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EE77A" w14:textId="77777777" w:rsidR="00B5391C" w:rsidRPr="00EB114C" w:rsidRDefault="00EB114C">
      <w:pPr>
        <w:jc w:val="center"/>
        <w:rPr>
          <w:rFonts w:ascii="Times New Roman" w:hAnsi="Times New Roman" w:cs="Times New Roman"/>
          <w:sz w:val="28"/>
          <w:szCs w:val="28"/>
        </w:rPr>
      </w:pPr>
      <w:r w:rsidRPr="00EB114C">
        <w:rPr>
          <w:rFonts w:ascii="Times New Roman" w:hAnsi="Times New Roman" w:cs="Times New Roman"/>
          <w:b/>
          <w:sz w:val="28"/>
          <w:szCs w:val="28"/>
        </w:rPr>
        <w:t>Приложение №1</w:t>
      </w:r>
    </w:p>
    <w:p w14:paraId="5DF32236" w14:textId="77777777" w:rsidR="00B5391C" w:rsidRPr="00EB114C" w:rsidRDefault="00B5391C">
      <w:pPr>
        <w:rPr>
          <w:rFonts w:ascii="Times New Roman" w:hAnsi="Times New Roman" w:cs="Times New Roman"/>
          <w:sz w:val="28"/>
          <w:szCs w:val="28"/>
        </w:rPr>
      </w:pPr>
    </w:p>
    <w:p w14:paraId="53746B3A" w14:textId="77777777" w:rsidR="00B5391C" w:rsidRPr="00EB114C" w:rsidRDefault="00EB114C">
      <w:pPr>
        <w:rPr>
          <w:rFonts w:ascii="Times New Roman" w:hAnsi="Times New Roman" w:cs="Times New Roman"/>
          <w:sz w:val="28"/>
          <w:szCs w:val="28"/>
        </w:rPr>
      </w:pPr>
      <w:r w:rsidRPr="00EB114C">
        <w:rPr>
          <w:rFonts w:ascii="Times New Roman" w:hAnsi="Times New Roman" w:cs="Times New Roman"/>
          <w:b/>
          <w:sz w:val="28"/>
          <w:szCs w:val="28"/>
        </w:rPr>
        <w:t>Аннотация теста</w:t>
      </w:r>
    </w:p>
    <w:tbl>
      <w:tblPr>
        <w:tblStyle w:val="aff0"/>
        <w:tblW w:w="0" w:type="auto"/>
        <w:tblLayout w:type="fixed"/>
        <w:tblLook w:val="04A0" w:firstRow="1" w:lastRow="0" w:firstColumn="1" w:lastColumn="0" w:noHBand="0" w:noVBand="1"/>
      </w:tblPr>
      <w:tblGrid>
        <w:gridCol w:w="4320"/>
        <w:gridCol w:w="5760"/>
      </w:tblGrid>
      <w:tr w:rsidR="00B5391C" w:rsidRPr="00EB114C" w14:paraId="7639F2DB" w14:textId="77777777">
        <w:tc>
          <w:tcPr>
            <w:tcW w:w="4320" w:type="dxa"/>
            <w:shd w:val="clear" w:color="auto" w:fill="0070C0"/>
          </w:tcPr>
          <w:p w14:paraId="34426258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Название проекта</w:t>
            </w:r>
          </w:p>
        </w:tc>
        <w:tc>
          <w:tcPr>
            <w:tcW w:w="5760" w:type="dxa"/>
          </w:tcPr>
          <w:p w14:paraId="71C38E60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CompClub_Console ("Component")</w:t>
            </w:r>
          </w:p>
        </w:tc>
      </w:tr>
      <w:tr w:rsidR="00B5391C" w:rsidRPr="00EB114C" w14:paraId="19A79809" w14:textId="77777777">
        <w:tc>
          <w:tcPr>
            <w:tcW w:w="4320" w:type="dxa"/>
            <w:shd w:val="clear" w:color="auto" w:fill="0070C0"/>
          </w:tcPr>
          <w:p w14:paraId="2826B0AC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Рабочая версия</w:t>
            </w:r>
          </w:p>
        </w:tc>
        <w:tc>
          <w:tcPr>
            <w:tcW w:w="5760" w:type="dxa"/>
          </w:tcPr>
          <w:p w14:paraId="6F548CB9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</w:tr>
      <w:tr w:rsidR="00B5391C" w:rsidRPr="00EB114C" w14:paraId="24B3F988" w14:textId="77777777">
        <w:tc>
          <w:tcPr>
            <w:tcW w:w="4320" w:type="dxa"/>
            <w:shd w:val="clear" w:color="auto" w:fill="0070C0"/>
          </w:tcPr>
          <w:p w14:paraId="4D804A70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Имя тестирующего</w:t>
            </w:r>
          </w:p>
        </w:tc>
        <w:tc>
          <w:tcPr>
            <w:tcW w:w="5760" w:type="dxa"/>
          </w:tcPr>
          <w:p w14:paraId="4DB49B3B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Азаров А. А.</w:t>
            </w:r>
          </w:p>
        </w:tc>
      </w:tr>
      <w:tr w:rsidR="00B5391C" w:rsidRPr="00EB114C" w14:paraId="06C5BAB9" w14:textId="77777777">
        <w:tc>
          <w:tcPr>
            <w:tcW w:w="4320" w:type="dxa"/>
            <w:shd w:val="clear" w:color="auto" w:fill="0070C0"/>
          </w:tcPr>
          <w:p w14:paraId="27789ABE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Дата(ы) теста</w:t>
            </w:r>
          </w:p>
        </w:tc>
        <w:tc>
          <w:tcPr>
            <w:tcW w:w="5760" w:type="dxa"/>
          </w:tcPr>
          <w:p w14:paraId="58D537AD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2025-06-18</w:t>
            </w:r>
          </w:p>
        </w:tc>
      </w:tr>
    </w:tbl>
    <w:p w14:paraId="6A98FAA2" w14:textId="77777777" w:rsidR="00B5391C" w:rsidRPr="00EB114C" w:rsidRDefault="00B5391C">
      <w:pPr>
        <w:rPr>
          <w:rFonts w:ascii="Times New Roman" w:hAnsi="Times New Roman" w:cs="Times New Roman"/>
          <w:sz w:val="28"/>
          <w:szCs w:val="28"/>
        </w:rPr>
      </w:pPr>
    </w:p>
    <w:p w14:paraId="09D4183C" w14:textId="77777777" w:rsidR="00B5391C" w:rsidRPr="00EB114C" w:rsidRDefault="00EB114C">
      <w:pPr>
        <w:rPr>
          <w:rFonts w:ascii="Times New Roman" w:hAnsi="Times New Roman" w:cs="Times New Roman"/>
          <w:sz w:val="28"/>
          <w:szCs w:val="28"/>
        </w:rPr>
      </w:pPr>
      <w:r w:rsidRPr="00EB114C">
        <w:rPr>
          <w:rFonts w:ascii="Times New Roman" w:hAnsi="Times New Roman" w:cs="Times New Roman"/>
          <w:b/>
          <w:sz w:val="28"/>
          <w:szCs w:val="28"/>
        </w:rPr>
        <w:t>Тестовый пример #1:</w:t>
      </w:r>
    </w:p>
    <w:tbl>
      <w:tblPr>
        <w:tblStyle w:val="aff0"/>
        <w:tblW w:w="0" w:type="auto"/>
        <w:tblLayout w:type="fixed"/>
        <w:tblLook w:val="04A0" w:firstRow="1" w:lastRow="0" w:firstColumn="1" w:lastColumn="0" w:noHBand="0" w:noVBand="1"/>
      </w:tblPr>
      <w:tblGrid>
        <w:gridCol w:w="4320"/>
        <w:gridCol w:w="5760"/>
      </w:tblGrid>
      <w:tr w:rsidR="00B5391C" w:rsidRPr="00EB114C" w14:paraId="652736A4" w14:textId="77777777">
        <w:tc>
          <w:tcPr>
            <w:tcW w:w="4320" w:type="dxa"/>
            <w:shd w:val="clear" w:color="auto" w:fill="0070C0"/>
          </w:tcPr>
          <w:p w14:paraId="28B2612F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Тестовый пример #</w:t>
            </w:r>
          </w:p>
        </w:tc>
        <w:tc>
          <w:tcPr>
            <w:tcW w:w="5760" w:type="dxa"/>
          </w:tcPr>
          <w:p w14:paraId="5E470211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B5391C" w:rsidRPr="00EB114C" w14:paraId="584698EA" w14:textId="77777777">
        <w:tc>
          <w:tcPr>
            <w:tcW w:w="4320" w:type="dxa"/>
            <w:shd w:val="clear" w:color="auto" w:fill="0070C0"/>
          </w:tcPr>
          <w:p w14:paraId="2C682412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Приоритет тестирования</w:t>
            </w:r>
          </w:p>
        </w:tc>
        <w:tc>
          <w:tcPr>
            <w:tcW w:w="5760" w:type="dxa"/>
          </w:tcPr>
          <w:p w14:paraId="323C8EFF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Средний</w:t>
            </w:r>
          </w:p>
        </w:tc>
      </w:tr>
      <w:tr w:rsidR="00B5391C" w:rsidRPr="00EB114C" w14:paraId="5B371748" w14:textId="77777777">
        <w:tc>
          <w:tcPr>
            <w:tcW w:w="4320" w:type="dxa"/>
            <w:shd w:val="clear" w:color="auto" w:fill="0070C0"/>
          </w:tcPr>
          <w:p w14:paraId="27651F67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Заголовок/название теста</w:t>
            </w:r>
          </w:p>
        </w:tc>
        <w:tc>
          <w:tcPr>
            <w:tcW w:w="5760" w:type="dxa"/>
          </w:tcPr>
          <w:p w14:paraId="6D727673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Component: Позитивный тест #1</w:t>
            </w:r>
          </w:p>
        </w:tc>
      </w:tr>
      <w:tr w:rsidR="00B5391C" w:rsidRPr="00EB114C" w14:paraId="4FF8F83E" w14:textId="77777777">
        <w:tc>
          <w:tcPr>
            <w:tcW w:w="4320" w:type="dxa"/>
            <w:shd w:val="clear" w:color="auto" w:fill="0070C0"/>
          </w:tcPr>
          <w:p w14:paraId="6B850895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Краткое изложение теста</w:t>
            </w:r>
          </w:p>
        </w:tc>
        <w:tc>
          <w:tcPr>
            <w:tcW w:w="5760" w:type="dxa"/>
          </w:tcPr>
          <w:p w14:paraId="69A73DC1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Вызов метода/создание объекта</w:t>
            </w:r>
          </w:p>
        </w:tc>
      </w:tr>
      <w:tr w:rsidR="00B5391C" w:rsidRPr="00EB114C" w14:paraId="5CCB5F82" w14:textId="77777777">
        <w:tc>
          <w:tcPr>
            <w:tcW w:w="4320" w:type="dxa"/>
            <w:shd w:val="clear" w:color="auto" w:fill="0070C0"/>
          </w:tcPr>
          <w:p w14:paraId="1D584847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Этапы теста</w:t>
            </w:r>
          </w:p>
        </w:tc>
        <w:tc>
          <w:tcPr>
            <w:tcW w:w="5760" w:type="dxa"/>
          </w:tcPr>
          <w:p w14:paraId="5ED998E5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1. Подготовка данных</w:t>
            </w:r>
            <w:r w:rsidRPr="00EB114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br/>
              <w:t>2. Вызов метода/создание объекта</w:t>
            </w:r>
            <w:r w:rsidRPr="00EB114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br/>
              <w:t xml:space="preserve">3. </w:t>
            </w:r>
            <w:proofErr w:type="spellStart"/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Проверка</w:t>
            </w:r>
            <w:proofErr w:type="spellEnd"/>
            <w:r w:rsidRPr="00EB114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результата</w:t>
            </w:r>
            <w:proofErr w:type="spellEnd"/>
          </w:p>
        </w:tc>
      </w:tr>
      <w:tr w:rsidR="00B5391C" w:rsidRPr="00EB114C" w14:paraId="7019B13A" w14:textId="77777777">
        <w:tc>
          <w:tcPr>
            <w:tcW w:w="4320" w:type="dxa"/>
            <w:shd w:val="clear" w:color="auto" w:fill="0070C0"/>
          </w:tcPr>
          <w:p w14:paraId="011BE1A9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Тестовые данные</w:t>
            </w:r>
          </w:p>
        </w:tc>
        <w:tc>
          <w:tcPr>
            <w:tcW w:w="5760" w:type="dxa"/>
          </w:tcPr>
          <w:p w14:paraId="25ACC54C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Component(1, "name")</w:t>
            </w:r>
          </w:p>
        </w:tc>
      </w:tr>
      <w:tr w:rsidR="00B5391C" w:rsidRPr="00EB114C" w14:paraId="55B8DAEB" w14:textId="77777777">
        <w:tc>
          <w:tcPr>
            <w:tcW w:w="4320" w:type="dxa"/>
            <w:shd w:val="clear" w:color="auto" w:fill="0070C0"/>
          </w:tcPr>
          <w:p w14:paraId="24B0E164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Ожидаемый результ</w:t>
            </w: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ат</w:t>
            </w:r>
          </w:p>
        </w:tc>
        <w:tc>
          <w:tcPr>
            <w:tcW w:w="5760" w:type="dxa"/>
          </w:tcPr>
          <w:p w14:paraId="30C376FF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Объект создан корректно</w:t>
            </w:r>
          </w:p>
        </w:tc>
      </w:tr>
      <w:tr w:rsidR="00B5391C" w:rsidRPr="00EB114C" w14:paraId="66D96F0F" w14:textId="77777777">
        <w:tc>
          <w:tcPr>
            <w:tcW w:w="4320" w:type="dxa"/>
            <w:shd w:val="clear" w:color="auto" w:fill="0070C0"/>
          </w:tcPr>
          <w:p w14:paraId="2FB351BF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Фактический результат</w:t>
            </w:r>
          </w:p>
        </w:tc>
        <w:tc>
          <w:tcPr>
            <w:tcW w:w="5760" w:type="dxa"/>
          </w:tcPr>
          <w:p w14:paraId="0D53E734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Объект создан корректно</w:t>
            </w:r>
          </w:p>
        </w:tc>
      </w:tr>
      <w:tr w:rsidR="00B5391C" w:rsidRPr="00EB114C" w14:paraId="6DDF89D8" w14:textId="77777777">
        <w:tc>
          <w:tcPr>
            <w:tcW w:w="4320" w:type="dxa"/>
            <w:shd w:val="clear" w:color="auto" w:fill="0070C0"/>
          </w:tcPr>
          <w:p w14:paraId="3E8682FE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Статус</w:t>
            </w:r>
          </w:p>
        </w:tc>
        <w:tc>
          <w:tcPr>
            <w:tcW w:w="5760" w:type="dxa"/>
          </w:tcPr>
          <w:p w14:paraId="495C1D5E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Не зачёт</w:t>
            </w:r>
          </w:p>
        </w:tc>
      </w:tr>
      <w:tr w:rsidR="00B5391C" w:rsidRPr="00EB114C" w14:paraId="0CAC9E0A" w14:textId="77777777">
        <w:tc>
          <w:tcPr>
            <w:tcW w:w="4320" w:type="dxa"/>
            <w:shd w:val="clear" w:color="auto" w:fill="0070C0"/>
          </w:tcPr>
          <w:p w14:paraId="33B8167C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Предварительное условие</w:t>
            </w:r>
          </w:p>
        </w:tc>
        <w:tc>
          <w:tcPr>
            <w:tcW w:w="5760" w:type="dxa"/>
          </w:tcPr>
          <w:p w14:paraId="384365FE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Класс доступен для тестирования</w:t>
            </w:r>
          </w:p>
        </w:tc>
      </w:tr>
      <w:tr w:rsidR="00B5391C" w:rsidRPr="00EB114C" w14:paraId="24422314" w14:textId="77777777">
        <w:tc>
          <w:tcPr>
            <w:tcW w:w="4320" w:type="dxa"/>
            <w:shd w:val="clear" w:color="auto" w:fill="0070C0"/>
          </w:tcPr>
          <w:p w14:paraId="5537942A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Постусловие</w:t>
            </w:r>
          </w:p>
        </w:tc>
        <w:tc>
          <w:tcPr>
            <w:tcW w:w="5760" w:type="dxa"/>
          </w:tcPr>
          <w:p w14:paraId="503BE161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Объект создан / метод выполнен успешно</w:t>
            </w:r>
          </w:p>
        </w:tc>
      </w:tr>
      <w:tr w:rsidR="00B5391C" w:rsidRPr="00EB114C" w14:paraId="18F0041B" w14:textId="77777777">
        <w:tc>
          <w:tcPr>
            <w:tcW w:w="4320" w:type="dxa"/>
            <w:shd w:val="clear" w:color="auto" w:fill="0070C0"/>
          </w:tcPr>
          <w:p w14:paraId="18486BC4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Примечания</w:t>
            </w:r>
            <w:proofErr w:type="spellEnd"/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/</w:t>
            </w:r>
            <w:proofErr w:type="spellStart"/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комментарии</w:t>
            </w:r>
            <w:proofErr w:type="spellEnd"/>
          </w:p>
        </w:tc>
        <w:tc>
          <w:tcPr>
            <w:tcW w:w="5760" w:type="dxa"/>
          </w:tcPr>
          <w:p w14:paraId="2D5B0C34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Нет комментариев</w:t>
            </w:r>
          </w:p>
        </w:tc>
      </w:tr>
    </w:tbl>
    <w:p w14:paraId="4ADA31C9" w14:textId="77777777" w:rsidR="00B5391C" w:rsidRPr="00EB114C" w:rsidRDefault="00B5391C">
      <w:pPr>
        <w:rPr>
          <w:rFonts w:ascii="Times New Roman" w:hAnsi="Times New Roman" w:cs="Times New Roman"/>
          <w:sz w:val="28"/>
          <w:szCs w:val="28"/>
        </w:rPr>
      </w:pPr>
    </w:p>
    <w:p w14:paraId="2FB4CBC7" w14:textId="77777777" w:rsidR="00B5391C" w:rsidRPr="00EB114C" w:rsidRDefault="00EB114C">
      <w:pPr>
        <w:rPr>
          <w:rFonts w:ascii="Times New Roman" w:hAnsi="Times New Roman" w:cs="Times New Roman"/>
          <w:sz w:val="28"/>
          <w:szCs w:val="28"/>
        </w:rPr>
      </w:pPr>
      <w:r w:rsidRPr="00EB114C">
        <w:rPr>
          <w:rFonts w:ascii="Times New Roman" w:hAnsi="Times New Roman" w:cs="Times New Roman"/>
          <w:b/>
          <w:sz w:val="28"/>
          <w:szCs w:val="28"/>
        </w:rPr>
        <w:t>Аннотация теста</w:t>
      </w:r>
    </w:p>
    <w:tbl>
      <w:tblPr>
        <w:tblStyle w:val="aff0"/>
        <w:tblW w:w="0" w:type="auto"/>
        <w:tblLayout w:type="fixed"/>
        <w:tblLook w:val="04A0" w:firstRow="1" w:lastRow="0" w:firstColumn="1" w:lastColumn="0" w:noHBand="0" w:noVBand="1"/>
      </w:tblPr>
      <w:tblGrid>
        <w:gridCol w:w="4320"/>
        <w:gridCol w:w="5760"/>
      </w:tblGrid>
      <w:tr w:rsidR="00B5391C" w:rsidRPr="00EB114C" w14:paraId="6829B8EA" w14:textId="77777777">
        <w:tc>
          <w:tcPr>
            <w:tcW w:w="4320" w:type="dxa"/>
            <w:shd w:val="clear" w:color="auto" w:fill="0070C0"/>
          </w:tcPr>
          <w:p w14:paraId="45FA7060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Название проекта</w:t>
            </w:r>
          </w:p>
        </w:tc>
        <w:tc>
          <w:tcPr>
            <w:tcW w:w="5760" w:type="dxa"/>
          </w:tcPr>
          <w:p w14:paraId="33B5FFF9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CompClub_Console ("Client")</w:t>
            </w:r>
          </w:p>
        </w:tc>
      </w:tr>
      <w:tr w:rsidR="00B5391C" w:rsidRPr="00EB114C" w14:paraId="4BF066EF" w14:textId="77777777">
        <w:tc>
          <w:tcPr>
            <w:tcW w:w="4320" w:type="dxa"/>
            <w:shd w:val="clear" w:color="auto" w:fill="0070C0"/>
          </w:tcPr>
          <w:p w14:paraId="23A7D176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Рабочая версия</w:t>
            </w:r>
          </w:p>
        </w:tc>
        <w:tc>
          <w:tcPr>
            <w:tcW w:w="5760" w:type="dxa"/>
          </w:tcPr>
          <w:p w14:paraId="781B5748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</w:tr>
      <w:tr w:rsidR="00B5391C" w:rsidRPr="00EB114C" w14:paraId="4125AAA8" w14:textId="77777777">
        <w:tc>
          <w:tcPr>
            <w:tcW w:w="4320" w:type="dxa"/>
            <w:shd w:val="clear" w:color="auto" w:fill="0070C0"/>
          </w:tcPr>
          <w:p w14:paraId="60A9A960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Имя тестирующего</w:t>
            </w:r>
          </w:p>
        </w:tc>
        <w:tc>
          <w:tcPr>
            <w:tcW w:w="5760" w:type="dxa"/>
          </w:tcPr>
          <w:p w14:paraId="67D3BDCF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Азаров А. А.</w:t>
            </w:r>
          </w:p>
        </w:tc>
      </w:tr>
      <w:tr w:rsidR="00B5391C" w:rsidRPr="00EB114C" w14:paraId="7A277178" w14:textId="77777777">
        <w:tc>
          <w:tcPr>
            <w:tcW w:w="4320" w:type="dxa"/>
            <w:shd w:val="clear" w:color="auto" w:fill="0070C0"/>
          </w:tcPr>
          <w:p w14:paraId="5D10BD8E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Дата(ы) теста</w:t>
            </w:r>
          </w:p>
        </w:tc>
        <w:tc>
          <w:tcPr>
            <w:tcW w:w="5760" w:type="dxa"/>
          </w:tcPr>
          <w:p w14:paraId="6644D836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2025-06-18</w:t>
            </w:r>
          </w:p>
        </w:tc>
      </w:tr>
    </w:tbl>
    <w:p w14:paraId="56391156" w14:textId="77777777" w:rsidR="00B5391C" w:rsidRPr="00EB114C" w:rsidRDefault="00B5391C">
      <w:pPr>
        <w:rPr>
          <w:rFonts w:ascii="Times New Roman" w:hAnsi="Times New Roman" w:cs="Times New Roman"/>
          <w:sz w:val="28"/>
          <w:szCs w:val="28"/>
        </w:rPr>
      </w:pPr>
    </w:p>
    <w:p w14:paraId="665AFD1C" w14:textId="77777777" w:rsidR="00B5391C" w:rsidRPr="00EB114C" w:rsidRDefault="00EB114C">
      <w:pPr>
        <w:rPr>
          <w:rFonts w:ascii="Times New Roman" w:hAnsi="Times New Roman" w:cs="Times New Roman"/>
          <w:sz w:val="28"/>
          <w:szCs w:val="28"/>
        </w:rPr>
      </w:pPr>
      <w:r w:rsidRPr="00EB114C">
        <w:rPr>
          <w:rFonts w:ascii="Times New Roman" w:hAnsi="Times New Roman" w:cs="Times New Roman"/>
          <w:b/>
          <w:sz w:val="28"/>
          <w:szCs w:val="28"/>
        </w:rPr>
        <w:t>Тестовый пример #2:</w:t>
      </w:r>
    </w:p>
    <w:tbl>
      <w:tblPr>
        <w:tblStyle w:val="aff0"/>
        <w:tblW w:w="0" w:type="auto"/>
        <w:tblLayout w:type="fixed"/>
        <w:tblLook w:val="04A0" w:firstRow="1" w:lastRow="0" w:firstColumn="1" w:lastColumn="0" w:noHBand="0" w:noVBand="1"/>
      </w:tblPr>
      <w:tblGrid>
        <w:gridCol w:w="4320"/>
        <w:gridCol w:w="5760"/>
      </w:tblGrid>
      <w:tr w:rsidR="00B5391C" w:rsidRPr="00EB114C" w14:paraId="0DDAC984" w14:textId="77777777">
        <w:tc>
          <w:tcPr>
            <w:tcW w:w="4320" w:type="dxa"/>
            <w:shd w:val="clear" w:color="auto" w:fill="0070C0"/>
          </w:tcPr>
          <w:p w14:paraId="4BAD1874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Тестовый пример #</w:t>
            </w:r>
          </w:p>
        </w:tc>
        <w:tc>
          <w:tcPr>
            <w:tcW w:w="5760" w:type="dxa"/>
          </w:tcPr>
          <w:p w14:paraId="4A8FE897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B5391C" w:rsidRPr="00EB114C" w14:paraId="00649B88" w14:textId="77777777">
        <w:tc>
          <w:tcPr>
            <w:tcW w:w="4320" w:type="dxa"/>
            <w:shd w:val="clear" w:color="auto" w:fill="0070C0"/>
          </w:tcPr>
          <w:p w14:paraId="1D718C92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lastRenderedPageBreak/>
              <w:t>Приоритет тестирования</w:t>
            </w:r>
          </w:p>
        </w:tc>
        <w:tc>
          <w:tcPr>
            <w:tcW w:w="5760" w:type="dxa"/>
          </w:tcPr>
          <w:p w14:paraId="282A78AF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Средний</w:t>
            </w:r>
          </w:p>
        </w:tc>
      </w:tr>
      <w:tr w:rsidR="00B5391C" w:rsidRPr="00EB114C" w14:paraId="033B0813" w14:textId="77777777">
        <w:tc>
          <w:tcPr>
            <w:tcW w:w="4320" w:type="dxa"/>
            <w:shd w:val="clear" w:color="auto" w:fill="0070C0"/>
          </w:tcPr>
          <w:p w14:paraId="2EAF6E99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Заголовок/название теста</w:t>
            </w:r>
          </w:p>
        </w:tc>
        <w:tc>
          <w:tcPr>
            <w:tcW w:w="5760" w:type="dxa"/>
          </w:tcPr>
          <w:p w14:paraId="1B32B449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 xml:space="preserve">Client: </w:t>
            </w: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Позитивный тест #2</w:t>
            </w:r>
          </w:p>
        </w:tc>
      </w:tr>
      <w:tr w:rsidR="00B5391C" w:rsidRPr="00EB114C" w14:paraId="130D02C8" w14:textId="77777777">
        <w:tc>
          <w:tcPr>
            <w:tcW w:w="4320" w:type="dxa"/>
            <w:shd w:val="clear" w:color="auto" w:fill="0070C0"/>
          </w:tcPr>
          <w:p w14:paraId="0AB1732F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Краткое изложение теста</w:t>
            </w:r>
          </w:p>
        </w:tc>
        <w:tc>
          <w:tcPr>
            <w:tcW w:w="5760" w:type="dxa"/>
          </w:tcPr>
          <w:p w14:paraId="549C80FB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Вызов метода/создание объекта</w:t>
            </w:r>
          </w:p>
        </w:tc>
      </w:tr>
      <w:tr w:rsidR="00B5391C" w:rsidRPr="00EB114C" w14:paraId="4465FCF8" w14:textId="77777777">
        <w:tc>
          <w:tcPr>
            <w:tcW w:w="4320" w:type="dxa"/>
            <w:shd w:val="clear" w:color="auto" w:fill="0070C0"/>
          </w:tcPr>
          <w:p w14:paraId="75306288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Этапы теста</w:t>
            </w:r>
          </w:p>
        </w:tc>
        <w:tc>
          <w:tcPr>
            <w:tcW w:w="5760" w:type="dxa"/>
          </w:tcPr>
          <w:p w14:paraId="5C40FE3B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1. Подготовка данных</w:t>
            </w:r>
            <w:r w:rsidRPr="00EB114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br/>
              <w:t>2. Вызов метода/создание объекта</w:t>
            </w:r>
            <w:r w:rsidRPr="00EB114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br/>
              <w:t xml:space="preserve">3. </w:t>
            </w:r>
            <w:proofErr w:type="spellStart"/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Проверка</w:t>
            </w:r>
            <w:proofErr w:type="spellEnd"/>
            <w:r w:rsidRPr="00EB114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результата</w:t>
            </w:r>
            <w:proofErr w:type="spellEnd"/>
          </w:p>
        </w:tc>
      </w:tr>
      <w:tr w:rsidR="00B5391C" w:rsidRPr="00EB114C" w14:paraId="66B38F60" w14:textId="77777777">
        <w:tc>
          <w:tcPr>
            <w:tcW w:w="4320" w:type="dxa"/>
            <w:shd w:val="clear" w:color="auto" w:fill="0070C0"/>
          </w:tcPr>
          <w:p w14:paraId="17A68047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Тестовые данные</w:t>
            </w:r>
          </w:p>
        </w:tc>
        <w:tc>
          <w:tcPr>
            <w:tcW w:w="5760" w:type="dxa"/>
          </w:tcPr>
          <w:p w14:paraId="6993D086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Component(2, "test")</w:t>
            </w:r>
          </w:p>
        </w:tc>
      </w:tr>
      <w:tr w:rsidR="00B5391C" w:rsidRPr="00EB114C" w14:paraId="7C3819D1" w14:textId="77777777">
        <w:tc>
          <w:tcPr>
            <w:tcW w:w="4320" w:type="dxa"/>
            <w:shd w:val="clear" w:color="auto" w:fill="0070C0"/>
          </w:tcPr>
          <w:p w14:paraId="119048E5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Ожидаемый результат</w:t>
            </w:r>
          </w:p>
        </w:tc>
        <w:tc>
          <w:tcPr>
            <w:tcW w:w="5760" w:type="dxa"/>
          </w:tcPr>
          <w:p w14:paraId="674925B2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Объект создан корректно</w:t>
            </w:r>
          </w:p>
        </w:tc>
      </w:tr>
      <w:tr w:rsidR="00B5391C" w:rsidRPr="00EB114C" w14:paraId="6E7C55FC" w14:textId="77777777">
        <w:tc>
          <w:tcPr>
            <w:tcW w:w="4320" w:type="dxa"/>
            <w:shd w:val="clear" w:color="auto" w:fill="0070C0"/>
          </w:tcPr>
          <w:p w14:paraId="0F43664F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Фактичес</w:t>
            </w: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кий результат</w:t>
            </w:r>
          </w:p>
        </w:tc>
        <w:tc>
          <w:tcPr>
            <w:tcW w:w="5760" w:type="dxa"/>
          </w:tcPr>
          <w:p w14:paraId="27B89016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Объект создан корректно</w:t>
            </w:r>
          </w:p>
        </w:tc>
      </w:tr>
      <w:tr w:rsidR="00B5391C" w:rsidRPr="00EB114C" w14:paraId="5B8AAA74" w14:textId="77777777">
        <w:tc>
          <w:tcPr>
            <w:tcW w:w="4320" w:type="dxa"/>
            <w:shd w:val="clear" w:color="auto" w:fill="0070C0"/>
          </w:tcPr>
          <w:p w14:paraId="32FB9504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Статус</w:t>
            </w:r>
          </w:p>
        </w:tc>
        <w:tc>
          <w:tcPr>
            <w:tcW w:w="5760" w:type="dxa"/>
          </w:tcPr>
          <w:p w14:paraId="789086A7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Не зачёт</w:t>
            </w:r>
          </w:p>
        </w:tc>
      </w:tr>
      <w:tr w:rsidR="00B5391C" w:rsidRPr="00EB114C" w14:paraId="3A8E6FEC" w14:textId="77777777">
        <w:tc>
          <w:tcPr>
            <w:tcW w:w="4320" w:type="dxa"/>
            <w:shd w:val="clear" w:color="auto" w:fill="0070C0"/>
          </w:tcPr>
          <w:p w14:paraId="71BA12A8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Предварительное условие</w:t>
            </w:r>
          </w:p>
        </w:tc>
        <w:tc>
          <w:tcPr>
            <w:tcW w:w="5760" w:type="dxa"/>
          </w:tcPr>
          <w:p w14:paraId="0A6AB42A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Класс доступен для тестирования</w:t>
            </w:r>
          </w:p>
        </w:tc>
      </w:tr>
      <w:tr w:rsidR="00B5391C" w:rsidRPr="00EB114C" w14:paraId="2D832CF6" w14:textId="77777777">
        <w:tc>
          <w:tcPr>
            <w:tcW w:w="4320" w:type="dxa"/>
            <w:shd w:val="clear" w:color="auto" w:fill="0070C0"/>
          </w:tcPr>
          <w:p w14:paraId="05688136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Постусловие</w:t>
            </w:r>
          </w:p>
        </w:tc>
        <w:tc>
          <w:tcPr>
            <w:tcW w:w="5760" w:type="dxa"/>
          </w:tcPr>
          <w:p w14:paraId="1531AB3E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Объект создан / метод выполнен успешно</w:t>
            </w:r>
          </w:p>
        </w:tc>
      </w:tr>
      <w:tr w:rsidR="00B5391C" w:rsidRPr="00EB114C" w14:paraId="4DE387CA" w14:textId="77777777">
        <w:tc>
          <w:tcPr>
            <w:tcW w:w="4320" w:type="dxa"/>
            <w:shd w:val="clear" w:color="auto" w:fill="0070C0"/>
          </w:tcPr>
          <w:p w14:paraId="1C609F21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Примечания</w:t>
            </w:r>
            <w:proofErr w:type="spellEnd"/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/</w:t>
            </w:r>
            <w:proofErr w:type="spellStart"/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комментарии</w:t>
            </w:r>
            <w:proofErr w:type="spellEnd"/>
          </w:p>
        </w:tc>
        <w:tc>
          <w:tcPr>
            <w:tcW w:w="5760" w:type="dxa"/>
          </w:tcPr>
          <w:p w14:paraId="41C56C96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Нет комментариев</w:t>
            </w:r>
          </w:p>
        </w:tc>
      </w:tr>
    </w:tbl>
    <w:p w14:paraId="2CDD2D4C" w14:textId="77777777" w:rsidR="00B5391C" w:rsidRPr="00EB114C" w:rsidRDefault="00B5391C">
      <w:pPr>
        <w:rPr>
          <w:rFonts w:ascii="Times New Roman" w:hAnsi="Times New Roman" w:cs="Times New Roman"/>
          <w:sz w:val="28"/>
          <w:szCs w:val="28"/>
        </w:rPr>
      </w:pPr>
    </w:p>
    <w:p w14:paraId="3C1F7914" w14:textId="77777777" w:rsidR="00B5391C" w:rsidRPr="00EB114C" w:rsidRDefault="00EB114C">
      <w:pPr>
        <w:rPr>
          <w:rFonts w:ascii="Times New Roman" w:hAnsi="Times New Roman" w:cs="Times New Roman"/>
          <w:sz w:val="28"/>
          <w:szCs w:val="28"/>
        </w:rPr>
      </w:pPr>
      <w:r w:rsidRPr="00EB114C">
        <w:rPr>
          <w:rFonts w:ascii="Times New Roman" w:hAnsi="Times New Roman" w:cs="Times New Roman"/>
          <w:b/>
          <w:sz w:val="28"/>
          <w:szCs w:val="28"/>
        </w:rPr>
        <w:t>Аннотация теста</w:t>
      </w:r>
    </w:p>
    <w:tbl>
      <w:tblPr>
        <w:tblStyle w:val="aff0"/>
        <w:tblW w:w="0" w:type="auto"/>
        <w:tblLayout w:type="fixed"/>
        <w:tblLook w:val="04A0" w:firstRow="1" w:lastRow="0" w:firstColumn="1" w:lastColumn="0" w:noHBand="0" w:noVBand="1"/>
      </w:tblPr>
      <w:tblGrid>
        <w:gridCol w:w="4320"/>
        <w:gridCol w:w="5760"/>
      </w:tblGrid>
      <w:tr w:rsidR="00B5391C" w:rsidRPr="00EB114C" w14:paraId="0843345E" w14:textId="77777777">
        <w:tc>
          <w:tcPr>
            <w:tcW w:w="4320" w:type="dxa"/>
            <w:shd w:val="clear" w:color="auto" w:fill="0070C0"/>
          </w:tcPr>
          <w:p w14:paraId="1E74BE26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Название проекта</w:t>
            </w:r>
          </w:p>
        </w:tc>
        <w:tc>
          <w:tcPr>
            <w:tcW w:w="5760" w:type="dxa"/>
          </w:tcPr>
          <w:p w14:paraId="7FAF6F06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CompClub_Console ("Dish")</w:t>
            </w:r>
          </w:p>
        </w:tc>
      </w:tr>
      <w:tr w:rsidR="00B5391C" w:rsidRPr="00EB114C" w14:paraId="0B1EECEF" w14:textId="77777777">
        <w:tc>
          <w:tcPr>
            <w:tcW w:w="4320" w:type="dxa"/>
            <w:shd w:val="clear" w:color="auto" w:fill="0070C0"/>
          </w:tcPr>
          <w:p w14:paraId="153C9EF1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Рабочая версия</w:t>
            </w:r>
          </w:p>
        </w:tc>
        <w:tc>
          <w:tcPr>
            <w:tcW w:w="5760" w:type="dxa"/>
          </w:tcPr>
          <w:p w14:paraId="51AA3E25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</w:tr>
      <w:tr w:rsidR="00B5391C" w:rsidRPr="00EB114C" w14:paraId="4A7EF878" w14:textId="77777777">
        <w:tc>
          <w:tcPr>
            <w:tcW w:w="4320" w:type="dxa"/>
            <w:shd w:val="clear" w:color="auto" w:fill="0070C0"/>
          </w:tcPr>
          <w:p w14:paraId="3C7437FC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Имя тестирующего</w:t>
            </w:r>
          </w:p>
        </w:tc>
        <w:tc>
          <w:tcPr>
            <w:tcW w:w="5760" w:type="dxa"/>
          </w:tcPr>
          <w:p w14:paraId="51948A00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Азаров А. А.</w:t>
            </w:r>
          </w:p>
        </w:tc>
      </w:tr>
      <w:tr w:rsidR="00B5391C" w:rsidRPr="00EB114C" w14:paraId="113305AE" w14:textId="77777777">
        <w:tc>
          <w:tcPr>
            <w:tcW w:w="4320" w:type="dxa"/>
            <w:shd w:val="clear" w:color="auto" w:fill="0070C0"/>
          </w:tcPr>
          <w:p w14:paraId="040EDE9A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Дата(ы) теста</w:t>
            </w:r>
          </w:p>
        </w:tc>
        <w:tc>
          <w:tcPr>
            <w:tcW w:w="5760" w:type="dxa"/>
          </w:tcPr>
          <w:p w14:paraId="497E669A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2025-06-18</w:t>
            </w:r>
          </w:p>
        </w:tc>
      </w:tr>
    </w:tbl>
    <w:p w14:paraId="6D6D8E9E" w14:textId="77777777" w:rsidR="00B5391C" w:rsidRPr="00EB114C" w:rsidRDefault="00B5391C">
      <w:pPr>
        <w:rPr>
          <w:rFonts w:ascii="Times New Roman" w:hAnsi="Times New Roman" w:cs="Times New Roman"/>
          <w:sz w:val="28"/>
          <w:szCs w:val="28"/>
        </w:rPr>
      </w:pPr>
    </w:p>
    <w:p w14:paraId="1F053C43" w14:textId="77777777" w:rsidR="00B5391C" w:rsidRPr="00EB114C" w:rsidRDefault="00EB114C">
      <w:pPr>
        <w:rPr>
          <w:rFonts w:ascii="Times New Roman" w:hAnsi="Times New Roman" w:cs="Times New Roman"/>
          <w:sz w:val="28"/>
          <w:szCs w:val="28"/>
        </w:rPr>
      </w:pPr>
      <w:r w:rsidRPr="00EB114C">
        <w:rPr>
          <w:rFonts w:ascii="Times New Roman" w:hAnsi="Times New Roman" w:cs="Times New Roman"/>
          <w:b/>
          <w:sz w:val="28"/>
          <w:szCs w:val="28"/>
        </w:rPr>
        <w:t>Тестовый пример #3:</w:t>
      </w:r>
    </w:p>
    <w:tbl>
      <w:tblPr>
        <w:tblStyle w:val="aff0"/>
        <w:tblW w:w="0" w:type="auto"/>
        <w:tblLayout w:type="fixed"/>
        <w:tblLook w:val="04A0" w:firstRow="1" w:lastRow="0" w:firstColumn="1" w:lastColumn="0" w:noHBand="0" w:noVBand="1"/>
      </w:tblPr>
      <w:tblGrid>
        <w:gridCol w:w="4320"/>
        <w:gridCol w:w="5760"/>
      </w:tblGrid>
      <w:tr w:rsidR="00B5391C" w:rsidRPr="00EB114C" w14:paraId="291593A1" w14:textId="77777777">
        <w:tc>
          <w:tcPr>
            <w:tcW w:w="4320" w:type="dxa"/>
            <w:shd w:val="clear" w:color="auto" w:fill="0070C0"/>
          </w:tcPr>
          <w:p w14:paraId="26E5895E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Тестовый пример #</w:t>
            </w:r>
          </w:p>
        </w:tc>
        <w:tc>
          <w:tcPr>
            <w:tcW w:w="5760" w:type="dxa"/>
          </w:tcPr>
          <w:p w14:paraId="4ED3A95F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B5391C" w:rsidRPr="00EB114C" w14:paraId="7BBA760D" w14:textId="77777777">
        <w:tc>
          <w:tcPr>
            <w:tcW w:w="4320" w:type="dxa"/>
            <w:shd w:val="clear" w:color="auto" w:fill="0070C0"/>
          </w:tcPr>
          <w:p w14:paraId="3BCD5377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Приоритет тестирования</w:t>
            </w:r>
          </w:p>
        </w:tc>
        <w:tc>
          <w:tcPr>
            <w:tcW w:w="5760" w:type="dxa"/>
          </w:tcPr>
          <w:p w14:paraId="4F07DD1D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Средний</w:t>
            </w:r>
          </w:p>
        </w:tc>
      </w:tr>
      <w:tr w:rsidR="00B5391C" w:rsidRPr="00EB114C" w14:paraId="372D45F3" w14:textId="77777777">
        <w:tc>
          <w:tcPr>
            <w:tcW w:w="4320" w:type="dxa"/>
            <w:shd w:val="clear" w:color="auto" w:fill="0070C0"/>
          </w:tcPr>
          <w:p w14:paraId="3B4FCCBB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Заголовок/название теста</w:t>
            </w:r>
          </w:p>
        </w:tc>
        <w:tc>
          <w:tcPr>
            <w:tcW w:w="5760" w:type="dxa"/>
          </w:tcPr>
          <w:p w14:paraId="7F6DED15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Dish: Позитивный тест #3</w:t>
            </w:r>
          </w:p>
        </w:tc>
      </w:tr>
      <w:tr w:rsidR="00B5391C" w:rsidRPr="00EB114C" w14:paraId="1E9374CF" w14:textId="77777777">
        <w:tc>
          <w:tcPr>
            <w:tcW w:w="4320" w:type="dxa"/>
            <w:shd w:val="clear" w:color="auto" w:fill="0070C0"/>
          </w:tcPr>
          <w:p w14:paraId="5EE156EA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 xml:space="preserve">Краткое изложение </w:t>
            </w: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теста</w:t>
            </w:r>
          </w:p>
        </w:tc>
        <w:tc>
          <w:tcPr>
            <w:tcW w:w="5760" w:type="dxa"/>
          </w:tcPr>
          <w:p w14:paraId="05D02E78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Вызов метода/создание объекта</w:t>
            </w:r>
          </w:p>
        </w:tc>
      </w:tr>
      <w:tr w:rsidR="00B5391C" w:rsidRPr="00EB114C" w14:paraId="70740F88" w14:textId="77777777">
        <w:tc>
          <w:tcPr>
            <w:tcW w:w="4320" w:type="dxa"/>
            <w:shd w:val="clear" w:color="auto" w:fill="0070C0"/>
          </w:tcPr>
          <w:p w14:paraId="19F4DA0E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Этапы теста</w:t>
            </w:r>
          </w:p>
        </w:tc>
        <w:tc>
          <w:tcPr>
            <w:tcW w:w="5760" w:type="dxa"/>
          </w:tcPr>
          <w:p w14:paraId="615E0F0B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1. Подготовка данных</w:t>
            </w:r>
            <w:r w:rsidRPr="00EB114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br/>
              <w:t>2. Вызов метода/создание объекта</w:t>
            </w:r>
            <w:r w:rsidRPr="00EB114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br/>
              <w:t xml:space="preserve">3. </w:t>
            </w:r>
            <w:proofErr w:type="spellStart"/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Проверка</w:t>
            </w:r>
            <w:proofErr w:type="spellEnd"/>
            <w:r w:rsidRPr="00EB114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результата</w:t>
            </w:r>
            <w:proofErr w:type="spellEnd"/>
          </w:p>
        </w:tc>
      </w:tr>
      <w:tr w:rsidR="00B5391C" w:rsidRPr="00EB114C" w14:paraId="3BB90750" w14:textId="77777777">
        <w:tc>
          <w:tcPr>
            <w:tcW w:w="4320" w:type="dxa"/>
            <w:shd w:val="clear" w:color="auto" w:fill="0070C0"/>
          </w:tcPr>
          <w:p w14:paraId="2F84BBE2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Тестовые данные</w:t>
            </w:r>
          </w:p>
        </w:tc>
        <w:tc>
          <w:tcPr>
            <w:tcW w:w="5760" w:type="dxa"/>
          </w:tcPr>
          <w:p w14:paraId="1228A119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Валидные данные для Component</w:t>
            </w:r>
          </w:p>
        </w:tc>
      </w:tr>
      <w:tr w:rsidR="00B5391C" w:rsidRPr="00EB114C" w14:paraId="384DF1AC" w14:textId="77777777">
        <w:tc>
          <w:tcPr>
            <w:tcW w:w="4320" w:type="dxa"/>
            <w:shd w:val="clear" w:color="auto" w:fill="0070C0"/>
          </w:tcPr>
          <w:p w14:paraId="445A49A0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Ожидаемый результат</w:t>
            </w:r>
          </w:p>
        </w:tc>
        <w:tc>
          <w:tcPr>
            <w:tcW w:w="5760" w:type="dxa"/>
          </w:tcPr>
          <w:p w14:paraId="56C7567E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Ожидаемое корректное поведение</w:t>
            </w:r>
          </w:p>
        </w:tc>
      </w:tr>
      <w:tr w:rsidR="00B5391C" w:rsidRPr="00EB114C" w14:paraId="15838E2D" w14:textId="77777777">
        <w:tc>
          <w:tcPr>
            <w:tcW w:w="4320" w:type="dxa"/>
            <w:shd w:val="clear" w:color="auto" w:fill="0070C0"/>
          </w:tcPr>
          <w:p w14:paraId="213D1B6B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Фактический результат</w:t>
            </w:r>
          </w:p>
        </w:tc>
        <w:tc>
          <w:tcPr>
            <w:tcW w:w="5760" w:type="dxa"/>
          </w:tcPr>
          <w:p w14:paraId="405199BC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Соответствует ожидаемому</w:t>
            </w:r>
          </w:p>
        </w:tc>
      </w:tr>
      <w:tr w:rsidR="00B5391C" w:rsidRPr="00EB114C" w14:paraId="5A396834" w14:textId="77777777">
        <w:tc>
          <w:tcPr>
            <w:tcW w:w="4320" w:type="dxa"/>
            <w:shd w:val="clear" w:color="auto" w:fill="0070C0"/>
          </w:tcPr>
          <w:p w14:paraId="72F215C2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Статус</w:t>
            </w:r>
          </w:p>
        </w:tc>
        <w:tc>
          <w:tcPr>
            <w:tcW w:w="5760" w:type="dxa"/>
          </w:tcPr>
          <w:p w14:paraId="4C39A345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Не зачёт</w:t>
            </w:r>
          </w:p>
        </w:tc>
      </w:tr>
      <w:tr w:rsidR="00B5391C" w:rsidRPr="00EB114C" w14:paraId="03E2C3F2" w14:textId="77777777">
        <w:tc>
          <w:tcPr>
            <w:tcW w:w="4320" w:type="dxa"/>
            <w:shd w:val="clear" w:color="auto" w:fill="0070C0"/>
          </w:tcPr>
          <w:p w14:paraId="675F806F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Предварительное условие</w:t>
            </w:r>
          </w:p>
        </w:tc>
        <w:tc>
          <w:tcPr>
            <w:tcW w:w="5760" w:type="dxa"/>
          </w:tcPr>
          <w:p w14:paraId="55CF1197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Класс доступен для тестирования</w:t>
            </w:r>
          </w:p>
        </w:tc>
      </w:tr>
      <w:tr w:rsidR="00B5391C" w:rsidRPr="00EB114C" w14:paraId="67B5AE84" w14:textId="77777777">
        <w:tc>
          <w:tcPr>
            <w:tcW w:w="4320" w:type="dxa"/>
            <w:shd w:val="clear" w:color="auto" w:fill="0070C0"/>
          </w:tcPr>
          <w:p w14:paraId="2D83D895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Постусловие</w:t>
            </w:r>
          </w:p>
        </w:tc>
        <w:tc>
          <w:tcPr>
            <w:tcW w:w="5760" w:type="dxa"/>
          </w:tcPr>
          <w:p w14:paraId="3618926A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Объект создан / метод выполнен успешно</w:t>
            </w:r>
          </w:p>
        </w:tc>
      </w:tr>
      <w:tr w:rsidR="00B5391C" w:rsidRPr="00EB114C" w14:paraId="6E3F02DB" w14:textId="77777777">
        <w:tc>
          <w:tcPr>
            <w:tcW w:w="4320" w:type="dxa"/>
            <w:shd w:val="clear" w:color="auto" w:fill="0070C0"/>
          </w:tcPr>
          <w:p w14:paraId="3FF4FF21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Примечания</w:t>
            </w:r>
            <w:proofErr w:type="spellEnd"/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/</w:t>
            </w:r>
            <w:proofErr w:type="spellStart"/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комментарии</w:t>
            </w:r>
            <w:proofErr w:type="spellEnd"/>
          </w:p>
        </w:tc>
        <w:tc>
          <w:tcPr>
            <w:tcW w:w="5760" w:type="dxa"/>
          </w:tcPr>
          <w:p w14:paraId="34EC7486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Нет комментариев</w:t>
            </w:r>
          </w:p>
        </w:tc>
      </w:tr>
    </w:tbl>
    <w:p w14:paraId="025D8505" w14:textId="77777777" w:rsidR="00B5391C" w:rsidRPr="00EB114C" w:rsidRDefault="00B5391C">
      <w:pPr>
        <w:rPr>
          <w:rFonts w:ascii="Times New Roman" w:hAnsi="Times New Roman" w:cs="Times New Roman"/>
          <w:sz w:val="28"/>
          <w:szCs w:val="28"/>
        </w:rPr>
      </w:pPr>
    </w:p>
    <w:p w14:paraId="58C4D53A" w14:textId="77777777" w:rsidR="00B5391C" w:rsidRPr="00EB114C" w:rsidRDefault="00EB114C">
      <w:pPr>
        <w:rPr>
          <w:rFonts w:ascii="Times New Roman" w:hAnsi="Times New Roman" w:cs="Times New Roman"/>
          <w:sz w:val="28"/>
          <w:szCs w:val="28"/>
        </w:rPr>
      </w:pPr>
      <w:r w:rsidRPr="00EB114C">
        <w:rPr>
          <w:rFonts w:ascii="Times New Roman" w:hAnsi="Times New Roman" w:cs="Times New Roman"/>
          <w:b/>
          <w:sz w:val="28"/>
          <w:szCs w:val="28"/>
        </w:rPr>
        <w:lastRenderedPageBreak/>
        <w:t>Аннотация теста</w:t>
      </w:r>
    </w:p>
    <w:tbl>
      <w:tblPr>
        <w:tblStyle w:val="aff0"/>
        <w:tblW w:w="0" w:type="auto"/>
        <w:tblLayout w:type="fixed"/>
        <w:tblLook w:val="04A0" w:firstRow="1" w:lastRow="0" w:firstColumn="1" w:lastColumn="0" w:noHBand="0" w:noVBand="1"/>
      </w:tblPr>
      <w:tblGrid>
        <w:gridCol w:w="4320"/>
        <w:gridCol w:w="5760"/>
      </w:tblGrid>
      <w:tr w:rsidR="00B5391C" w:rsidRPr="00EB114C" w14:paraId="0601EF31" w14:textId="77777777">
        <w:tc>
          <w:tcPr>
            <w:tcW w:w="4320" w:type="dxa"/>
            <w:shd w:val="clear" w:color="auto" w:fill="0070C0"/>
          </w:tcPr>
          <w:p w14:paraId="1234E5B2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Название проекта</w:t>
            </w:r>
          </w:p>
        </w:tc>
        <w:tc>
          <w:tcPr>
            <w:tcW w:w="5760" w:type="dxa"/>
          </w:tcPr>
          <w:p w14:paraId="125C9D0E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CompClub_Console ("Order")</w:t>
            </w:r>
          </w:p>
        </w:tc>
      </w:tr>
      <w:tr w:rsidR="00B5391C" w:rsidRPr="00EB114C" w14:paraId="10B20CC3" w14:textId="77777777">
        <w:tc>
          <w:tcPr>
            <w:tcW w:w="4320" w:type="dxa"/>
            <w:shd w:val="clear" w:color="auto" w:fill="0070C0"/>
          </w:tcPr>
          <w:p w14:paraId="1341DAC2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Рабочая версия</w:t>
            </w:r>
          </w:p>
        </w:tc>
        <w:tc>
          <w:tcPr>
            <w:tcW w:w="5760" w:type="dxa"/>
          </w:tcPr>
          <w:p w14:paraId="6072018B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</w:tr>
      <w:tr w:rsidR="00B5391C" w:rsidRPr="00EB114C" w14:paraId="610E9821" w14:textId="77777777">
        <w:tc>
          <w:tcPr>
            <w:tcW w:w="4320" w:type="dxa"/>
            <w:shd w:val="clear" w:color="auto" w:fill="0070C0"/>
          </w:tcPr>
          <w:p w14:paraId="19A05176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Имя тестирующего</w:t>
            </w:r>
          </w:p>
        </w:tc>
        <w:tc>
          <w:tcPr>
            <w:tcW w:w="5760" w:type="dxa"/>
          </w:tcPr>
          <w:p w14:paraId="3661CD52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Азаров А. А.</w:t>
            </w:r>
          </w:p>
        </w:tc>
      </w:tr>
      <w:tr w:rsidR="00B5391C" w:rsidRPr="00EB114C" w14:paraId="04A44695" w14:textId="77777777">
        <w:tc>
          <w:tcPr>
            <w:tcW w:w="4320" w:type="dxa"/>
            <w:shd w:val="clear" w:color="auto" w:fill="0070C0"/>
          </w:tcPr>
          <w:p w14:paraId="07EF25EC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Дата(ы) теста</w:t>
            </w:r>
          </w:p>
        </w:tc>
        <w:tc>
          <w:tcPr>
            <w:tcW w:w="5760" w:type="dxa"/>
          </w:tcPr>
          <w:p w14:paraId="7C8E92D7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2025-06-18</w:t>
            </w:r>
          </w:p>
        </w:tc>
      </w:tr>
    </w:tbl>
    <w:p w14:paraId="2D347B00" w14:textId="77777777" w:rsidR="00B5391C" w:rsidRPr="00EB114C" w:rsidRDefault="00B5391C">
      <w:pPr>
        <w:rPr>
          <w:rFonts w:ascii="Times New Roman" w:hAnsi="Times New Roman" w:cs="Times New Roman"/>
          <w:sz w:val="28"/>
          <w:szCs w:val="28"/>
        </w:rPr>
      </w:pPr>
    </w:p>
    <w:p w14:paraId="515F83AB" w14:textId="77777777" w:rsidR="00B5391C" w:rsidRPr="00EB114C" w:rsidRDefault="00EB114C">
      <w:pPr>
        <w:rPr>
          <w:rFonts w:ascii="Times New Roman" w:hAnsi="Times New Roman" w:cs="Times New Roman"/>
          <w:sz w:val="28"/>
          <w:szCs w:val="28"/>
        </w:rPr>
      </w:pPr>
      <w:r w:rsidRPr="00EB114C">
        <w:rPr>
          <w:rFonts w:ascii="Times New Roman" w:hAnsi="Times New Roman" w:cs="Times New Roman"/>
          <w:b/>
          <w:sz w:val="28"/>
          <w:szCs w:val="28"/>
        </w:rPr>
        <w:t>Тестовый пример #4:</w:t>
      </w:r>
    </w:p>
    <w:tbl>
      <w:tblPr>
        <w:tblStyle w:val="aff0"/>
        <w:tblW w:w="0" w:type="auto"/>
        <w:tblLayout w:type="fixed"/>
        <w:tblLook w:val="04A0" w:firstRow="1" w:lastRow="0" w:firstColumn="1" w:lastColumn="0" w:noHBand="0" w:noVBand="1"/>
      </w:tblPr>
      <w:tblGrid>
        <w:gridCol w:w="4320"/>
        <w:gridCol w:w="5760"/>
      </w:tblGrid>
      <w:tr w:rsidR="00B5391C" w:rsidRPr="00EB114C" w14:paraId="099641D0" w14:textId="77777777">
        <w:tc>
          <w:tcPr>
            <w:tcW w:w="4320" w:type="dxa"/>
            <w:shd w:val="clear" w:color="auto" w:fill="0070C0"/>
          </w:tcPr>
          <w:p w14:paraId="584B1AB3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Тестовый пример #</w:t>
            </w:r>
          </w:p>
        </w:tc>
        <w:tc>
          <w:tcPr>
            <w:tcW w:w="5760" w:type="dxa"/>
          </w:tcPr>
          <w:p w14:paraId="544C2E3A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B5391C" w:rsidRPr="00EB114C" w14:paraId="7C714A95" w14:textId="77777777">
        <w:tc>
          <w:tcPr>
            <w:tcW w:w="4320" w:type="dxa"/>
            <w:shd w:val="clear" w:color="auto" w:fill="0070C0"/>
          </w:tcPr>
          <w:p w14:paraId="64677AC3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Приоритет тестирования</w:t>
            </w:r>
          </w:p>
        </w:tc>
        <w:tc>
          <w:tcPr>
            <w:tcW w:w="5760" w:type="dxa"/>
          </w:tcPr>
          <w:p w14:paraId="70DD7F80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Средний</w:t>
            </w:r>
          </w:p>
        </w:tc>
      </w:tr>
      <w:tr w:rsidR="00B5391C" w:rsidRPr="00EB114C" w14:paraId="5A4590B9" w14:textId="77777777">
        <w:tc>
          <w:tcPr>
            <w:tcW w:w="4320" w:type="dxa"/>
            <w:shd w:val="clear" w:color="auto" w:fill="0070C0"/>
          </w:tcPr>
          <w:p w14:paraId="2147245A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Заголовок/название теста</w:t>
            </w:r>
          </w:p>
        </w:tc>
        <w:tc>
          <w:tcPr>
            <w:tcW w:w="5760" w:type="dxa"/>
          </w:tcPr>
          <w:p w14:paraId="414A4BAA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Order: Позитивный тест #4</w:t>
            </w:r>
          </w:p>
        </w:tc>
      </w:tr>
      <w:tr w:rsidR="00B5391C" w:rsidRPr="00EB114C" w14:paraId="21B7CB85" w14:textId="77777777">
        <w:tc>
          <w:tcPr>
            <w:tcW w:w="4320" w:type="dxa"/>
            <w:shd w:val="clear" w:color="auto" w:fill="0070C0"/>
          </w:tcPr>
          <w:p w14:paraId="39CDEC7D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Краткое изложение теста</w:t>
            </w:r>
          </w:p>
        </w:tc>
        <w:tc>
          <w:tcPr>
            <w:tcW w:w="5760" w:type="dxa"/>
          </w:tcPr>
          <w:p w14:paraId="2BF644BD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Вызов метода/создание объекта</w:t>
            </w:r>
          </w:p>
        </w:tc>
      </w:tr>
      <w:tr w:rsidR="00B5391C" w:rsidRPr="00EB114C" w14:paraId="1430E554" w14:textId="77777777">
        <w:tc>
          <w:tcPr>
            <w:tcW w:w="4320" w:type="dxa"/>
            <w:shd w:val="clear" w:color="auto" w:fill="0070C0"/>
          </w:tcPr>
          <w:p w14:paraId="23078463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Этапы теста</w:t>
            </w:r>
          </w:p>
        </w:tc>
        <w:tc>
          <w:tcPr>
            <w:tcW w:w="5760" w:type="dxa"/>
          </w:tcPr>
          <w:p w14:paraId="726E7FFC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1. Подготовка данных</w:t>
            </w:r>
            <w:r w:rsidRPr="00EB114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br/>
              <w:t>2. Вызов метода/создание объекта</w:t>
            </w:r>
            <w:r w:rsidRPr="00EB114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br/>
              <w:t xml:space="preserve">3. </w:t>
            </w:r>
            <w:proofErr w:type="spellStart"/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Проверка</w:t>
            </w:r>
            <w:proofErr w:type="spellEnd"/>
            <w:r w:rsidRPr="00EB114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результата</w:t>
            </w:r>
            <w:proofErr w:type="spellEnd"/>
          </w:p>
        </w:tc>
      </w:tr>
      <w:tr w:rsidR="00B5391C" w:rsidRPr="00EB114C" w14:paraId="60FDC97F" w14:textId="77777777">
        <w:tc>
          <w:tcPr>
            <w:tcW w:w="4320" w:type="dxa"/>
            <w:shd w:val="clear" w:color="auto" w:fill="0070C0"/>
          </w:tcPr>
          <w:p w14:paraId="32DA87E1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Тестовые данные</w:t>
            </w:r>
          </w:p>
        </w:tc>
        <w:tc>
          <w:tcPr>
            <w:tcW w:w="5760" w:type="dxa"/>
          </w:tcPr>
          <w:p w14:paraId="049B9DB5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Component(4, "sample")</w:t>
            </w:r>
          </w:p>
        </w:tc>
      </w:tr>
      <w:tr w:rsidR="00B5391C" w:rsidRPr="00EB114C" w14:paraId="1F4B4E11" w14:textId="77777777">
        <w:tc>
          <w:tcPr>
            <w:tcW w:w="4320" w:type="dxa"/>
            <w:shd w:val="clear" w:color="auto" w:fill="0070C0"/>
          </w:tcPr>
          <w:p w14:paraId="0327F571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Ожидаемый результат</w:t>
            </w:r>
          </w:p>
        </w:tc>
        <w:tc>
          <w:tcPr>
            <w:tcW w:w="5760" w:type="dxa"/>
          </w:tcPr>
          <w:p w14:paraId="2EFF9D89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Объект создан корректно</w:t>
            </w:r>
          </w:p>
        </w:tc>
      </w:tr>
      <w:tr w:rsidR="00B5391C" w:rsidRPr="00EB114C" w14:paraId="6261CFD3" w14:textId="77777777">
        <w:tc>
          <w:tcPr>
            <w:tcW w:w="4320" w:type="dxa"/>
            <w:shd w:val="clear" w:color="auto" w:fill="0070C0"/>
          </w:tcPr>
          <w:p w14:paraId="26FE9C9F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Фактический результат</w:t>
            </w:r>
          </w:p>
        </w:tc>
        <w:tc>
          <w:tcPr>
            <w:tcW w:w="5760" w:type="dxa"/>
          </w:tcPr>
          <w:p w14:paraId="10CB4D51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Объект создан корректно</w:t>
            </w:r>
          </w:p>
        </w:tc>
      </w:tr>
      <w:tr w:rsidR="00B5391C" w:rsidRPr="00EB114C" w14:paraId="589B72E8" w14:textId="77777777">
        <w:tc>
          <w:tcPr>
            <w:tcW w:w="4320" w:type="dxa"/>
            <w:shd w:val="clear" w:color="auto" w:fill="0070C0"/>
          </w:tcPr>
          <w:p w14:paraId="5D6EC2B8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Ста</w:t>
            </w: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тус</w:t>
            </w:r>
          </w:p>
        </w:tc>
        <w:tc>
          <w:tcPr>
            <w:tcW w:w="5760" w:type="dxa"/>
          </w:tcPr>
          <w:p w14:paraId="7D30EA5A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Не зачёт</w:t>
            </w:r>
          </w:p>
        </w:tc>
      </w:tr>
      <w:tr w:rsidR="00B5391C" w:rsidRPr="00EB114C" w14:paraId="4A80AF8A" w14:textId="77777777">
        <w:tc>
          <w:tcPr>
            <w:tcW w:w="4320" w:type="dxa"/>
            <w:shd w:val="clear" w:color="auto" w:fill="0070C0"/>
          </w:tcPr>
          <w:p w14:paraId="5E9423FE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Предварительное условие</w:t>
            </w:r>
          </w:p>
        </w:tc>
        <w:tc>
          <w:tcPr>
            <w:tcW w:w="5760" w:type="dxa"/>
          </w:tcPr>
          <w:p w14:paraId="7435AED2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Класс доступен для тестирования</w:t>
            </w:r>
          </w:p>
        </w:tc>
      </w:tr>
      <w:tr w:rsidR="00B5391C" w:rsidRPr="00EB114C" w14:paraId="294FE0CB" w14:textId="77777777">
        <w:tc>
          <w:tcPr>
            <w:tcW w:w="4320" w:type="dxa"/>
            <w:shd w:val="clear" w:color="auto" w:fill="0070C0"/>
          </w:tcPr>
          <w:p w14:paraId="45DB27B6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Постусловие</w:t>
            </w:r>
          </w:p>
        </w:tc>
        <w:tc>
          <w:tcPr>
            <w:tcW w:w="5760" w:type="dxa"/>
          </w:tcPr>
          <w:p w14:paraId="038F3E26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Объект создан / метод выполнен успешно</w:t>
            </w:r>
          </w:p>
        </w:tc>
      </w:tr>
      <w:tr w:rsidR="00B5391C" w:rsidRPr="00EB114C" w14:paraId="132937B2" w14:textId="77777777">
        <w:tc>
          <w:tcPr>
            <w:tcW w:w="4320" w:type="dxa"/>
            <w:shd w:val="clear" w:color="auto" w:fill="0070C0"/>
          </w:tcPr>
          <w:p w14:paraId="786F8CEE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Примечания</w:t>
            </w:r>
            <w:proofErr w:type="spellEnd"/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/</w:t>
            </w:r>
            <w:proofErr w:type="spellStart"/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комментарии</w:t>
            </w:r>
            <w:proofErr w:type="spellEnd"/>
          </w:p>
        </w:tc>
        <w:tc>
          <w:tcPr>
            <w:tcW w:w="5760" w:type="dxa"/>
          </w:tcPr>
          <w:p w14:paraId="6A7E87B6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Нет комментариев</w:t>
            </w:r>
          </w:p>
        </w:tc>
      </w:tr>
    </w:tbl>
    <w:p w14:paraId="2F4A74B1" w14:textId="77777777" w:rsidR="00B5391C" w:rsidRPr="00EB114C" w:rsidRDefault="00B5391C">
      <w:pPr>
        <w:rPr>
          <w:rFonts w:ascii="Times New Roman" w:hAnsi="Times New Roman" w:cs="Times New Roman"/>
          <w:sz w:val="28"/>
          <w:szCs w:val="28"/>
        </w:rPr>
      </w:pPr>
    </w:p>
    <w:p w14:paraId="566B79A6" w14:textId="77777777" w:rsidR="00B5391C" w:rsidRPr="00EB114C" w:rsidRDefault="00EB114C">
      <w:pPr>
        <w:rPr>
          <w:rFonts w:ascii="Times New Roman" w:hAnsi="Times New Roman" w:cs="Times New Roman"/>
          <w:sz w:val="28"/>
          <w:szCs w:val="28"/>
        </w:rPr>
      </w:pPr>
      <w:r w:rsidRPr="00EB114C">
        <w:rPr>
          <w:rFonts w:ascii="Times New Roman" w:hAnsi="Times New Roman" w:cs="Times New Roman"/>
          <w:b/>
          <w:sz w:val="28"/>
          <w:szCs w:val="28"/>
        </w:rPr>
        <w:t>Аннотация теста</w:t>
      </w:r>
    </w:p>
    <w:tbl>
      <w:tblPr>
        <w:tblStyle w:val="aff0"/>
        <w:tblW w:w="0" w:type="auto"/>
        <w:tblLayout w:type="fixed"/>
        <w:tblLook w:val="04A0" w:firstRow="1" w:lastRow="0" w:firstColumn="1" w:lastColumn="0" w:noHBand="0" w:noVBand="1"/>
      </w:tblPr>
      <w:tblGrid>
        <w:gridCol w:w="4320"/>
        <w:gridCol w:w="5760"/>
      </w:tblGrid>
      <w:tr w:rsidR="00B5391C" w:rsidRPr="00EB114C" w14:paraId="517313FD" w14:textId="77777777">
        <w:tc>
          <w:tcPr>
            <w:tcW w:w="4320" w:type="dxa"/>
            <w:shd w:val="clear" w:color="auto" w:fill="0070C0"/>
          </w:tcPr>
          <w:p w14:paraId="7426BCDA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Название проекта</w:t>
            </w:r>
          </w:p>
        </w:tc>
        <w:tc>
          <w:tcPr>
            <w:tcW w:w="5760" w:type="dxa"/>
          </w:tcPr>
          <w:p w14:paraId="0D27F873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CompClub_Console ("Guest")</w:t>
            </w:r>
          </w:p>
        </w:tc>
      </w:tr>
      <w:tr w:rsidR="00B5391C" w:rsidRPr="00EB114C" w14:paraId="02576A58" w14:textId="77777777">
        <w:tc>
          <w:tcPr>
            <w:tcW w:w="4320" w:type="dxa"/>
            <w:shd w:val="clear" w:color="auto" w:fill="0070C0"/>
          </w:tcPr>
          <w:p w14:paraId="46D2C44D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Рабочая версия</w:t>
            </w:r>
          </w:p>
        </w:tc>
        <w:tc>
          <w:tcPr>
            <w:tcW w:w="5760" w:type="dxa"/>
          </w:tcPr>
          <w:p w14:paraId="1EC18D53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</w:tr>
      <w:tr w:rsidR="00B5391C" w:rsidRPr="00EB114C" w14:paraId="62803EED" w14:textId="77777777">
        <w:tc>
          <w:tcPr>
            <w:tcW w:w="4320" w:type="dxa"/>
            <w:shd w:val="clear" w:color="auto" w:fill="0070C0"/>
          </w:tcPr>
          <w:p w14:paraId="6E97667E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 xml:space="preserve">Имя </w:t>
            </w: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тестирующего</w:t>
            </w:r>
          </w:p>
        </w:tc>
        <w:tc>
          <w:tcPr>
            <w:tcW w:w="5760" w:type="dxa"/>
          </w:tcPr>
          <w:p w14:paraId="4143D647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Азаров А. А.</w:t>
            </w:r>
          </w:p>
        </w:tc>
      </w:tr>
      <w:tr w:rsidR="00B5391C" w:rsidRPr="00EB114C" w14:paraId="40E8BEC3" w14:textId="77777777">
        <w:tc>
          <w:tcPr>
            <w:tcW w:w="4320" w:type="dxa"/>
            <w:shd w:val="clear" w:color="auto" w:fill="0070C0"/>
          </w:tcPr>
          <w:p w14:paraId="6CFB01D5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Дата(ы) теста</w:t>
            </w:r>
          </w:p>
        </w:tc>
        <w:tc>
          <w:tcPr>
            <w:tcW w:w="5760" w:type="dxa"/>
          </w:tcPr>
          <w:p w14:paraId="74822C41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2025-06-18</w:t>
            </w:r>
          </w:p>
        </w:tc>
      </w:tr>
    </w:tbl>
    <w:p w14:paraId="3BEB1023" w14:textId="77777777" w:rsidR="00B5391C" w:rsidRPr="00EB114C" w:rsidRDefault="00B5391C">
      <w:pPr>
        <w:rPr>
          <w:rFonts w:ascii="Times New Roman" w:hAnsi="Times New Roman" w:cs="Times New Roman"/>
          <w:sz w:val="28"/>
          <w:szCs w:val="28"/>
        </w:rPr>
      </w:pPr>
    </w:p>
    <w:p w14:paraId="43D6EBA0" w14:textId="77777777" w:rsidR="00B5391C" w:rsidRPr="00EB114C" w:rsidRDefault="00EB114C">
      <w:pPr>
        <w:rPr>
          <w:rFonts w:ascii="Times New Roman" w:hAnsi="Times New Roman" w:cs="Times New Roman"/>
          <w:sz w:val="28"/>
          <w:szCs w:val="28"/>
        </w:rPr>
      </w:pPr>
      <w:r w:rsidRPr="00EB114C">
        <w:rPr>
          <w:rFonts w:ascii="Times New Roman" w:hAnsi="Times New Roman" w:cs="Times New Roman"/>
          <w:b/>
          <w:sz w:val="28"/>
          <w:szCs w:val="28"/>
        </w:rPr>
        <w:t>Тестовый пример #5:</w:t>
      </w:r>
    </w:p>
    <w:tbl>
      <w:tblPr>
        <w:tblStyle w:val="aff0"/>
        <w:tblW w:w="0" w:type="auto"/>
        <w:tblLayout w:type="fixed"/>
        <w:tblLook w:val="04A0" w:firstRow="1" w:lastRow="0" w:firstColumn="1" w:lastColumn="0" w:noHBand="0" w:noVBand="1"/>
      </w:tblPr>
      <w:tblGrid>
        <w:gridCol w:w="4320"/>
        <w:gridCol w:w="5760"/>
      </w:tblGrid>
      <w:tr w:rsidR="00B5391C" w:rsidRPr="00EB114C" w14:paraId="6B518EAF" w14:textId="77777777">
        <w:tc>
          <w:tcPr>
            <w:tcW w:w="4320" w:type="dxa"/>
            <w:shd w:val="clear" w:color="auto" w:fill="0070C0"/>
          </w:tcPr>
          <w:p w14:paraId="271A3BF5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Тестовый пример #</w:t>
            </w:r>
          </w:p>
        </w:tc>
        <w:tc>
          <w:tcPr>
            <w:tcW w:w="5760" w:type="dxa"/>
          </w:tcPr>
          <w:p w14:paraId="347AEFE2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B5391C" w:rsidRPr="00EB114C" w14:paraId="18DBE473" w14:textId="77777777">
        <w:tc>
          <w:tcPr>
            <w:tcW w:w="4320" w:type="dxa"/>
            <w:shd w:val="clear" w:color="auto" w:fill="0070C0"/>
          </w:tcPr>
          <w:p w14:paraId="32DBCAC2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Приоритет тестирования</w:t>
            </w:r>
          </w:p>
        </w:tc>
        <w:tc>
          <w:tcPr>
            <w:tcW w:w="5760" w:type="dxa"/>
          </w:tcPr>
          <w:p w14:paraId="34FE3FA1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Высокий</w:t>
            </w:r>
          </w:p>
        </w:tc>
      </w:tr>
      <w:tr w:rsidR="00B5391C" w:rsidRPr="00EB114C" w14:paraId="2CEFF181" w14:textId="77777777">
        <w:tc>
          <w:tcPr>
            <w:tcW w:w="4320" w:type="dxa"/>
            <w:shd w:val="clear" w:color="auto" w:fill="0070C0"/>
          </w:tcPr>
          <w:p w14:paraId="46D7C4E7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Заголовок/название теста</w:t>
            </w:r>
          </w:p>
        </w:tc>
        <w:tc>
          <w:tcPr>
            <w:tcW w:w="5760" w:type="dxa"/>
          </w:tcPr>
          <w:p w14:paraId="5EA9A370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Guest: Позитивный тест #5</w:t>
            </w:r>
          </w:p>
        </w:tc>
      </w:tr>
      <w:tr w:rsidR="00B5391C" w:rsidRPr="00EB114C" w14:paraId="5677341F" w14:textId="77777777">
        <w:tc>
          <w:tcPr>
            <w:tcW w:w="4320" w:type="dxa"/>
            <w:shd w:val="clear" w:color="auto" w:fill="0070C0"/>
          </w:tcPr>
          <w:p w14:paraId="0C10B856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Краткое изложение теста</w:t>
            </w:r>
          </w:p>
        </w:tc>
        <w:tc>
          <w:tcPr>
            <w:tcW w:w="5760" w:type="dxa"/>
          </w:tcPr>
          <w:p w14:paraId="787C5FE1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Вызов метода/создание объекта</w:t>
            </w:r>
          </w:p>
        </w:tc>
      </w:tr>
      <w:tr w:rsidR="00B5391C" w:rsidRPr="00EB114C" w14:paraId="611027DB" w14:textId="77777777">
        <w:tc>
          <w:tcPr>
            <w:tcW w:w="4320" w:type="dxa"/>
            <w:shd w:val="clear" w:color="auto" w:fill="0070C0"/>
          </w:tcPr>
          <w:p w14:paraId="36176CFE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lastRenderedPageBreak/>
              <w:t>Этапы теста</w:t>
            </w:r>
          </w:p>
        </w:tc>
        <w:tc>
          <w:tcPr>
            <w:tcW w:w="5760" w:type="dxa"/>
          </w:tcPr>
          <w:p w14:paraId="3BBD1D0C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1. </w:t>
            </w:r>
            <w:r w:rsidRPr="00EB114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Подготовка данных</w:t>
            </w:r>
            <w:r w:rsidRPr="00EB114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br/>
              <w:t>2. Вызов метода/создание объекта</w:t>
            </w:r>
            <w:r w:rsidRPr="00EB114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br/>
              <w:t xml:space="preserve">3. </w:t>
            </w:r>
            <w:proofErr w:type="spellStart"/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Проверка</w:t>
            </w:r>
            <w:proofErr w:type="spellEnd"/>
            <w:r w:rsidRPr="00EB114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результата</w:t>
            </w:r>
            <w:proofErr w:type="spellEnd"/>
          </w:p>
        </w:tc>
      </w:tr>
      <w:tr w:rsidR="00B5391C" w:rsidRPr="00EB114C" w14:paraId="68304BB9" w14:textId="77777777">
        <w:tc>
          <w:tcPr>
            <w:tcW w:w="4320" w:type="dxa"/>
            <w:shd w:val="clear" w:color="auto" w:fill="0070C0"/>
          </w:tcPr>
          <w:p w14:paraId="43D5D5E0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Тестовые данные</w:t>
            </w:r>
          </w:p>
        </w:tc>
        <w:tc>
          <w:tcPr>
            <w:tcW w:w="5760" w:type="dxa"/>
          </w:tcPr>
          <w:p w14:paraId="7D7AB9A1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Component(5, "unit")</w:t>
            </w:r>
          </w:p>
        </w:tc>
      </w:tr>
      <w:tr w:rsidR="00B5391C" w:rsidRPr="00EB114C" w14:paraId="34DB58DF" w14:textId="77777777">
        <w:tc>
          <w:tcPr>
            <w:tcW w:w="4320" w:type="dxa"/>
            <w:shd w:val="clear" w:color="auto" w:fill="0070C0"/>
          </w:tcPr>
          <w:p w14:paraId="1FD5EA53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Ожидаемый результат</w:t>
            </w:r>
          </w:p>
        </w:tc>
        <w:tc>
          <w:tcPr>
            <w:tcW w:w="5760" w:type="dxa"/>
          </w:tcPr>
          <w:p w14:paraId="6C8B3E21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Объект создан корректно</w:t>
            </w:r>
          </w:p>
        </w:tc>
      </w:tr>
      <w:tr w:rsidR="00B5391C" w:rsidRPr="00EB114C" w14:paraId="3C6B51B1" w14:textId="77777777">
        <w:tc>
          <w:tcPr>
            <w:tcW w:w="4320" w:type="dxa"/>
            <w:shd w:val="clear" w:color="auto" w:fill="0070C0"/>
          </w:tcPr>
          <w:p w14:paraId="5DED379B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Фактический результат</w:t>
            </w:r>
          </w:p>
        </w:tc>
        <w:tc>
          <w:tcPr>
            <w:tcW w:w="5760" w:type="dxa"/>
          </w:tcPr>
          <w:p w14:paraId="707B11EB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Объект создан корректно</w:t>
            </w:r>
          </w:p>
        </w:tc>
      </w:tr>
      <w:tr w:rsidR="00B5391C" w:rsidRPr="00EB114C" w14:paraId="6329816A" w14:textId="77777777">
        <w:tc>
          <w:tcPr>
            <w:tcW w:w="4320" w:type="dxa"/>
            <w:shd w:val="clear" w:color="auto" w:fill="0070C0"/>
          </w:tcPr>
          <w:p w14:paraId="7C29CDBC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Статус</w:t>
            </w:r>
          </w:p>
        </w:tc>
        <w:tc>
          <w:tcPr>
            <w:tcW w:w="5760" w:type="dxa"/>
          </w:tcPr>
          <w:p w14:paraId="6AC6AEB7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Не зачёт</w:t>
            </w:r>
          </w:p>
        </w:tc>
      </w:tr>
      <w:tr w:rsidR="00B5391C" w:rsidRPr="00EB114C" w14:paraId="4D3E70E1" w14:textId="77777777">
        <w:tc>
          <w:tcPr>
            <w:tcW w:w="4320" w:type="dxa"/>
            <w:shd w:val="clear" w:color="auto" w:fill="0070C0"/>
          </w:tcPr>
          <w:p w14:paraId="4A569EBE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Предварительное условие</w:t>
            </w:r>
          </w:p>
        </w:tc>
        <w:tc>
          <w:tcPr>
            <w:tcW w:w="5760" w:type="dxa"/>
          </w:tcPr>
          <w:p w14:paraId="7814B3B0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 xml:space="preserve">Класс </w:t>
            </w: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доступен для тестирования</w:t>
            </w:r>
          </w:p>
        </w:tc>
      </w:tr>
      <w:tr w:rsidR="00B5391C" w:rsidRPr="00EB114C" w14:paraId="66AC838D" w14:textId="77777777">
        <w:tc>
          <w:tcPr>
            <w:tcW w:w="4320" w:type="dxa"/>
            <w:shd w:val="clear" w:color="auto" w:fill="0070C0"/>
          </w:tcPr>
          <w:p w14:paraId="6F7D5103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Постусловие</w:t>
            </w:r>
          </w:p>
        </w:tc>
        <w:tc>
          <w:tcPr>
            <w:tcW w:w="5760" w:type="dxa"/>
          </w:tcPr>
          <w:p w14:paraId="3599C1CC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Объект создан / метод выполнен успешно</w:t>
            </w:r>
          </w:p>
        </w:tc>
      </w:tr>
      <w:tr w:rsidR="00B5391C" w:rsidRPr="00EB114C" w14:paraId="795C31BF" w14:textId="77777777">
        <w:tc>
          <w:tcPr>
            <w:tcW w:w="4320" w:type="dxa"/>
            <w:shd w:val="clear" w:color="auto" w:fill="0070C0"/>
          </w:tcPr>
          <w:p w14:paraId="033FAD44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Примечания</w:t>
            </w:r>
            <w:proofErr w:type="spellEnd"/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/</w:t>
            </w:r>
            <w:proofErr w:type="spellStart"/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комментарии</w:t>
            </w:r>
            <w:proofErr w:type="spellEnd"/>
          </w:p>
        </w:tc>
        <w:tc>
          <w:tcPr>
            <w:tcW w:w="5760" w:type="dxa"/>
          </w:tcPr>
          <w:p w14:paraId="3CE6B28A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Нет комментариев</w:t>
            </w:r>
          </w:p>
        </w:tc>
      </w:tr>
    </w:tbl>
    <w:p w14:paraId="60ED6685" w14:textId="77777777" w:rsidR="00B5391C" w:rsidRPr="00EB114C" w:rsidRDefault="00B5391C">
      <w:pPr>
        <w:rPr>
          <w:rFonts w:ascii="Times New Roman" w:hAnsi="Times New Roman" w:cs="Times New Roman"/>
          <w:sz w:val="28"/>
          <w:szCs w:val="28"/>
        </w:rPr>
      </w:pPr>
    </w:p>
    <w:p w14:paraId="0E82D928" w14:textId="77777777" w:rsidR="00B5391C" w:rsidRPr="00EB114C" w:rsidRDefault="00EB114C">
      <w:pPr>
        <w:rPr>
          <w:rFonts w:ascii="Times New Roman" w:hAnsi="Times New Roman" w:cs="Times New Roman"/>
          <w:sz w:val="28"/>
          <w:szCs w:val="28"/>
        </w:rPr>
      </w:pPr>
      <w:r w:rsidRPr="00EB114C">
        <w:rPr>
          <w:rFonts w:ascii="Times New Roman" w:hAnsi="Times New Roman" w:cs="Times New Roman"/>
          <w:b/>
          <w:sz w:val="28"/>
          <w:szCs w:val="28"/>
        </w:rPr>
        <w:t>Аннотация теста</w:t>
      </w:r>
    </w:p>
    <w:tbl>
      <w:tblPr>
        <w:tblStyle w:val="aff0"/>
        <w:tblW w:w="0" w:type="auto"/>
        <w:tblLayout w:type="fixed"/>
        <w:tblLook w:val="04A0" w:firstRow="1" w:lastRow="0" w:firstColumn="1" w:lastColumn="0" w:noHBand="0" w:noVBand="1"/>
      </w:tblPr>
      <w:tblGrid>
        <w:gridCol w:w="4320"/>
        <w:gridCol w:w="5760"/>
      </w:tblGrid>
      <w:tr w:rsidR="00B5391C" w:rsidRPr="00EB114C" w14:paraId="3CEF327E" w14:textId="77777777">
        <w:tc>
          <w:tcPr>
            <w:tcW w:w="4320" w:type="dxa"/>
            <w:shd w:val="clear" w:color="auto" w:fill="0070C0"/>
          </w:tcPr>
          <w:p w14:paraId="4CD18908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Название проекта</w:t>
            </w:r>
          </w:p>
        </w:tc>
        <w:tc>
          <w:tcPr>
            <w:tcW w:w="5760" w:type="dxa"/>
          </w:tcPr>
          <w:p w14:paraId="1D82C5E9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CompClub_Console ("Program")</w:t>
            </w:r>
          </w:p>
        </w:tc>
      </w:tr>
      <w:tr w:rsidR="00B5391C" w:rsidRPr="00EB114C" w14:paraId="42A07855" w14:textId="77777777">
        <w:tc>
          <w:tcPr>
            <w:tcW w:w="4320" w:type="dxa"/>
            <w:shd w:val="clear" w:color="auto" w:fill="0070C0"/>
          </w:tcPr>
          <w:p w14:paraId="3F70E41D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Рабочая версия</w:t>
            </w:r>
          </w:p>
        </w:tc>
        <w:tc>
          <w:tcPr>
            <w:tcW w:w="5760" w:type="dxa"/>
          </w:tcPr>
          <w:p w14:paraId="68EC0C4B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</w:tr>
      <w:tr w:rsidR="00B5391C" w:rsidRPr="00EB114C" w14:paraId="47389939" w14:textId="77777777">
        <w:tc>
          <w:tcPr>
            <w:tcW w:w="4320" w:type="dxa"/>
            <w:shd w:val="clear" w:color="auto" w:fill="0070C0"/>
          </w:tcPr>
          <w:p w14:paraId="21351B9D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Имя тестирующего</w:t>
            </w:r>
          </w:p>
        </w:tc>
        <w:tc>
          <w:tcPr>
            <w:tcW w:w="5760" w:type="dxa"/>
          </w:tcPr>
          <w:p w14:paraId="0D711B7F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Азаров А. А.</w:t>
            </w:r>
          </w:p>
        </w:tc>
      </w:tr>
      <w:tr w:rsidR="00B5391C" w:rsidRPr="00EB114C" w14:paraId="051AB036" w14:textId="77777777">
        <w:tc>
          <w:tcPr>
            <w:tcW w:w="4320" w:type="dxa"/>
            <w:shd w:val="clear" w:color="auto" w:fill="0070C0"/>
          </w:tcPr>
          <w:p w14:paraId="615B017D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Дата(ы) теста</w:t>
            </w:r>
          </w:p>
        </w:tc>
        <w:tc>
          <w:tcPr>
            <w:tcW w:w="5760" w:type="dxa"/>
          </w:tcPr>
          <w:p w14:paraId="7B54F3D2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2025-06-18</w:t>
            </w:r>
          </w:p>
        </w:tc>
      </w:tr>
    </w:tbl>
    <w:p w14:paraId="6BE6B0E6" w14:textId="77777777" w:rsidR="00B5391C" w:rsidRPr="00EB114C" w:rsidRDefault="00B5391C">
      <w:pPr>
        <w:rPr>
          <w:rFonts w:ascii="Times New Roman" w:hAnsi="Times New Roman" w:cs="Times New Roman"/>
          <w:sz w:val="28"/>
          <w:szCs w:val="28"/>
        </w:rPr>
      </w:pPr>
    </w:p>
    <w:p w14:paraId="0C1D6AFB" w14:textId="77777777" w:rsidR="00B5391C" w:rsidRPr="00EB114C" w:rsidRDefault="00EB114C">
      <w:pPr>
        <w:rPr>
          <w:rFonts w:ascii="Times New Roman" w:hAnsi="Times New Roman" w:cs="Times New Roman"/>
          <w:sz w:val="28"/>
          <w:szCs w:val="28"/>
        </w:rPr>
      </w:pPr>
      <w:r w:rsidRPr="00EB114C">
        <w:rPr>
          <w:rFonts w:ascii="Times New Roman" w:hAnsi="Times New Roman" w:cs="Times New Roman"/>
          <w:b/>
          <w:sz w:val="28"/>
          <w:szCs w:val="28"/>
        </w:rPr>
        <w:t>Тестовый пример #6:</w:t>
      </w:r>
    </w:p>
    <w:tbl>
      <w:tblPr>
        <w:tblStyle w:val="aff0"/>
        <w:tblW w:w="0" w:type="auto"/>
        <w:tblLayout w:type="fixed"/>
        <w:tblLook w:val="04A0" w:firstRow="1" w:lastRow="0" w:firstColumn="1" w:lastColumn="0" w:noHBand="0" w:noVBand="1"/>
      </w:tblPr>
      <w:tblGrid>
        <w:gridCol w:w="4320"/>
        <w:gridCol w:w="5760"/>
      </w:tblGrid>
      <w:tr w:rsidR="00B5391C" w:rsidRPr="00EB114C" w14:paraId="13141EE4" w14:textId="77777777">
        <w:tc>
          <w:tcPr>
            <w:tcW w:w="4320" w:type="dxa"/>
            <w:shd w:val="clear" w:color="auto" w:fill="0070C0"/>
          </w:tcPr>
          <w:p w14:paraId="5F9DE9BC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Тестовый пример #</w:t>
            </w:r>
          </w:p>
        </w:tc>
        <w:tc>
          <w:tcPr>
            <w:tcW w:w="5760" w:type="dxa"/>
          </w:tcPr>
          <w:p w14:paraId="481CC73C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B5391C" w:rsidRPr="00EB114C" w14:paraId="7C1296A4" w14:textId="77777777">
        <w:tc>
          <w:tcPr>
            <w:tcW w:w="4320" w:type="dxa"/>
            <w:shd w:val="clear" w:color="auto" w:fill="0070C0"/>
          </w:tcPr>
          <w:p w14:paraId="05F1DF5B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Приоритет тестирования</w:t>
            </w:r>
          </w:p>
        </w:tc>
        <w:tc>
          <w:tcPr>
            <w:tcW w:w="5760" w:type="dxa"/>
          </w:tcPr>
          <w:p w14:paraId="2B126753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Средний</w:t>
            </w:r>
          </w:p>
        </w:tc>
      </w:tr>
      <w:tr w:rsidR="00B5391C" w:rsidRPr="00EB114C" w14:paraId="3D933263" w14:textId="77777777">
        <w:tc>
          <w:tcPr>
            <w:tcW w:w="4320" w:type="dxa"/>
            <w:shd w:val="clear" w:color="auto" w:fill="0070C0"/>
          </w:tcPr>
          <w:p w14:paraId="702A1A52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Заголовок/название теста</w:t>
            </w:r>
          </w:p>
        </w:tc>
        <w:tc>
          <w:tcPr>
            <w:tcW w:w="5760" w:type="dxa"/>
          </w:tcPr>
          <w:p w14:paraId="1A40A8AA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Program: Позитивный тест #6</w:t>
            </w:r>
          </w:p>
        </w:tc>
      </w:tr>
      <w:tr w:rsidR="00B5391C" w:rsidRPr="00EB114C" w14:paraId="3EC43E11" w14:textId="77777777">
        <w:tc>
          <w:tcPr>
            <w:tcW w:w="4320" w:type="dxa"/>
            <w:shd w:val="clear" w:color="auto" w:fill="0070C0"/>
          </w:tcPr>
          <w:p w14:paraId="5300D562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Краткое изложение теста</w:t>
            </w:r>
          </w:p>
        </w:tc>
        <w:tc>
          <w:tcPr>
            <w:tcW w:w="5760" w:type="dxa"/>
          </w:tcPr>
          <w:p w14:paraId="6206ED23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Вызов метода/создание объекта</w:t>
            </w:r>
          </w:p>
        </w:tc>
      </w:tr>
      <w:tr w:rsidR="00B5391C" w:rsidRPr="00EB114C" w14:paraId="7D8B753B" w14:textId="77777777">
        <w:tc>
          <w:tcPr>
            <w:tcW w:w="4320" w:type="dxa"/>
            <w:shd w:val="clear" w:color="auto" w:fill="0070C0"/>
          </w:tcPr>
          <w:p w14:paraId="098DF0AA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Этапы теста</w:t>
            </w:r>
          </w:p>
        </w:tc>
        <w:tc>
          <w:tcPr>
            <w:tcW w:w="5760" w:type="dxa"/>
          </w:tcPr>
          <w:p w14:paraId="25565F1C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1. Подготовка данных</w:t>
            </w:r>
            <w:r w:rsidRPr="00EB114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br/>
              <w:t xml:space="preserve">2. Вызов </w:t>
            </w:r>
            <w:r w:rsidRPr="00EB114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метода/создание объекта</w:t>
            </w:r>
            <w:r w:rsidRPr="00EB114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br/>
              <w:t xml:space="preserve">3. </w:t>
            </w:r>
            <w:proofErr w:type="spellStart"/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Проверка</w:t>
            </w:r>
            <w:proofErr w:type="spellEnd"/>
            <w:r w:rsidRPr="00EB114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результата</w:t>
            </w:r>
            <w:proofErr w:type="spellEnd"/>
          </w:p>
        </w:tc>
      </w:tr>
      <w:tr w:rsidR="00B5391C" w:rsidRPr="00EB114C" w14:paraId="669458A5" w14:textId="77777777">
        <w:tc>
          <w:tcPr>
            <w:tcW w:w="4320" w:type="dxa"/>
            <w:shd w:val="clear" w:color="auto" w:fill="0070C0"/>
          </w:tcPr>
          <w:p w14:paraId="6A1D643F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Тестовые данные</w:t>
            </w:r>
          </w:p>
        </w:tc>
        <w:tc>
          <w:tcPr>
            <w:tcW w:w="5760" w:type="dxa"/>
          </w:tcPr>
          <w:p w14:paraId="049BC2FF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Component(1, "name")</w:t>
            </w:r>
          </w:p>
        </w:tc>
      </w:tr>
      <w:tr w:rsidR="00B5391C" w:rsidRPr="00EB114C" w14:paraId="2C94E925" w14:textId="77777777">
        <w:tc>
          <w:tcPr>
            <w:tcW w:w="4320" w:type="dxa"/>
            <w:shd w:val="clear" w:color="auto" w:fill="0070C0"/>
          </w:tcPr>
          <w:p w14:paraId="6419B1FE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Ожидаемый результат</w:t>
            </w:r>
          </w:p>
        </w:tc>
        <w:tc>
          <w:tcPr>
            <w:tcW w:w="5760" w:type="dxa"/>
          </w:tcPr>
          <w:p w14:paraId="48CE475F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Объект создан корректно</w:t>
            </w:r>
          </w:p>
        </w:tc>
      </w:tr>
      <w:tr w:rsidR="00B5391C" w:rsidRPr="00EB114C" w14:paraId="51528772" w14:textId="77777777">
        <w:tc>
          <w:tcPr>
            <w:tcW w:w="4320" w:type="dxa"/>
            <w:shd w:val="clear" w:color="auto" w:fill="0070C0"/>
          </w:tcPr>
          <w:p w14:paraId="67C0FDEA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Фактический результат</w:t>
            </w:r>
          </w:p>
        </w:tc>
        <w:tc>
          <w:tcPr>
            <w:tcW w:w="5760" w:type="dxa"/>
          </w:tcPr>
          <w:p w14:paraId="71D9F32A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Объект создан корректно</w:t>
            </w:r>
          </w:p>
        </w:tc>
      </w:tr>
      <w:tr w:rsidR="00B5391C" w:rsidRPr="00EB114C" w14:paraId="49A63A19" w14:textId="77777777">
        <w:tc>
          <w:tcPr>
            <w:tcW w:w="4320" w:type="dxa"/>
            <w:shd w:val="clear" w:color="auto" w:fill="0070C0"/>
          </w:tcPr>
          <w:p w14:paraId="6622FD8C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Статус</w:t>
            </w:r>
          </w:p>
        </w:tc>
        <w:tc>
          <w:tcPr>
            <w:tcW w:w="5760" w:type="dxa"/>
          </w:tcPr>
          <w:p w14:paraId="6765DB98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Не зачёт</w:t>
            </w:r>
          </w:p>
        </w:tc>
      </w:tr>
      <w:tr w:rsidR="00B5391C" w:rsidRPr="00EB114C" w14:paraId="2646DF11" w14:textId="77777777">
        <w:tc>
          <w:tcPr>
            <w:tcW w:w="4320" w:type="dxa"/>
            <w:shd w:val="clear" w:color="auto" w:fill="0070C0"/>
          </w:tcPr>
          <w:p w14:paraId="090FAFCC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Предварительное условие</w:t>
            </w:r>
          </w:p>
        </w:tc>
        <w:tc>
          <w:tcPr>
            <w:tcW w:w="5760" w:type="dxa"/>
          </w:tcPr>
          <w:p w14:paraId="39D7C900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 xml:space="preserve">Класс доступен для </w:t>
            </w: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тестирования</w:t>
            </w:r>
          </w:p>
        </w:tc>
      </w:tr>
      <w:tr w:rsidR="00B5391C" w:rsidRPr="00EB114C" w14:paraId="3CC17E68" w14:textId="77777777">
        <w:tc>
          <w:tcPr>
            <w:tcW w:w="4320" w:type="dxa"/>
            <w:shd w:val="clear" w:color="auto" w:fill="0070C0"/>
          </w:tcPr>
          <w:p w14:paraId="07E84F65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Постусловие</w:t>
            </w:r>
          </w:p>
        </w:tc>
        <w:tc>
          <w:tcPr>
            <w:tcW w:w="5760" w:type="dxa"/>
          </w:tcPr>
          <w:p w14:paraId="763A7C5A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Объект создан / метод выполнен успешно</w:t>
            </w:r>
          </w:p>
        </w:tc>
      </w:tr>
      <w:tr w:rsidR="00B5391C" w:rsidRPr="00EB114C" w14:paraId="77052598" w14:textId="77777777">
        <w:tc>
          <w:tcPr>
            <w:tcW w:w="4320" w:type="dxa"/>
            <w:shd w:val="clear" w:color="auto" w:fill="0070C0"/>
          </w:tcPr>
          <w:p w14:paraId="661B4368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Примечания</w:t>
            </w:r>
            <w:proofErr w:type="spellEnd"/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/</w:t>
            </w:r>
            <w:proofErr w:type="spellStart"/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комментарии</w:t>
            </w:r>
            <w:proofErr w:type="spellEnd"/>
          </w:p>
        </w:tc>
        <w:tc>
          <w:tcPr>
            <w:tcW w:w="5760" w:type="dxa"/>
          </w:tcPr>
          <w:p w14:paraId="3EF5CEA3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Нет комментариев</w:t>
            </w:r>
          </w:p>
        </w:tc>
      </w:tr>
    </w:tbl>
    <w:p w14:paraId="1B802504" w14:textId="77777777" w:rsidR="00B5391C" w:rsidRPr="00EB114C" w:rsidRDefault="00B5391C">
      <w:pPr>
        <w:rPr>
          <w:rFonts w:ascii="Times New Roman" w:hAnsi="Times New Roman" w:cs="Times New Roman"/>
          <w:sz w:val="28"/>
          <w:szCs w:val="28"/>
        </w:rPr>
      </w:pPr>
    </w:p>
    <w:p w14:paraId="1E18DA67" w14:textId="77777777" w:rsidR="00B5391C" w:rsidRPr="00EB114C" w:rsidRDefault="00EB114C">
      <w:pPr>
        <w:rPr>
          <w:rFonts w:ascii="Times New Roman" w:hAnsi="Times New Roman" w:cs="Times New Roman"/>
          <w:sz w:val="28"/>
          <w:szCs w:val="28"/>
        </w:rPr>
      </w:pPr>
      <w:r w:rsidRPr="00EB114C">
        <w:rPr>
          <w:rFonts w:ascii="Times New Roman" w:hAnsi="Times New Roman" w:cs="Times New Roman"/>
          <w:b/>
          <w:sz w:val="28"/>
          <w:szCs w:val="28"/>
        </w:rPr>
        <w:t>Аннотация теста</w:t>
      </w:r>
    </w:p>
    <w:tbl>
      <w:tblPr>
        <w:tblStyle w:val="aff0"/>
        <w:tblW w:w="0" w:type="auto"/>
        <w:tblLayout w:type="fixed"/>
        <w:tblLook w:val="04A0" w:firstRow="1" w:lastRow="0" w:firstColumn="1" w:lastColumn="0" w:noHBand="0" w:noVBand="1"/>
      </w:tblPr>
      <w:tblGrid>
        <w:gridCol w:w="4320"/>
        <w:gridCol w:w="5760"/>
      </w:tblGrid>
      <w:tr w:rsidR="00B5391C" w:rsidRPr="00EB114C" w14:paraId="597BEE4C" w14:textId="77777777">
        <w:tc>
          <w:tcPr>
            <w:tcW w:w="4320" w:type="dxa"/>
            <w:shd w:val="clear" w:color="auto" w:fill="0070C0"/>
          </w:tcPr>
          <w:p w14:paraId="3A7F73FD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lastRenderedPageBreak/>
              <w:t>Название проекта</w:t>
            </w:r>
          </w:p>
        </w:tc>
        <w:tc>
          <w:tcPr>
            <w:tcW w:w="5760" w:type="dxa"/>
          </w:tcPr>
          <w:p w14:paraId="46919131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CompClub_Console ("Enums")</w:t>
            </w:r>
          </w:p>
        </w:tc>
      </w:tr>
      <w:tr w:rsidR="00B5391C" w:rsidRPr="00EB114C" w14:paraId="3E022F2F" w14:textId="77777777">
        <w:tc>
          <w:tcPr>
            <w:tcW w:w="4320" w:type="dxa"/>
            <w:shd w:val="clear" w:color="auto" w:fill="0070C0"/>
          </w:tcPr>
          <w:p w14:paraId="0271D03A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Рабочая версия</w:t>
            </w:r>
          </w:p>
        </w:tc>
        <w:tc>
          <w:tcPr>
            <w:tcW w:w="5760" w:type="dxa"/>
          </w:tcPr>
          <w:p w14:paraId="634DE2C9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</w:tr>
      <w:tr w:rsidR="00B5391C" w:rsidRPr="00EB114C" w14:paraId="2366E321" w14:textId="77777777">
        <w:tc>
          <w:tcPr>
            <w:tcW w:w="4320" w:type="dxa"/>
            <w:shd w:val="clear" w:color="auto" w:fill="0070C0"/>
          </w:tcPr>
          <w:p w14:paraId="74D8F9B5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Имя тестирующего</w:t>
            </w:r>
          </w:p>
        </w:tc>
        <w:tc>
          <w:tcPr>
            <w:tcW w:w="5760" w:type="dxa"/>
          </w:tcPr>
          <w:p w14:paraId="42F09A93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Азаров А. А.</w:t>
            </w:r>
          </w:p>
        </w:tc>
      </w:tr>
      <w:tr w:rsidR="00B5391C" w:rsidRPr="00EB114C" w14:paraId="1B8436CD" w14:textId="77777777">
        <w:tc>
          <w:tcPr>
            <w:tcW w:w="4320" w:type="dxa"/>
            <w:shd w:val="clear" w:color="auto" w:fill="0070C0"/>
          </w:tcPr>
          <w:p w14:paraId="3D2427C7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Дата(ы) теста</w:t>
            </w:r>
          </w:p>
        </w:tc>
        <w:tc>
          <w:tcPr>
            <w:tcW w:w="5760" w:type="dxa"/>
          </w:tcPr>
          <w:p w14:paraId="2F16DF60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2025-06-18</w:t>
            </w:r>
          </w:p>
        </w:tc>
      </w:tr>
    </w:tbl>
    <w:p w14:paraId="3A37108B" w14:textId="77777777" w:rsidR="00B5391C" w:rsidRPr="00EB114C" w:rsidRDefault="00B5391C">
      <w:pPr>
        <w:rPr>
          <w:rFonts w:ascii="Times New Roman" w:hAnsi="Times New Roman" w:cs="Times New Roman"/>
          <w:sz w:val="28"/>
          <w:szCs w:val="28"/>
        </w:rPr>
      </w:pPr>
    </w:p>
    <w:p w14:paraId="6D827591" w14:textId="77777777" w:rsidR="00B5391C" w:rsidRPr="00EB114C" w:rsidRDefault="00EB114C">
      <w:pPr>
        <w:rPr>
          <w:rFonts w:ascii="Times New Roman" w:hAnsi="Times New Roman" w:cs="Times New Roman"/>
          <w:sz w:val="28"/>
          <w:szCs w:val="28"/>
        </w:rPr>
      </w:pPr>
      <w:r w:rsidRPr="00EB114C">
        <w:rPr>
          <w:rFonts w:ascii="Times New Roman" w:hAnsi="Times New Roman" w:cs="Times New Roman"/>
          <w:b/>
          <w:sz w:val="28"/>
          <w:szCs w:val="28"/>
        </w:rPr>
        <w:t>Тестовый пример #7:</w:t>
      </w:r>
    </w:p>
    <w:tbl>
      <w:tblPr>
        <w:tblStyle w:val="aff0"/>
        <w:tblW w:w="0" w:type="auto"/>
        <w:tblLayout w:type="fixed"/>
        <w:tblLook w:val="04A0" w:firstRow="1" w:lastRow="0" w:firstColumn="1" w:lastColumn="0" w:noHBand="0" w:noVBand="1"/>
      </w:tblPr>
      <w:tblGrid>
        <w:gridCol w:w="4320"/>
        <w:gridCol w:w="5760"/>
      </w:tblGrid>
      <w:tr w:rsidR="00B5391C" w:rsidRPr="00EB114C" w14:paraId="13711B6E" w14:textId="77777777">
        <w:tc>
          <w:tcPr>
            <w:tcW w:w="4320" w:type="dxa"/>
            <w:shd w:val="clear" w:color="auto" w:fill="0070C0"/>
          </w:tcPr>
          <w:p w14:paraId="40E52A0C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Тестовый пример #</w:t>
            </w:r>
          </w:p>
        </w:tc>
        <w:tc>
          <w:tcPr>
            <w:tcW w:w="5760" w:type="dxa"/>
          </w:tcPr>
          <w:p w14:paraId="328AD744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B5391C" w:rsidRPr="00EB114C" w14:paraId="550A4417" w14:textId="77777777">
        <w:tc>
          <w:tcPr>
            <w:tcW w:w="4320" w:type="dxa"/>
            <w:shd w:val="clear" w:color="auto" w:fill="0070C0"/>
          </w:tcPr>
          <w:p w14:paraId="753608A0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Приоритет тестирования</w:t>
            </w:r>
          </w:p>
        </w:tc>
        <w:tc>
          <w:tcPr>
            <w:tcW w:w="5760" w:type="dxa"/>
          </w:tcPr>
          <w:p w14:paraId="34F5CEC6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Средний</w:t>
            </w:r>
          </w:p>
        </w:tc>
      </w:tr>
      <w:tr w:rsidR="00B5391C" w:rsidRPr="00EB114C" w14:paraId="643EEE5F" w14:textId="77777777">
        <w:tc>
          <w:tcPr>
            <w:tcW w:w="4320" w:type="dxa"/>
            <w:shd w:val="clear" w:color="auto" w:fill="0070C0"/>
          </w:tcPr>
          <w:p w14:paraId="05E30F1C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Заголовок/название теста</w:t>
            </w:r>
          </w:p>
        </w:tc>
        <w:tc>
          <w:tcPr>
            <w:tcW w:w="5760" w:type="dxa"/>
          </w:tcPr>
          <w:p w14:paraId="72C75619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Enums: Позитивный тест #7</w:t>
            </w:r>
          </w:p>
        </w:tc>
      </w:tr>
      <w:tr w:rsidR="00B5391C" w:rsidRPr="00EB114C" w14:paraId="2021DDAD" w14:textId="77777777">
        <w:tc>
          <w:tcPr>
            <w:tcW w:w="4320" w:type="dxa"/>
            <w:shd w:val="clear" w:color="auto" w:fill="0070C0"/>
          </w:tcPr>
          <w:p w14:paraId="5D4BA4ED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Краткое изложение теста</w:t>
            </w:r>
          </w:p>
        </w:tc>
        <w:tc>
          <w:tcPr>
            <w:tcW w:w="5760" w:type="dxa"/>
          </w:tcPr>
          <w:p w14:paraId="3A02FFF3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Вызов метода/создание объекта</w:t>
            </w:r>
          </w:p>
        </w:tc>
      </w:tr>
      <w:tr w:rsidR="00B5391C" w:rsidRPr="00EB114C" w14:paraId="3990B5A3" w14:textId="77777777">
        <w:tc>
          <w:tcPr>
            <w:tcW w:w="4320" w:type="dxa"/>
            <w:shd w:val="clear" w:color="auto" w:fill="0070C0"/>
          </w:tcPr>
          <w:p w14:paraId="4E420BDD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Этапы теста</w:t>
            </w:r>
          </w:p>
        </w:tc>
        <w:tc>
          <w:tcPr>
            <w:tcW w:w="5760" w:type="dxa"/>
          </w:tcPr>
          <w:p w14:paraId="56CE0B34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1. Подготовка данных</w:t>
            </w:r>
            <w:r w:rsidRPr="00EB114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br/>
              <w:t>2. Вызов метода/создание объекта</w:t>
            </w:r>
            <w:r w:rsidRPr="00EB114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br/>
              <w:t xml:space="preserve">3. </w:t>
            </w:r>
            <w:proofErr w:type="spellStart"/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Проверка</w:t>
            </w:r>
            <w:proofErr w:type="spellEnd"/>
            <w:r w:rsidRPr="00EB114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результата</w:t>
            </w:r>
            <w:proofErr w:type="spellEnd"/>
          </w:p>
        </w:tc>
      </w:tr>
      <w:tr w:rsidR="00B5391C" w:rsidRPr="00EB114C" w14:paraId="414A66B7" w14:textId="77777777">
        <w:tc>
          <w:tcPr>
            <w:tcW w:w="4320" w:type="dxa"/>
            <w:shd w:val="clear" w:color="auto" w:fill="0070C0"/>
          </w:tcPr>
          <w:p w14:paraId="7F950FB1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Тестовые данные</w:t>
            </w:r>
          </w:p>
        </w:tc>
        <w:tc>
          <w:tcPr>
            <w:tcW w:w="5760" w:type="dxa"/>
          </w:tcPr>
          <w:p w14:paraId="14880592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Component(2, "test")</w:t>
            </w:r>
          </w:p>
        </w:tc>
      </w:tr>
      <w:tr w:rsidR="00B5391C" w:rsidRPr="00EB114C" w14:paraId="4C815A6C" w14:textId="77777777">
        <w:tc>
          <w:tcPr>
            <w:tcW w:w="4320" w:type="dxa"/>
            <w:shd w:val="clear" w:color="auto" w:fill="0070C0"/>
          </w:tcPr>
          <w:p w14:paraId="5E53488E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Ожидаемый результат</w:t>
            </w:r>
          </w:p>
        </w:tc>
        <w:tc>
          <w:tcPr>
            <w:tcW w:w="5760" w:type="dxa"/>
          </w:tcPr>
          <w:p w14:paraId="3C1353C4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Объект создан корректно</w:t>
            </w:r>
          </w:p>
        </w:tc>
      </w:tr>
      <w:tr w:rsidR="00B5391C" w:rsidRPr="00EB114C" w14:paraId="1D72349C" w14:textId="77777777">
        <w:tc>
          <w:tcPr>
            <w:tcW w:w="4320" w:type="dxa"/>
            <w:shd w:val="clear" w:color="auto" w:fill="0070C0"/>
          </w:tcPr>
          <w:p w14:paraId="1976C15F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Фактический результат</w:t>
            </w:r>
          </w:p>
        </w:tc>
        <w:tc>
          <w:tcPr>
            <w:tcW w:w="5760" w:type="dxa"/>
          </w:tcPr>
          <w:p w14:paraId="7BE50EB5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Объект создан корректно</w:t>
            </w:r>
          </w:p>
        </w:tc>
      </w:tr>
      <w:tr w:rsidR="00B5391C" w:rsidRPr="00EB114C" w14:paraId="4B6777A0" w14:textId="77777777">
        <w:tc>
          <w:tcPr>
            <w:tcW w:w="4320" w:type="dxa"/>
            <w:shd w:val="clear" w:color="auto" w:fill="0070C0"/>
          </w:tcPr>
          <w:p w14:paraId="41590C14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Статус</w:t>
            </w:r>
          </w:p>
        </w:tc>
        <w:tc>
          <w:tcPr>
            <w:tcW w:w="5760" w:type="dxa"/>
          </w:tcPr>
          <w:p w14:paraId="10313914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Не зачёт</w:t>
            </w:r>
          </w:p>
        </w:tc>
      </w:tr>
      <w:tr w:rsidR="00B5391C" w:rsidRPr="00EB114C" w14:paraId="3D0B1D4C" w14:textId="77777777">
        <w:tc>
          <w:tcPr>
            <w:tcW w:w="4320" w:type="dxa"/>
            <w:shd w:val="clear" w:color="auto" w:fill="0070C0"/>
          </w:tcPr>
          <w:p w14:paraId="5B651A47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Предварительное условие</w:t>
            </w:r>
          </w:p>
        </w:tc>
        <w:tc>
          <w:tcPr>
            <w:tcW w:w="5760" w:type="dxa"/>
          </w:tcPr>
          <w:p w14:paraId="50ADF7E0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Класс доступен для тестирования</w:t>
            </w:r>
          </w:p>
        </w:tc>
      </w:tr>
      <w:tr w:rsidR="00B5391C" w:rsidRPr="00EB114C" w14:paraId="481BAAB2" w14:textId="77777777">
        <w:tc>
          <w:tcPr>
            <w:tcW w:w="4320" w:type="dxa"/>
            <w:shd w:val="clear" w:color="auto" w:fill="0070C0"/>
          </w:tcPr>
          <w:p w14:paraId="6E6FCD0A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Постусловие</w:t>
            </w:r>
          </w:p>
        </w:tc>
        <w:tc>
          <w:tcPr>
            <w:tcW w:w="5760" w:type="dxa"/>
          </w:tcPr>
          <w:p w14:paraId="5219F011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Объект создан / </w:t>
            </w:r>
            <w:r w:rsidRPr="00EB114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метод выполнен успешно</w:t>
            </w:r>
          </w:p>
        </w:tc>
      </w:tr>
      <w:tr w:rsidR="00B5391C" w:rsidRPr="00EB114C" w14:paraId="2F7CC1A5" w14:textId="77777777">
        <w:tc>
          <w:tcPr>
            <w:tcW w:w="4320" w:type="dxa"/>
            <w:shd w:val="clear" w:color="auto" w:fill="0070C0"/>
          </w:tcPr>
          <w:p w14:paraId="6870456E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Примечания</w:t>
            </w:r>
            <w:proofErr w:type="spellEnd"/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/</w:t>
            </w:r>
            <w:proofErr w:type="spellStart"/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комментарии</w:t>
            </w:r>
            <w:proofErr w:type="spellEnd"/>
          </w:p>
        </w:tc>
        <w:tc>
          <w:tcPr>
            <w:tcW w:w="5760" w:type="dxa"/>
          </w:tcPr>
          <w:p w14:paraId="362473D7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Нет комментариев</w:t>
            </w:r>
          </w:p>
        </w:tc>
      </w:tr>
    </w:tbl>
    <w:p w14:paraId="601D95CE" w14:textId="77777777" w:rsidR="00B5391C" w:rsidRPr="00EB114C" w:rsidRDefault="00B5391C">
      <w:pPr>
        <w:rPr>
          <w:rFonts w:ascii="Times New Roman" w:hAnsi="Times New Roman" w:cs="Times New Roman"/>
          <w:sz w:val="28"/>
          <w:szCs w:val="28"/>
        </w:rPr>
      </w:pPr>
    </w:p>
    <w:p w14:paraId="6A08E8E2" w14:textId="77777777" w:rsidR="00B5391C" w:rsidRPr="00EB114C" w:rsidRDefault="00EB114C">
      <w:pPr>
        <w:rPr>
          <w:rFonts w:ascii="Times New Roman" w:hAnsi="Times New Roman" w:cs="Times New Roman"/>
          <w:sz w:val="28"/>
          <w:szCs w:val="28"/>
        </w:rPr>
      </w:pPr>
      <w:r w:rsidRPr="00EB114C">
        <w:rPr>
          <w:rFonts w:ascii="Times New Roman" w:hAnsi="Times New Roman" w:cs="Times New Roman"/>
          <w:b/>
          <w:sz w:val="28"/>
          <w:szCs w:val="28"/>
        </w:rPr>
        <w:t>Аннотация теста</w:t>
      </w:r>
    </w:p>
    <w:tbl>
      <w:tblPr>
        <w:tblStyle w:val="aff0"/>
        <w:tblW w:w="0" w:type="auto"/>
        <w:tblLayout w:type="fixed"/>
        <w:tblLook w:val="04A0" w:firstRow="1" w:lastRow="0" w:firstColumn="1" w:lastColumn="0" w:noHBand="0" w:noVBand="1"/>
      </w:tblPr>
      <w:tblGrid>
        <w:gridCol w:w="4320"/>
        <w:gridCol w:w="5760"/>
      </w:tblGrid>
      <w:tr w:rsidR="00B5391C" w:rsidRPr="00EB114C" w14:paraId="75833D23" w14:textId="77777777">
        <w:tc>
          <w:tcPr>
            <w:tcW w:w="4320" w:type="dxa"/>
            <w:shd w:val="clear" w:color="auto" w:fill="0070C0"/>
          </w:tcPr>
          <w:p w14:paraId="72DB1943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Название проекта</w:t>
            </w:r>
          </w:p>
        </w:tc>
        <w:tc>
          <w:tcPr>
            <w:tcW w:w="5760" w:type="dxa"/>
          </w:tcPr>
          <w:p w14:paraId="5A652682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CompClub_Console ("Component")</w:t>
            </w:r>
          </w:p>
        </w:tc>
      </w:tr>
      <w:tr w:rsidR="00B5391C" w:rsidRPr="00EB114C" w14:paraId="43E7F93C" w14:textId="77777777">
        <w:tc>
          <w:tcPr>
            <w:tcW w:w="4320" w:type="dxa"/>
            <w:shd w:val="clear" w:color="auto" w:fill="0070C0"/>
          </w:tcPr>
          <w:p w14:paraId="46CD67D8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Рабочая версия</w:t>
            </w:r>
          </w:p>
        </w:tc>
        <w:tc>
          <w:tcPr>
            <w:tcW w:w="5760" w:type="dxa"/>
          </w:tcPr>
          <w:p w14:paraId="51159452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</w:tr>
      <w:tr w:rsidR="00B5391C" w:rsidRPr="00EB114C" w14:paraId="536B2965" w14:textId="77777777">
        <w:tc>
          <w:tcPr>
            <w:tcW w:w="4320" w:type="dxa"/>
            <w:shd w:val="clear" w:color="auto" w:fill="0070C0"/>
          </w:tcPr>
          <w:p w14:paraId="35515EC5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Имя тестирующего</w:t>
            </w:r>
          </w:p>
        </w:tc>
        <w:tc>
          <w:tcPr>
            <w:tcW w:w="5760" w:type="dxa"/>
          </w:tcPr>
          <w:p w14:paraId="0DAD7B98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Азаров А. А.</w:t>
            </w:r>
          </w:p>
        </w:tc>
      </w:tr>
      <w:tr w:rsidR="00B5391C" w:rsidRPr="00EB114C" w14:paraId="585CDB44" w14:textId="77777777">
        <w:tc>
          <w:tcPr>
            <w:tcW w:w="4320" w:type="dxa"/>
            <w:shd w:val="clear" w:color="auto" w:fill="0070C0"/>
          </w:tcPr>
          <w:p w14:paraId="511FE3DA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Дата(ы) теста</w:t>
            </w:r>
          </w:p>
        </w:tc>
        <w:tc>
          <w:tcPr>
            <w:tcW w:w="5760" w:type="dxa"/>
          </w:tcPr>
          <w:p w14:paraId="4F750C12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2025-06-18</w:t>
            </w:r>
          </w:p>
        </w:tc>
      </w:tr>
    </w:tbl>
    <w:p w14:paraId="7D54998A" w14:textId="77777777" w:rsidR="00B5391C" w:rsidRPr="00EB114C" w:rsidRDefault="00B5391C">
      <w:pPr>
        <w:rPr>
          <w:rFonts w:ascii="Times New Roman" w:hAnsi="Times New Roman" w:cs="Times New Roman"/>
          <w:sz w:val="28"/>
          <w:szCs w:val="28"/>
        </w:rPr>
      </w:pPr>
    </w:p>
    <w:p w14:paraId="31933B2B" w14:textId="77777777" w:rsidR="00B5391C" w:rsidRPr="00EB114C" w:rsidRDefault="00EB114C">
      <w:pPr>
        <w:rPr>
          <w:rFonts w:ascii="Times New Roman" w:hAnsi="Times New Roman" w:cs="Times New Roman"/>
          <w:sz w:val="28"/>
          <w:szCs w:val="28"/>
        </w:rPr>
      </w:pPr>
      <w:r w:rsidRPr="00EB114C">
        <w:rPr>
          <w:rFonts w:ascii="Times New Roman" w:hAnsi="Times New Roman" w:cs="Times New Roman"/>
          <w:b/>
          <w:sz w:val="28"/>
          <w:szCs w:val="28"/>
        </w:rPr>
        <w:t>Тестовый пример #8:</w:t>
      </w:r>
    </w:p>
    <w:tbl>
      <w:tblPr>
        <w:tblStyle w:val="aff0"/>
        <w:tblW w:w="0" w:type="auto"/>
        <w:tblLayout w:type="fixed"/>
        <w:tblLook w:val="04A0" w:firstRow="1" w:lastRow="0" w:firstColumn="1" w:lastColumn="0" w:noHBand="0" w:noVBand="1"/>
      </w:tblPr>
      <w:tblGrid>
        <w:gridCol w:w="4320"/>
        <w:gridCol w:w="5760"/>
      </w:tblGrid>
      <w:tr w:rsidR="00B5391C" w:rsidRPr="00EB114C" w14:paraId="57996A1C" w14:textId="77777777">
        <w:tc>
          <w:tcPr>
            <w:tcW w:w="4320" w:type="dxa"/>
            <w:shd w:val="clear" w:color="auto" w:fill="0070C0"/>
          </w:tcPr>
          <w:p w14:paraId="7851BA28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Тестовый пример #</w:t>
            </w:r>
          </w:p>
        </w:tc>
        <w:tc>
          <w:tcPr>
            <w:tcW w:w="5760" w:type="dxa"/>
          </w:tcPr>
          <w:p w14:paraId="725F930E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B5391C" w:rsidRPr="00EB114C" w14:paraId="4B6E3AEB" w14:textId="77777777">
        <w:tc>
          <w:tcPr>
            <w:tcW w:w="4320" w:type="dxa"/>
            <w:shd w:val="clear" w:color="auto" w:fill="0070C0"/>
          </w:tcPr>
          <w:p w14:paraId="33888EE9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Приоритет тестирования</w:t>
            </w:r>
          </w:p>
        </w:tc>
        <w:tc>
          <w:tcPr>
            <w:tcW w:w="5760" w:type="dxa"/>
          </w:tcPr>
          <w:p w14:paraId="18DF5936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Средний</w:t>
            </w:r>
          </w:p>
        </w:tc>
      </w:tr>
      <w:tr w:rsidR="00B5391C" w:rsidRPr="00EB114C" w14:paraId="08E6C4AA" w14:textId="77777777">
        <w:tc>
          <w:tcPr>
            <w:tcW w:w="4320" w:type="dxa"/>
            <w:shd w:val="clear" w:color="auto" w:fill="0070C0"/>
          </w:tcPr>
          <w:p w14:paraId="5ED71C17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Заголовок/название теста</w:t>
            </w:r>
          </w:p>
        </w:tc>
        <w:tc>
          <w:tcPr>
            <w:tcW w:w="5760" w:type="dxa"/>
          </w:tcPr>
          <w:p w14:paraId="7D5D8C92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Component: Позитивный тест #8</w:t>
            </w:r>
          </w:p>
        </w:tc>
      </w:tr>
      <w:tr w:rsidR="00B5391C" w:rsidRPr="00EB114C" w14:paraId="4BB135AA" w14:textId="77777777">
        <w:tc>
          <w:tcPr>
            <w:tcW w:w="4320" w:type="dxa"/>
            <w:shd w:val="clear" w:color="auto" w:fill="0070C0"/>
          </w:tcPr>
          <w:p w14:paraId="1813588B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Краткое изложение теста</w:t>
            </w:r>
          </w:p>
        </w:tc>
        <w:tc>
          <w:tcPr>
            <w:tcW w:w="5760" w:type="dxa"/>
          </w:tcPr>
          <w:p w14:paraId="39389B79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Вызов метода/создание объекта</w:t>
            </w:r>
          </w:p>
        </w:tc>
      </w:tr>
      <w:tr w:rsidR="00B5391C" w:rsidRPr="00EB114C" w14:paraId="6726B867" w14:textId="77777777">
        <w:tc>
          <w:tcPr>
            <w:tcW w:w="4320" w:type="dxa"/>
            <w:shd w:val="clear" w:color="auto" w:fill="0070C0"/>
          </w:tcPr>
          <w:p w14:paraId="6864AA40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Этапы теста</w:t>
            </w:r>
          </w:p>
        </w:tc>
        <w:tc>
          <w:tcPr>
            <w:tcW w:w="5760" w:type="dxa"/>
          </w:tcPr>
          <w:p w14:paraId="78E43DE0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1. Подготовка данных</w:t>
            </w:r>
            <w:r w:rsidRPr="00EB114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br/>
              <w:t>2. Вызов метода/создание объекта</w:t>
            </w:r>
            <w:r w:rsidRPr="00EB114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br/>
            </w:r>
            <w:r w:rsidRPr="00EB114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 xml:space="preserve">3. </w:t>
            </w:r>
            <w:proofErr w:type="spellStart"/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Проверка</w:t>
            </w:r>
            <w:proofErr w:type="spellEnd"/>
            <w:r w:rsidRPr="00EB114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результата</w:t>
            </w:r>
            <w:proofErr w:type="spellEnd"/>
          </w:p>
        </w:tc>
      </w:tr>
      <w:tr w:rsidR="00B5391C" w:rsidRPr="00EB114C" w14:paraId="50963E64" w14:textId="77777777">
        <w:tc>
          <w:tcPr>
            <w:tcW w:w="4320" w:type="dxa"/>
            <w:shd w:val="clear" w:color="auto" w:fill="0070C0"/>
          </w:tcPr>
          <w:p w14:paraId="537D3556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lastRenderedPageBreak/>
              <w:t>Тестовые данные</w:t>
            </w:r>
          </w:p>
        </w:tc>
        <w:tc>
          <w:tcPr>
            <w:tcW w:w="5760" w:type="dxa"/>
          </w:tcPr>
          <w:p w14:paraId="05740FFE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Валидные данные для Component</w:t>
            </w:r>
          </w:p>
        </w:tc>
      </w:tr>
      <w:tr w:rsidR="00B5391C" w:rsidRPr="00EB114C" w14:paraId="348A4209" w14:textId="77777777">
        <w:tc>
          <w:tcPr>
            <w:tcW w:w="4320" w:type="dxa"/>
            <w:shd w:val="clear" w:color="auto" w:fill="0070C0"/>
          </w:tcPr>
          <w:p w14:paraId="2EE4683B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Ожидаемый результат</w:t>
            </w:r>
          </w:p>
        </w:tc>
        <w:tc>
          <w:tcPr>
            <w:tcW w:w="5760" w:type="dxa"/>
          </w:tcPr>
          <w:p w14:paraId="0B7F7A7A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Ожидаемое корректное поведение</w:t>
            </w:r>
          </w:p>
        </w:tc>
      </w:tr>
      <w:tr w:rsidR="00B5391C" w:rsidRPr="00EB114C" w14:paraId="12FEF0C1" w14:textId="77777777">
        <w:tc>
          <w:tcPr>
            <w:tcW w:w="4320" w:type="dxa"/>
            <w:shd w:val="clear" w:color="auto" w:fill="0070C0"/>
          </w:tcPr>
          <w:p w14:paraId="37141116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Фактический результат</w:t>
            </w:r>
          </w:p>
        </w:tc>
        <w:tc>
          <w:tcPr>
            <w:tcW w:w="5760" w:type="dxa"/>
          </w:tcPr>
          <w:p w14:paraId="17E04D37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Соответствует ожидаемому</w:t>
            </w:r>
          </w:p>
        </w:tc>
      </w:tr>
      <w:tr w:rsidR="00B5391C" w:rsidRPr="00EB114C" w14:paraId="2BCC88EB" w14:textId="77777777">
        <w:tc>
          <w:tcPr>
            <w:tcW w:w="4320" w:type="dxa"/>
            <w:shd w:val="clear" w:color="auto" w:fill="0070C0"/>
          </w:tcPr>
          <w:p w14:paraId="5966D150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Статус</w:t>
            </w:r>
          </w:p>
        </w:tc>
        <w:tc>
          <w:tcPr>
            <w:tcW w:w="5760" w:type="dxa"/>
          </w:tcPr>
          <w:p w14:paraId="5878C28D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Зачёт</w:t>
            </w:r>
          </w:p>
        </w:tc>
      </w:tr>
      <w:tr w:rsidR="00B5391C" w:rsidRPr="00EB114C" w14:paraId="12CF0AA6" w14:textId="77777777">
        <w:tc>
          <w:tcPr>
            <w:tcW w:w="4320" w:type="dxa"/>
            <w:shd w:val="clear" w:color="auto" w:fill="0070C0"/>
          </w:tcPr>
          <w:p w14:paraId="60AD7636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Предварительное условие</w:t>
            </w:r>
          </w:p>
        </w:tc>
        <w:tc>
          <w:tcPr>
            <w:tcW w:w="5760" w:type="dxa"/>
          </w:tcPr>
          <w:p w14:paraId="799CE375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Класс доступен для тестирования</w:t>
            </w:r>
          </w:p>
        </w:tc>
      </w:tr>
      <w:tr w:rsidR="00B5391C" w:rsidRPr="00EB114C" w14:paraId="79F8C9A0" w14:textId="77777777">
        <w:tc>
          <w:tcPr>
            <w:tcW w:w="4320" w:type="dxa"/>
            <w:shd w:val="clear" w:color="auto" w:fill="0070C0"/>
          </w:tcPr>
          <w:p w14:paraId="2BD8419F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Постусловие</w:t>
            </w:r>
          </w:p>
        </w:tc>
        <w:tc>
          <w:tcPr>
            <w:tcW w:w="5760" w:type="dxa"/>
          </w:tcPr>
          <w:p w14:paraId="225A36E6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Объект создан / метод выполнен </w:t>
            </w:r>
            <w:r w:rsidRPr="00EB114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успешно</w:t>
            </w:r>
          </w:p>
        </w:tc>
      </w:tr>
      <w:tr w:rsidR="00B5391C" w:rsidRPr="00EB114C" w14:paraId="4117AA1F" w14:textId="77777777">
        <w:tc>
          <w:tcPr>
            <w:tcW w:w="4320" w:type="dxa"/>
            <w:shd w:val="clear" w:color="auto" w:fill="0070C0"/>
          </w:tcPr>
          <w:p w14:paraId="585C088B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Примечания</w:t>
            </w:r>
            <w:proofErr w:type="spellEnd"/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/</w:t>
            </w:r>
            <w:proofErr w:type="spellStart"/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комментарии</w:t>
            </w:r>
            <w:proofErr w:type="spellEnd"/>
          </w:p>
        </w:tc>
        <w:tc>
          <w:tcPr>
            <w:tcW w:w="5760" w:type="dxa"/>
          </w:tcPr>
          <w:p w14:paraId="5DC09B6E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Нет комментариев</w:t>
            </w:r>
          </w:p>
        </w:tc>
      </w:tr>
    </w:tbl>
    <w:p w14:paraId="43E634F6" w14:textId="77777777" w:rsidR="00B5391C" w:rsidRPr="00EB114C" w:rsidRDefault="00B5391C">
      <w:pPr>
        <w:rPr>
          <w:rFonts w:ascii="Times New Roman" w:hAnsi="Times New Roman" w:cs="Times New Roman"/>
          <w:sz w:val="28"/>
          <w:szCs w:val="28"/>
        </w:rPr>
      </w:pPr>
    </w:p>
    <w:p w14:paraId="718AA911" w14:textId="77777777" w:rsidR="00B5391C" w:rsidRPr="00EB114C" w:rsidRDefault="00EB114C">
      <w:pPr>
        <w:rPr>
          <w:rFonts w:ascii="Times New Roman" w:hAnsi="Times New Roman" w:cs="Times New Roman"/>
          <w:sz w:val="28"/>
          <w:szCs w:val="28"/>
        </w:rPr>
      </w:pPr>
      <w:r w:rsidRPr="00EB114C">
        <w:rPr>
          <w:rFonts w:ascii="Times New Roman" w:hAnsi="Times New Roman" w:cs="Times New Roman"/>
          <w:b/>
          <w:sz w:val="28"/>
          <w:szCs w:val="28"/>
        </w:rPr>
        <w:t>Аннотация теста</w:t>
      </w:r>
    </w:p>
    <w:tbl>
      <w:tblPr>
        <w:tblStyle w:val="aff0"/>
        <w:tblW w:w="0" w:type="auto"/>
        <w:tblLayout w:type="fixed"/>
        <w:tblLook w:val="04A0" w:firstRow="1" w:lastRow="0" w:firstColumn="1" w:lastColumn="0" w:noHBand="0" w:noVBand="1"/>
      </w:tblPr>
      <w:tblGrid>
        <w:gridCol w:w="4320"/>
        <w:gridCol w:w="5760"/>
      </w:tblGrid>
      <w:tr w:rsidR="00B5391C" w:rsidRPr="00EB114C" w14:paraId="21FB8118" w14:textId="77777777">
        <w:tc>
          <w:tcPr>
            <w:tcW w:w="4320" w:type="dxa"/>
            <w:shd w:val="clear" w:color="auto" w:fill="0070C0"/>
          </w:tcPr>
          <w:p w14:paraId="6F84D9FF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Название проекта</w:t>
            </w:r>
          </w:p>
        </w:tc>
        <w:tc>
          <w:tcPr>
            <w:tcW w:w="5760" w:type="dxa"/>
          </w:tcPr>
          <w:p w14:paraId="56AC1055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CompClub_Console ("Client")</w:t>
            </w:r>
          </w:p>
        </w:tc>
      </w:tr>
      <w:tr w:rsidR="00B5391C" w:rsidRPr="00EB114C" w14:paraId="3AEC4491" w14:textId="77777777">
        <w:tc>
          <w:tcPr>
            <w:tcW w:w="4320" w:type="dxa"/>
            <w:shd w:val="clear" w:color="auto" w:fill="0070C0"/>
          </w:tcPr>
          <w:p w14:paraId="489444FE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Рабочая версия</w:t>
            </w:r>
          </w:p>
        </w:tc>
        <w:tc>
          <w:tcPr>
            <w:tcW w:w="5760" w:type="dxa"/>
          </w:tcPr>
          <w:p w14:paraId="7B27A4DA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</w:tr>
      <w:tr w:rsidR="00B5391C" w:rsidRPr="00EB114C" w14:paraId="7AF5C694" w14:textId="77777777">
        <w:tc>
          <w:tcPr>
            <w:tcW w:w="4320" w:type="dxa"/>
            <w:shd w:val="clear" w:color="auto" w:fill="0070C0"/>
          </w:tcPr>
          <w:p w14:paraId="150F54CE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Имя тестирующего</w:t>
            </w:r>
          </w:p>
        </w:tc>
        <w:tc>
          <w:tcPr>
            <w:tcW w:w="5760" w:type="dxa"/>
          </w:tcPr>
          <w:p w14:paraId="08352C6B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Азаров А. А.</w:t>
            </w:r>
          </w:p>
        </w:tc>
      </w:tr>
      <w:tr w:rsidR="00B5391C" w:rsidRPr="00EB114C" w14:paraId="44FDE3DD" w14:textId="77777777">
        <w:tc>
          <w:tcPr>
            <w:tcW w:w="4320" w:type="dxa"/>
            <w:shd w:val="clear" w:color="auto" w:fill="0070C0"/>
          </w:tcPr>
          <w:p w14:paraId="41D0276F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Дата(ы) теста</w:t>
            </w:r>
          </w:p>
        </w:tc>
        <w:tc>
          <w:tcPr>
            <w:tcW w:w="5760" w:type="dxa"/>
          </w:tcPr>
          <w:p w14:paraId="698596FA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2025-06-18</w:t>
            </w:r>
          </w:p>
        </w:tc>
      </w:tr>
    </w:tbl>
    <w:p w14:paraId="5B1B7677" w14:textId="77777777" w:rsidR="00B5391C" w:rsidRPr="00EB114C" w:rsidRDefault="00B5391C">
      <w:pPr>
        <w:rPr>
          <w:rFonts w:ascii="Times New Roman" w:hAnsi="Times New Roman" w:cs="Times New Roman"/>
          <w:sz w:val="28"/>
          <w:szCs w:val="28"/>
        </w:rPr>
      </w:pPr>
    </w:p>
    <w:p w14:paraId="479CA39F" w14:textId="77777777" w:rsidR="00B5391C" w:rsidRPr="00EB114C" w:rsidRDefault="00EB114C">
      <w:pPr>
        <w:rPr>
          <w:rFonts w:ascii="Times New Roman" w:hAnsi="Times New Roman" w:cs="Times New Roman"/>
          <w:sz w:val="28"/>
          <w:szCs w:val="28"/>
        </w:rPr>
      </w:pPr>
      <w:r w:rsidRPr="00EB114C">
        <w:rPr>
          <w:rFonts w:ascii="Times New Roman" w:hAnsi="Times New Roman" w:cs="Times New Roman"/>
          <w:b/>
          <w:sz w:val="28"/>
          <w:szCs w:val="28"/>
        </w:rPr>
        <w:t>Тестовый пример #9:</w:t>
      </w:r>
    </w:p>
    <w:tbl>
      <w:tblPr>
        <w:tblStyle w:val="aff0"/>
        <w:tblW w:w="0" w:type="auto"/>
        <w:tblLayout w:type="fixed"/>
        <w:tblLook w:val="04A0" w:firstRow="1" w:lastRow="0" w:firstColumn="1" w:lastColumn="0" w:noHBand="0" w:noVBand="1"/>
      </w:tblPr>
      <w:tblGrid>
        <w:gridCol w:w="4320"/>
        <w:gridCol w:w="5760"/>
      </w:tblGrid>
      <w:tr w:rsidR="00B5391C" w:rsidRPr="00EB114C" w14:paraId="090259FD" w14:textId="77777777">
        <w:tc>
          <w:tcPr>
            <w:tcW w:w="4320" w:type="dxa"/>
            <w:shd w:val="clear" w:color="auto" w:fill="0070C0"/>
          </w:tcPr>
          <w:p w14:paraId="5F3DF648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Тестовый пример #</w:t>
            </w:r>
          </w:p>
        </w:tc>
        <w:tc>
          <w:tcPr>
            <w:tcW w:w="5760" w:type="dxa"/>
          </w:tcPr>
          <w:p w14:paraId="671E1B18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B5391C" w:rsidRPr="00EB114C" w14:paraId="367B5D7F" w14:textId="77777777">
        <w:tc>
          <w:tcPr>
            <w:tcW w:w="4320" w:type="dxa"/>
            <w:shd w:val="clear" w:color="auto" w:fill="0070C0"/>
          </w:tcPr>
          <w:p w14:paraId="3A42F276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 xml:space="preserve">Приоритет </w:t>
            </w: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тестирования</w:t>
            </w:r>
          </w:p>
        </w:tc>
        <w:tc>
          <w:tcPr>
            <w:tcW w:w="5760" w:type="dxa"/>
          </w:tcPr>
          <w:p w14:paraId="355C7182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Средний</w:t>
            </w:r>
          </w:p>
        </w:tc>
      </w:tr>
      <w:tr w:rsidR="00B5391C" w:rsidRPr="00EB114C" w14:paraId="22075191" w14:textId="77777777">
        <w:tc>
          <w:tcPr>
            <w:tcW w:w="4320" w:type="dxa"/>
            <w:shd w:val="clear" w:color="auto" w:fill="0070C0"/>
          </w:tcPr>
          <w:p w14:paraId="35BE9FBD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Заголовок/название теста</w:t>
            </w:r>
          </w:p>
        </w:tc>
        <w:tc>
          <w:tcPr>
            <w:tcW w:w="5760" w:type="dxa"/>
          </w:tcPr>
          <w:p w14:paraId="6D02DDE3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Client: Позитивный тест #9</w:t>
            </w:r>
          </w:p>
        </w:tc>
      </w:tr>
      <w:tr w:rsidR="00B5391C" w:rsidRPr="00EB114C" w14:paraId="56B70C60" w14:textId="77777777">
        <w:tc>
          <w:tcPr>
            <w:tcW w:w="4320" w:type="dxa"/>
            <w:shd w:val="clear" w:color="auto" w:fill="0070C0"/>
          </w:tcPr>
          <w:p w14:paraId="0DD0E425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Краткое изложение теста</w:t>
            </w:r>
          </w:p>
        </w:tc>
        <w:tc>
          <w:tcPr>
            <w:tcW w:w="5760" w:type="dxa"/>
          </w:tcPr>
          <w:p w14:paraId="21CD2953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Вызов метода/создание объекта</w:t>
            </w:r>
          </w:p>
        </w:tc>
      </w:tr>
      <w:tr w:rsidR="00B5391C" w:rsidRPr="00EB114C" w14:paraId="5418D8E2" w14:textId="77777777">
        <w:tc>
          <w:tcPr>
            <w:tcW w:w="4320" w:type="dxa"/>
            <w:shd w:val="clear" w:color="auto" w:fill="0070C0"/>
          </w:tcPr>
          <w:p w14:paraId="476293B2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Этапы теста</w:t>
            </w:r>
          </w:p>
        </w:tc>
        <w:tc>
          <w:tcPr>
            <w:tcW w:w="5760" w:type="dxa"/>
          </w:tcPr>
          <w:p w14:paraId="2BC8DED2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1. Подготовка данных</w:t>
            </w:r>
            <w:r w:rsidRPr="00EB114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br/>
              <w:t>2. Вызов метода/создание объекта</w:t>
            </w:r>
            <w:r w:rsidRPr="00EB114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br/>
              <w:t xml:space="preserve">3. </w:t>
            </w:r>
            <w:proofErr w:type="spellStart"/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Проверка</w:t>
            </w:r>
            <w:proofErr w:type="spellEnd"/>
            <w:r w:rsidRPr="00EB114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результата</w:t>
            </w:r>
            <w:proofErr w:type="spellEnd"/>
          </w:p>
        </w:tc>
      </w:tr>
      <w:tr w:rsidR="00B5391C" w:rsidRPr="00EB114C" w14:paraId="2C6837B1" w14:textId="77777777">
        <w:tc>
          <w:tcPr>
            <w:tcW w:w="4320" w:type="dxa"/>
            <w:shd w:val="clear" w:color="auto" w:fill="0070C0"/>
          </w:tcPr>
          <w:p w14:paraId="58453196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Тестовые данные</w:t>
            </w:r>
          </w:p>
        </w:tc>
        <w:tc>
          <w:tcPr>
            <w:tcW w:w="5760" w:type="dxa"/>
          </w:tcPr>
          <w:p w14:paraId="718C3F60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Component(4, "sample</w:t>
            </w: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")</w:t>
            </w:r>
          </w:p>
        </w:tc>
      </w:tr>
      <w:tr w:rsidR="00B5391C" w:rsidRPr="00EB114C" w14:paraId="527C7CF3" w14:textId="77777777">
        <w:tc>
          <w:tcPr>
            <w:tcW w:w="4320" w:type="dxa"/>
            <w:shd w:val="clear" w:color="auto" w:fill="0070C0"/>
          </w:tcPr>
          <w:p w14:paraId="352D57D8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Ожидаемый результат</w:t>
            </w:r>
          </w:p>
        </w:tc>
        <w:tc>
          <w:tcPr>
            <w:tcW w:w="5760" w:type="dxa"/>
          </w:tcPr>
          <w:p w14:paraId="278FCB71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Объект создан корректно</w:t>
            </w:r>
          </w:p>
        </w:tc>
      </w:tr>
      <w:tr w:rsidR="00B5391C" w:rsidRPr="00EB114C" w14:paraId="0C2C4574" w14:textId="77777777">
        <w:tc>
          <w:tcPr>
            <w:tcW w:w="4320" w:type="dxa"/>
            <w:shd w:val="clear" w:color="auto" w:fill="0070C0"/>
          </w:tcPr>
          <w:p w14:paraId="0CD25A63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Фактический результат</w:t>
            </w:r>
          </w:p>
        </w:tc>
        <w:tc>
          <w:tcPr>
            <w:tcW w:w="5760" w:type="dxa"/>
          </w:tcPr>
          <w:p w14:paraId="7CE22ED9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Объект создан корректно</w:t>
            </w:r>
          </w:p>
        </w:tc>
      </w:tr>
      <w:tr w:rsidR="00B5391C" w:rsidRPr="00EB114C" w14:paraId="5C90CABE" w14:textId="77777777">
        <w:tc>
          <w:tcPr>
            <w:tcW w:w="4320" w:type="dxa"/>
            <w:shd w:val="clear" w:color="auto" w:fill="0070C0"/>
          </w:tcPr>
          <w:p w14:paraId="1971281E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Статус</w:t>
            </w:r>
          </w:p>
        </w:tc>
        <w:tc>
          <w:tcPr>
            <w:tcW w:w="5760" w:type="dxa"/>
          </w:tcPr>
          <w:p w14:paraId="251CCA7C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Зачёт</w:t>
            </w:r>
          </w:p>
        </w:tc>
      </w:tr>
      <w:tr w:rsidR="00B5391C" w:rsidRPr="00EB114C" w14:paraId="08D9F769" w14:textId="77777777">
        <w:tc>
          <w:tcPr>
            <w:tcW w:w="4320" w:type="dxa"/>
            <w:shd w:val="clear" w:color="auto" w:fill="0070C0"/>
          </w:tcPr>
          <w:p w14:paraId="39BEB0BE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Предварительное условие</w:t>
            </w:r>
          </w:p>
        </w:tc>
        <w:tc>
          <w:tcPr>
            <w:tcW w:w="5760" w:type="dxa"/>
          </w:tcPr>
          <w:p w14:paraId="638F3B11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Класс доступен для тестирования</w:t>
            </w:r>
          </w:p>
        </w:tc>
      </w:tr>
      <w:tr w:rsidR="00B5391C" w:rsidRPr="00EB114C" w14:paraId="5CF951BF" w14:textId="77777777">
        <w:tc>
          <w:tcPr>
            <w:tcW w:w="4320" w:type="dxa"/>
            <w:shd w:val="clear" w:color="auto" w:fill="0070C0"/>
          </w:tcPr>
          <w:p w14:paraId="2CF530C4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Постусловие</w:t>
            </w:r>
          </w:p>
        </w:tc>
        <w:tc>
          <w:tcPr>
            <w:tcW w:w="5760" w:type="dxa"/>
          </w:tcPr>
          <w:p w14:paraId="555C9CD4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Объект создан / метод выполнен успешно</w:t>
            </w:r>
          </w:p>
        </w:tc>
      </w:tr>
      <w:tr w:rsidR="00B5391C" w:rsidRPr="00EB114C" w14:paraId="0F749C89" w14:textId="77777777">
        <w:tc>
          <w:tcPr>
            <w:tcW w:w="4320" w:type="dxa"/>
            <w:shd w:val="clear" w:color="auto" w:fill="0070C0"/>
          </w:tcPr>
          <w:p w14:paraId="63C1F955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Примечания</w:t>
            </w:r>
            <w:proofErr w:type="spellEnd"/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/</w:t>
            </w:r>
            <w:proofErr w:type="spellStart"/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комментарии</w:t>
            </w:r>
            <w:proofErr w:type="spellEnd"/>
          </w:p>
        </w:tc>
        <w:tc>
          <w:tcPr>
            <w:tcW w:w="5760" w:type="dxa"/>
          </w:tcPr>
          <w:p w14:paraId="23870FC4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Нет комментариев</w:t>
            </w:r>
          </w:p>
        </w:tc>
      </w:tr>
    </w:tbl>
    <w:p w14:paraId="07A5EE71" w14:textId="77777777" w:rsidR="00B5391C" w:rsidRPr="00EB114C" w:rsidRDefault="00B5391C">
      <w:pPr>
        <w:rPr>
          <w:rFonts w:ascii="Times New Roman" w:hAnsi="Times New Roman" w:cs="Times New Roman"/>
          <w:sz w:val="28"/>
          <w:szCs w:val="28"/>
        </w:rPr>
      </w:pPr>
    </w:p>
    <w:p w14:paraId="03B92126" w14:textId="77777777" w:rsidR="00B5391C" w:rsidRPr="00EB114C" w:rsidRDefault="00EB114C">
      <w:pPr>
        <w:rPr>
          <w:rFonts w:ascii="Times New Roman" w:hAnsi="Times New Roman" w:cs="Times New Roman"/>
          <w:sz w:val="28"/>
          <w:szCs w:val="28"/>
        </w:rPr>
      </w:pPr>
      <w:r w:rsidRPr="00EB114C">
        <w:rPr>
          <w:rFonts w:ascii="Times New Roman" w:hAnsi="Times New Roman" w:cs="Times New Roman"/>
          <w:b/>
          <w:sz w:val="28"/>
          <w:szCs w:val="28"/>
        </w:rPr>
        <w:t>Аннотация теста</w:t>
      </w:r>
    </w:p>
    <w:tbl>
      <w:tblPr>
        <w:tblStyle w:val="aff0"/>
        <w:tblW w:w="0" w:type="auto"/>
        <w:tblLayout w:type="fixed"/>
        <w:tblLook w:val="04A0" w:firstRow="1" w:lastRow="0" w:firstColumn="1" w:lastColumn="0" w:noHBand="0" w:noVBand="1"/>
      </w:tblPr>
      <w:tblGrid>
        <w:gridCol w:w="4320"/>
        <w:gridCol w:w="5760"/>
      </w:tblGrid>
      <w:tr w:rsidR="00B5391C" w:rsidRPr="00EB114C" w14:paraId="0A81358F" w14:textId="77777777">
        <w:tc>
          <w:tcPr>
            <w:tcW w:w="4320" w:type="dxa"/>
            <w:shd w:val="clear" w:color="auto" w:fill="0070C0"/>
          </w:tcPr>
          <w:p w14:paraId="703955D7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Название проекта</w:t>
            </w:r>
          </w:p>
        </w:tc>
        <w:tc>
          <w:tcPr>
            <w:tcW w:w="5760" w:type="dxa"/>
          </w:tcPr>
          <w:p w14:paraId="629F0B4B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CompClub_Console ("Dish")</w:t>
            </w:r>
          </w:p>
        </w:tc>
      </w:tr>
      <w:tr w:rsidR="00B5391C" w:rsidRPr="00EB114C" w14:paraId="09496F32" w14:textId="77777777">
        <w:tc>
          <w:tcPr>
            <w:tcW w:w="4320" w:type="dxa"/>
            <w:shd w:val="clear" w:color="auto" w:fill="0070C0"/>
          </w:tcPr>
          <w:p w14:paraId="19F0655A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Рабочая версия</w:t>
            </w:r>
          </w:p>
        </w:tc>
        <w:tc>
          <w:tcPr>
            <w:tcW w:w="5760" w:type="dxa"/>
          </w:tcPr>
          <w:p w14:paraId="366CDC3A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</w:tr>
      <w:tr w:rsidR="00B5391C" w:rsidRPr="00EB114C" w14:paraId="03D95145" w14:textId="77777777">
        <w:tc>
          <w:tcPr>
            <w:tcW w:w="4320" w:type="dxa"/>
            <w:shd w:val="clear" w:color="auto" w:fill="0070C0"/>
          </w:tcPr>
          <w:p w14:paraId="613B87A3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lastRenderedPageBreak/>
              <w:t>Имя тестирующего</w:t>
            </w:r>
          </w:p>
        </w:tc>
        <w:tc>
          <w:tcPr>
            <w:tcW w:w="5760" w:type="dxa"/>
          </w:tcPr>
          <w:p w14:paraId="43CF5414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Азаров А. А.</w:t>
            </w:r>
          </w:p>
        </w:tc>
      </w:tr>
      <w:tr w:rsidR="00B5391C" w:rsidRPr="00EB114C" w14:paraId="3250A517" w14:textId="77777777">
        <w:tc>
          <w:tcPr>
            <w:tcW w:w="4320" w:type="dxa"/>
            <w:shd w:val="clear" w:color="auto" w:fill="0070C0"/>
          </w:tcPr>
          <w:p w14:paraId="430F7AEA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Дата(ы) теста</w:t>
            </w:r>
          </w:p>
        </w:tc>
        <w:tc>
          <w:tcPr>
            <w:tcW w:w="5760" w:type="dxa"/>
          </w:tcPr>
          <w:p w14:paraId="43EB3B59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2025-06-18</w:t>
            </w:r>
          </w:p>
        </w:tc>
      </w:tr>
    </w:tbl>
    <w:p w14:paraId="5ADA4270" w14:textId="77777777" w:rsidR="00B5391C" w:rsidRPr="00EB114C" w:rsidRDefault="00B5391C">
      <w:pPr>
        <w:rPr>
          <w:rFonts w:ascii="Times New Roman" w:hAnsi="Times New Roman" w:cs="Times New Roman"/>
          <w:sz w:val="28"/>
          <w:szCs w:val="28"/>
        </w:rPr>
      </w:pPr>
    </w:p>
    <w:p w14:paraId="0233AFCA" w14:textId="77777777" w:rsidR="00B5391C" w:rsidRPr="00EB114C" w:rsidRDefault="00EB114C">
      <w:pPr>
        <w:rPr>
          <w:rFonts w:ascii="Times New Roman" w:hAnsi="Times New Roman" w:cs="Times New Roman"/>
          <w:sz w:val="28"/>
          <w:szCs w:val="28"/>
        </w:rPr>
      </w:pPr>
      <w:r w:rsidRPr="00EB114C">
        <w:rPr>
          <w:rFonts w:ascii="Times New Roman" w:hAnsi="Times New Roman" w:cs="Times New Roman"/>
          <w:b/>
          <w:sz w:val="28"/>
          <w:szCs w:val="28"/>
        </w:rPr>
        <w:t>Тестовый пример #10:</w:t>
      </w:r>
    </w:p>
    <w:tbl>
      <w:tblPr>
        <w:tblStyle w:val="aff0"/>
        <w:tblW w:w="0" w:type="auto"/>
        <w:tblLayout w:type="fixed"/>
        <w:tblLook w:val="04A0" w:firstRow="1" w:lastRow="0" w:firstColumn="1" w:lastColumn="0" w:noHBand="0" w:noVBand="1"/>
      </w:tblPr>
      <w:tblGrid>
        <w:gridCol w:w="4320"/>
        <w:gridCol w:w="5760"/>
      </w:tblGrid>
      <w:tr w:rsidR="00B5391C" w:rsidRPr="00EB114C" w14:paraId="5A5A5D59" w14:textId="77777777">
        <w:tc>
          <w:tcPr>
            <w:tcW w:w="4320" w:type="dxa"/>
            <w:shd w:val="clear" w:color="auto" w:fill="0070C0"/>
          </w:tcPr>
          <w:p w14:paraId="13EB777B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Тестовый пример #</w:t>
            </w:r>
          </w:p>
        </w:tc>
        <w:tc>
          <w:tcPr>
            <w:tcW w:w="5760" w:type="dxa"/>
          </w:tcPr>
          <w:p w14:paraId="4B536BC6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B5391C" w:rsidRPr="00EB114C" w14:paraId="3C871760" w14:textId="77777777">
        <w:tc>
          <w:tcPr>
            <w:tcW w:w="4320" w:type="dxa"/>
            <w:shd w:val="clear" w:color="auto" w:fill="0070C0"/>
          </w:tcPr>
          <w:p w14:paraId="57BC180A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 xml:space="preserve">Приоритет </w:t>
            </w: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тестирования</w:t>
            </w:r>
          </w:p>
        </w:tc>
        <w:tc>
          <w:tcPr>
            <w:tcW w:w="5760" w:type="dxa"/>
          </w:tcPr>
          <w:p w14:paraId="65F3295F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Высокий</w:t>
            </w:r>
          </w:p>
        </w:tc>
      </w:tr>
      <w:tr w:rsidR="00B5391C" w:rsidRPr="00EB114C" w14:paraId="2DD9A032" w14:textId="77777777">
        <w:tc>
          <w:tcPr>
            <w:tcW w:w="4320" w:type="dxa"/>
            <w:shd w:val="clear" w:color="auto" w:fill="0070C0"/>
          </w:tcPr>
          <w:p w14:paraId="25988D00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Заголовок/название теста</w:t>
            </w:r>
          </w:p>
        </w:tc>
        <w:tc>
          <w:tcPr>
            <w:tcW w:w="5760" w:type="dxa"/>
          </w:tcPr>
          <w:p w14:paraId="68660BA5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Dish: Позитивный тест #10</w:t>
            </w:r>
          </w:p>
        </w:tc>
      </w:tr>
      <w:tr w:rsidR="00B5391C" w:rsidRPr="00EB114C" w14:paraId="5F4D6DCD" w14:textId="77777777">
        <w:tc>
          <w:tcPr>
            <w:tcW w:w="4320" w:type="dxa"/>
            <w:shd w:val="clear" w:color="auto" w:fill="0070C0"/>
          </w:tcPr>
          <w:p w14:paraId="10E35D2F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Краткое изложение теста</w:t>
            </w:r>
          </w:p>
        </w:tc>
        <w:tc>
          <w:tcPr>
            <w:tcW w:w="5760" w:type="dxa"/>
          </w:tcPr>
          <w:p w14:paraId="7D7A7E55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Вызов метода/создание объекта</w:t>
            </w:r>
          </w:p>
        </w:tc>
      </w:tr>
      <w:tr w:rsidR="00B5391C" w:rsidRPr="00EB114C" w14:paraId="0D05A352" w14:textId="77777777">
        <w:tc>
          <w:tcPr>
            <w:tcW w:w="4320" w:type="dxa"/>
            <w:shd w:val="clear" w:color="auto" w:fill="0070C0"/>
          </w:tcPr>
          <w:p w14:paraId="387A331B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Этапы теста</w:t>
            </w:r>
          </w:p>
        </w:tc>
        <w:tc>
          <w:tcPr>
            <w:tcW w:w="5760" w:type="dxa"/>
          </w:tcPr>
          <w:p w14:paraId="43076049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1. Подготовка данных</w:t>
            </w:r>
            <w:r w:rsidRPr="00EB114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br/>
              <w:t>2. Вызов метода/создание объекта</w:t>
            </w:r>
            <w:r w:rsidRPr="00EB114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br/>
              <w:t xml:space="preserve">3. </w:t>
            </w:r>
            <w:proofErr w:type="spellStart"/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Проверка</w:t>
            </w:r>
            <w:proofErr w:type="spellEnd"/>
            <w:r w:rsidRPr="00EB114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результата</w:t>
            </w:r>
            <w:proofErr w:type="spellEnd"/>
          </w:p>
        </w:tc>
      </w:tr>
      <w:tr w:rsidR="00B5391C" w:rsidRPr="00EB114C" w14:paraId="082FFC57" w14:textId="77777777">
        <w:tc>
          <w:tcPr>
            <w:tcW w:w="4320" w:type="dxa"/>
            <w:shd w:val="clear" w:color="auto" w:fill="0070C0"/>
          </w:tcPr>
          <w:p w14:paraId="2C572940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Тестовые данные</w:t>
            </w:r>
          </w:p>
        </w:tc>
        <w:tc>
          <w:tcPr>
            <w:tcW w:w="5760" w:type="dxa"/>
          </w:tcPr>
          <w:p w14:paraId="26D65963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Component(5, "unit")</w:t>
            </w:r>
          </w:p>
        </w:tc>
      </w:tr>
      <w:tr w:rsidR="00B5391C" w:rsidRPr="00EB114C" w14:paraId="2BF8DCB6" w14:textId="77777777">
        <w:tc>
          <w:tcPr>
            <w:tcW w:w="4320" w:type="dxa"/>
            <w:shd w:val="clear" w:color="auto" w:fill="0070C0"/>
          </w:tcPr>
          <w:p w14:paraId="33F0531F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Ожидаемый результат</w:t>
            </w:r>
          </w:p>
        </w:tc>
        <w:tc>
          <w:tcPr>
            <w:tcW w:w="5760" w:type="dxa"/>
          </w:tcPr>
          <w:p w14:paraId="25B1AAF9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Объект создан корректно</w:t>
            </w:r>
          </w:p>
        </w:tc>
      </w:tr>
      <w:tr w:rsidR="00B5391C" w:rsidRPr="00EB114C" w14:paraId="4F480EE9" w14:textId="77777777">
        <w:tc>
          <w:tcPr>
            <w:tcW w:w="4320" w:type="dxa"/>
            <w:shd w:val="clear" w:color="auto" w:fill="0070C0"/>
          </w:tcPr>
          <w:p w14:paraId="05380C2F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Фактический результат</w:t>
            </w:r>
          </w:p>
        </w:tc>
        <w:tc>
          <w:tcPr>
            <w:tcW w:w="5760" w:type="dxa"/>
          </w:tcPr>
          <w:p w14:paraId="52382749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Объект создан корректно</w:t>
            </w:r>
          </w:p>
        </w:tc>
      </w:tr>
      <w:tr w:rsidR="00B5391C" w:rsidRPr="00EB114C" w14:paraId="09BFBB8B" w14:textId="77777777">
        <w:tc>
          <w:tcPr>
            <w:tcW w:w="4320" w:type="dxa"/>
            <w:shd w:val="clear" w:color="auto" w:fill="0070C0"/>
          </w:tcPr>
          <w:p w14:paraId="1A70CFFF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Статус</w:t>
            </w:r>
          </w:p>
        </w:tc>
        <w:tc>
          <w:tcPr>
            <w:tcW w:w="5760" w:type="dxa"/>
          </w:tcPr>
          <w:p w14:paraId="74E82AD2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Зачёт</w:t>
            </w:r>
          </w:p>
        </w:tc>
      </w:tr>
      <w:tr w:rsidR="00B5391C" w:rsidRPr="00EB114C" w14:paraId="0AEB1CCB" w14:textId="77777777">
        <w:tc>
          <w:tcPr>
            <w:tcW w:w="4320" w:type="dxa"/>
            <w:shd w:val="clear" w:color="auto" w:fill="0070C0"/>
          </w:tcPr>
          <w:p w14:paraId="1B8A83B6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Предварительное условие</w:t>
            </w:r>
          </w:p>
        </w:tc>
        <w:tc>
          <w:tcPr>
            <w:tcW w:w="5760" w:type="dxa"/>
          </w:tcPr>
          <w:p w14:paraId="2BEBAA25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Класс доступен для тестирования</w:t>
            </w:r>
          </w:p>
        </w:tc>
      </w:tr>
      <w:tr w:rsidR="00B5391C" w:rsidRPr="00EB114C" w14:paraId="361163B2" w14:textId="77777777">
        <w:tc>
          <w:tcPr>
            <w:tcW w:w="4320" w:type="dxa"/>
            <w:shd w:val="clear" w:color="auto" w:fill="0070C0"/>
          </w:tcPr>
          <w:p w14:paraId="78BC58EE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Постусловие</w:t>
            </w:r>
          </w:p>
        </w:tc>
        <w:tc>
          <w:tcPr>
            <w:tcW w:w="5760" w:type="dxa"/>
          </w:tcPr>
          <w:p w14:paraId="6CACA3B6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Объект создан / метод выполнен успешно</w:t>
            </w:r>
          </w:p>
        </w:tc>
      </w:tr>
      <w:tr w:rsidR="00B5391C" w:rsidRPr="00EB114C" w14:paraId="375602BF" w14:textId="77777777">
        <w:tc>
          <w:tcPr>
            <w:tcW w:w="4320" w:type="dxa"/>
            <w:shd w:val="clear" w:color="auto" w:fill="0070C0"/>
          </w:tcPr>
          <w:p w14:paraId="542A70C4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Примечания</w:t>
            </w:r>
            <w:proofErr w:type="spellEnd"/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/</w:t>
            </w:r>
            <w:proofErr w:type="spellStart"/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комментарии</w:t>
            </w:r>
            <w:proofErr w:type="spellEnd"/>
          </w:p>
        </w:tc>
        <w:tc>
          <w:tcPr>
            <w:tcW w:w="5760" w:type="dxa"/>
          </w:tcPr>
          <w:p w14:paraId="7B34E584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Нет комментариев</w:t>
            </w:r>
          </w:p>
        </w:tc>
      </w:tr>
    </w:tbl>
    <w:p w14:paraId="79B434B9" w14:textId="77777777" w:rsidR="00B5391C" w:rsidRPr="00EB114C" w:rsidRDefault="00B5391C">
      <w:pPr>
        <w:rPr>
          <w:rFonts w:ascii="Times New Roman" w:hAnsi="Times New Roman" w:cs="Times New Roman"/>
          <w:sz w:val="28"/>
          <w:szCs w:val="28"/>
        </w:rPr>
      </w:pPr>
    </w:p>
    <w:p w14:paraId="11578729" w14:textId="77777777" w:rsidR="00B5391C" w:rsidRPr="00EB114C" w:rsidRDefault="00EB114C">
      <w:pPr>
        <w:rPr>
          <w:rFonts w:ascii="Times New Roman" w:hAnsi="Times New Roman" w:cs="Times New Roman"/>
          <w:sz w:val="28"/>
          <w:szCs w:val="28"/>
        </w:rPr>
      </w:pPr>
      <w:r w:rsidRPr="00EB114C">
        <w:rPr>
          <w:rFonts w:ascii="Times New Roman" w:hAnsi="Times New Roman" w:cs="Times New Roman"/>
          <w:b/>
          <w:sz w:val="28"/>
          <w:szCs w:val="28"/>
        </w:rPr>
        <w:t>Аннотация теста</w:t>
      </w:r>
    </w:p>
    <w:tbl>
      <w:tblPr>
        <w:tblStyle w:val="aff0"/>
        <w:tblW w:w="0" w:type="auto"/>
        <w:tblLayout w:type="fixed"/>
        <w:tblLook w:val="04A0" w:firstRow="1" w:lastRow="0" w:firstColumn="1" w:lastColumn="0" w:noHBand="0" w:noVBand="1"/>
      </w:tblPr>
      <w:tblGrid>
        <w:gridCol w:w="4320"/>
        <w:gridCol w:w="5760"/>
      </w:tblGrid>
      <w:tr w:rsidR="00B5391C" w:rsidRPr="00EB114C" w14:paraId="526C1E36" w14:textId="77777777">
        <w:tc>
          <w:tcPr>
            <w:tcW w:w="4320" w:type="dxa"/>
            <w:shd w:val="clear" w:color="auto" w:fill="0070C0"/>
          </w:tcPr>
          <w:p w14:paraId="65E8DD60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Название проекта</w:t>
            </w:r>
          </w:p>
        </w:tc>
        <w:tc>
          <w:tcPr>
            <w:tcW w:w="5760" w:type="dxa"/>
          </w:tcPr>
          <w:p w14:paraId="31818F88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CompClub_Console ("Order")</w:t>
            </w:r>
          </w:p>
        </w:tc>
      </w:tr>
      <w:tr w:rsidR="00B5391C" w:rsidRPr="00EB114C" w14:paraId="468D4F70" w14:textId="77777777">
        <w:tc>
          <w:tcPr>
            <w:tcW w:w="4320" w:type="dxa"/>
            <w:shd w:val="clear" w:color="auto" w:fill="0070C0"/>
          </w:tcPr>
          <w:p w14:paraId="18CFD43D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Рабочая версия</w:t>
            </w:r>
          </w:p>
        </w:tc>
        <w:tc>
          <w:tcPr>
            <w:tcW w:w="5760" w:type="dxa"/>
          </w:tcPr>
          <w:p w14:paraId="780DDABC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</w:tr>
      <w:tr w:rsidR="00B5391C" w:rsidRPr="00EB114C" w14:paraId="51E5EF20" w14:textId="77777777">
        <w:tc>
          <w:tcPr>
            <w:tcW w:w="4320" w:type="dxa"/>
            <w:shd w:val="clear" w:color="auto" w:fill="0070C0"/>
          </w:tcPr>
          <w:p w14:paraId="362D6051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Имя тестирующего</w:t>
            </w:r>
          </w:p>
        </w:tc>
        <w:tc>
          <w:tcPr>
            <w:tcW w:w="5760" w:type="dxa"/>
          </w:tcPr>
          <w:p w14:paraId="05D4DB19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Азаров А. А.</w:t>
            </w:r>
          </w:p>
        </w:tc>
      </w:tr>
      <w:tr w:rsidR="00B5391C" w:rsidRPr="00EB114C" w14:paraId="726AE996" w14:textId="77777777">
        <w:tc>
          <w:tcPr>
            <w:tcW w:w="4320" w:type="dxa"/>
            <w:shd w:val="clear" w:color="auto" w:fill="0070C0"/>
          </w:tcPr>
          <w:p w14:paraId="7D137C6F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Дата(ы) теста</w:t>
            </w:r>
          </w:p>
        </w:tc>
        <w:tc>
          <w:tcPr>
            <w:tcW w:w="5760" w:type="dxa"/>
          </w:tcPr>
          <w:p w14:paraId="6F99980C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2025-06-18</w:t>
            </w:r>
          </w:p>
        </w:tc>
      </w:tr>
    </w:tbl>
    <w:p w14:paraId="0A90089F" w14:textId="77777777" w:rsidR="00B5391C" w:rsidRPr="00EB114C" w:rsidRDefault="00B5391C">
      <w:pPr>
        <w:rPr>
          <w:rFonts w:ascii="Times New Roman" w:hAnsi="Times New Roman" w:cs="Times New Roman"/>
          <w:sz w:val="28"/>
          <w:szCs w:val="28"/>
        </w:rPr>
      </w:pPr>
    </w:p>
    <w:p w14:paraId="52A7693E" w14:textId="77777777" w:rsidR="00B5391C" w:rsidRPr="00EB114C" w:rsidRDefault="00EB114C">
      <w:pPr>
        <w:rPr>
          <w:rFonts w:ascii="Times New Roman" w:hAnsi="Times New Roman" w:cs="Times New Roman"/>
          <w:sz w:val="28"/>
          <w:szCs w:val="28"/>
        </w:rPr>
      </w:pPr>
      <w:r w:rsidRPr="00EB114C">
        <w:rPr>
          <w:rFonts w:ascii="Times New Roman" w:hAnsi="Times New Roman" w:cs="Times New Roman"/>
          <w:b/>
          <w:sz w:val="28"/>
          <w:szCs w:val="28"/>
        </w:rPr>
        <w:t>Тестовый пример #11:</w:t>
      </w:r>
    </w:p>
    <w:tbl>
      <w:tblPr>
        <w:tblStyle w:val="aff0"/>
        <w:tblW w:w="0" w:type="auto"/>
        <w:tblLayout w:type="fixed"/>
        <w:tblLook w:val="04A0" w:firstRow="1" w:lastRow="0" w:firstColumn="1" w:lastColumn="0" w:noHBand="0" w:noVBand="1"/>
      </w:tblPr>
      <w:tblGrid>
        <w:gridCol w:w="4320"/>
        <w:gridCol w:w="5760"/>
      </w:tblGrid>
      <w:tr w:rsidR="00B5391C" w:rsidRPr="00EB114C" w14:paraId="45C7FFA5" w14:textId="77777777">
        <w:tc>
          <w:tcPr>
            <w:tcW w:w="4320" w:type="dxa"/>
            <w:shd w:val="clear" w:color="auto" w:fill="0070C0"/>
          </w:tcPr>
          <w:p w14:paraId="7B7D532D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Тестовый пример #</w:t>
            </w:r>
          </w:p>
        </w:tc>
        <w:tc>
          <w:tcPr>
            <w:tcW w:w="5760" w:type="dxa"/>
          </w:tcPr>
          <w:p w14:paraId="11ECD585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</w:tr>
      <w:tr w:rsidR="00B5391C" w:rsidRPr="00EB114C" w14:paraId="3C0FB90D" w14:textId="77777777">
        <w:tc>
          <w:tcPr>
            <w:tcW w:w="4320" w:type="dxa"/>
            <w:shd w:val="clear" w:color="auto" w:fill="0070C0"/>
          </w:tcPr>
          <w:p w14:paraId="24A73CDA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 xml:space="preserve">Приоритет </w:t>
            </w: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тестирования</w:t>
            </w:r>
          </w:p>
        </w:tc>
        <w:tc>
          <w:tcPr>
            <w:tcW w:w="5760" w:type="dxa"/>
          </w:tcPr>
          <w:p w14:paraId="3ED63DDA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Средний</w:t>
            </w:r>
          </w:p>
        </w:tc>
      </w:tr>
      <w:tr w:rsidR="00B5391C" w:rsidRPr="00EB114C" w14:paraId="04AFB796" w14:textId="77777777">
        <w:tc>
          <w:tcPr>
            <w:tcW w:w="4320" w:type="dxa"/>
            <w:shd w:val="clear" w:color="auto" w:fill="0070C0"/>
          </w:tcPr>
          <w:p w14:paraId="423AEDEE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Заголовок/название теста</w:t>
            </w:r>
          </w:p>
        </w:tc>
        <w:tc>
          <w:tcPr>
            <w:tcW w:w="5760" w:type="dxa"/>
          </w:tcPr>
          <w:p w14:paraId="69C6A4DE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Order: Позитивный тест #11</w:t>
            </w:r>
          </w:p>
        </w:tc>
      </w:tr>
      <w:tr w:rsidR="00B5391C" w:rsidRPr="00EB114C" w14:paraId="0A59ADD5" w14:textId="77777777">
        <w:tc>
          <w:tcPr>
            <w:tcW w:w="4320" w:type="dxa"/>
            <w:shd w:val="clear" w:color="auto" w:fill="0070C0"/>
          </w:tcPr>
          <w:p w14:paraId="6422AE49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Краткое изложение теста</w:t>
            </w:r>
          </w:p>
        </w:tc>
        <w:tc>
          <w:tcPr>
            <w:tcW w:w="5760" w:type="dxa"/>
          </w:tcPr>
          <w:p w14:paraId="21851A96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Вызов метода/создание объекта</w:t>
            </w:r>
          </w:p>
        </w:tc>
      </w:tr>
      <w:tr w:rsidR="00B5391C" w:rsidRPr="00EB114C" w14:paraId="6A7510F4" w14:textId="77777777">
        <w:tc>
          <w:tcPr>
            <w:tcW w:w="4320" w:type="dxa"/>
            <w:shd w:val="clear" w:color="auto" w:fill="0070C0"/>
          </w:tcPr>
          <w:p w14:paraId="2D6E86D7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Этапы теста</w:t>
            </w:r>
          </w:p>
        </w:tc>
        <w:tc>
          <w:tcPr>
            <w:tcW w:w="5760" w:type="dxa"/>
          </w:tcPr>
          <w:p w14:paraId="0437C45F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1. Подготовка данных</w:t>
            </w:r>
            <w:r w:rsidRPr="00EB114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br/>
              <w:t>2. Вызов метода/создание объекта</w:t>
            </w:r>
            <w:r w:rsidRPr="00EB114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br/>
              <w:t xml:space="preserve">3. </w:t>
            </w:r>
            <w:proofErr w:type="spellStart"/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Проверка</w:t>
            </w:r>
            <w:proofErr w:type="spellEnd"/>
            <w:r w:rsidRPr="00EB114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результата</w:t>
            </w:r>
            <w:proofErr w:type="spellEnd"/>
          </w:p>
        </w:tc>
      </w:tr>
      <w:tr w:rsidR="00B5391C" w:rsidRPr="00EB114C" w14:paraId="2E64040A" w14:textId="77777777">
        <w:tc>
          <w:tcPr>
            <w:tcW w:w="4320" w:type="dxa"/>
            <w:shd w:val="clear" w:color="auto" w:fill="0070C0"/>
          </w:tcPr>
          <w:p w14:paraId="2818536F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Тестовые данные</w:t>
            </w:r>
          </w:p>
        </w:tc>
        <w:tc>
          <w:tcPr>
            <w:tcW w:w="5760" w:type="dxa"/>
          </w:tcPr>
          <w:p w14:paraId="4845874A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Component(1, "name")</w:t>
            </w:r>
          </w:p>
        </w:tc>
      </w:tr>
      <w:tr w:rsidR="00B5391C" w:rsidRPr="00EB114C" w14:paraId="6E5B74B8" w14:textId="77777777">
        <w:tc>
          <w:tcPr>
            <w:tcW w:w="4320" w:type="dxa"/>
            <w:shd w:val="clear" w:color="auto" w:fill="0070C0"/>
          </w:tcPr>
          <w:p w14:paraId="4DFBCB86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lastRenderedPageBreak/>
              <w:t>Ожидаемый результат</w:t>
            </w:r>
          </w:p>
        </w:tc>
        <w:tc>
          <w:tcPr>
            <w:tcW w:w="5760" w:type="dxa"/>
          </w:tcPr>
          <w:p w14:paraId="4FBBAFFE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Объект создан корректно</w:t>
            </w:r>
          </w:p>
        </w:tc>
      </w:tr>
      <w:tr w:rsidR="00B5391C" w:rsidRPr="00EB114C" w14:paraId="013EFE34" w14:textId="77777777">
        <w:tc>
          <w:tcPr>
            <w:tcW w:w="4320" w:type="dxa"/>
            <w:shd w:val="clear" w:color="auto" w:fill="0070C0"/>
          </w:tcPr>
          <w:p w14:paraId="4599A1B1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Фактический результат</w:t>
            </w:r>
          </w:p>
        </w:tc>
        <w:tc>
          <w:tcPr>
            <w:tcW w:w="5760" w:type="dxa"/>
          </w:tcPr>
          <w:p w14:paraId="31DCDE0A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Объект создан корректно</w:t>
            </w:r>
          </w:p>
        </w:tc>
      </w:tr>
      <w:tr w:rsidR="00B5391C" w:rsidRPr="00EB114C" w14:paraId="18A878FC" w14:textId="77777777">
        <w:tc>
          <w:tcPr>
            <w:tcW w:w="4320" w:type="dxa"/>
            <w:shd w:val="clear" w:color="auto" w:fill="0070C0"/>
          </w:tcPr>
          <w:p w14:paraId="68AAB8D3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Статус</w:t>
            </w:r>
          </w:p>
        </w:tc>
        <w:tc>
          <w:tcPr>
            <w:tcW w:w="5760" w:type="dxa"/>
          </w:tcPr>
          <w:p w14:paraId="78816FBC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Зачёт</w:t>
            </w:r>
          </w:p>
        </w:tc>
      </w:tr>
      <w:tr w:rsidR="00B5391C" w:rsidRPr="00EB114C" w14:paraId="6CA47775" w14:textId="77777777">
        <w:tc>
          <w:tcPr>
            <w:tcW w:w="4320" w:type="dxa"/>
            <w:shd w:val="clear" w:color="auto" w:fill="0070C0"/>
          </w:tcPr>
          <w:p w14:paraId="12360E6D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Предварительное условие</w:t>
            </w:r>
          </w:p>
        </w:tc>
        <w:tc>
          <w:tcPr>
            <w:tcW w:w="5760" w:type="dxa"/>
          </w:tcPr>
          <w:p w14:paraId="3ED42BE3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Класс доступен для тестирования</w:t>
            </w:r>
          </w:p>
        </w:tc>
      </w:tr>
      <w:tr w:rsidR="00B5391C" w:rsidRPr="00EB114C" w14:paraId="65522E61" w14:textId="77777777">
        <w:tc>
          <w:tcPr>
            <w:tcW w:w="4320" w:type="dxa"/>
            <w:shd w:val="clear" w:color="auto" w:fill="0070C0"/>
          </w:tcPr>
          <w:p w14:paraId="7C87B518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Постусловие</w:t>
            </w:r>
          </w:p>
        </w:tc>
        <w:tc>
          <w:tcPr>
            <w:tcW w:w="5760" w:type="dxa"/>
          </w:tcPr>
          <w:p w14:paraId="7D3B41A4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Объект создан / метод выполнен успешно</w:t>
            </w:r>
          </w:p>
        </w:tc>
      </w:tr>
      <w:tr w:rsidR="00B5391C" w:rsidRPr="00EB114C" w14:paraId="2078D2E9" w14:textId="77777777">
        <w:tc>
          <w:tcPr>
            <w:tcW w:w="4320" w:type="dxa"/>
            <w:shd w:val="clear" w:color="auto" w:fill="0070C0"/>
          </w:tcPr>
          <w:p w14:paraId="1CCA3E8B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Примечания</w:t>
            </w:r>
            <w:proofErr w:type="spellEnd"/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/</w:t>
            </w:r>
            <w:proofErr w:type="spellStart"/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коммента</w:t>
            </w: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рии</w:t>
            </w:r>
            <w:proofErr w:type="spellEnd"/>
          </w:p>
        </w:tc>
        <w:tc>
          <w:tcPr>
            <w:tcW w:w="5760" w:type="dxa"/>
          </w:tcPr>
          <w:p w14:paraId="15CE2547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Нет комментариев</w:t>
            </w:r>
          </w:p>
        </w:tc>
      </w:tr>
    </w:tbl>
    <w:p w14:paraId="563FFE5F" w14:textId="77777777" w:rsidR="00B5391C" w:rsidRPr="00EB114C" w:rsidRDefault="00B5391C">
      <w:pPr>
        <w:rPr>
          <w:rFonts w:ascii="Times New Roman" w:hAnsi="Times New Roman" w:cs="Times New Roman"/>
          <w:sz w:val="28"/>
          <w:szCs w:val="28"/>
        </w:rPr>
      </w:pPr>
    </w:p>
    <w:p w14:paraId="700E7885" w14:textId="77777777" w:rsidR="00B5391C" w:rsidRPr="00EB114C" w:rsidRDefault="00EB114C">
      <w:pPr>
        <w:rPr>
          <w:rFonts w:ascii="Times New Roman" w:hAnsi="Times New Roman" w:cs="Times New Roman"/>
          <w:sz w:val="28"/>
          <w:szCs w:val="28"/>
        </w:rPr>
      </w:pPr>
      <w:r w:rsidRPr="00EB114C">
        <w:rPr>
          <w:rFonts w:ascii="Times New Roman" w:hAnsi="Times New Roman" w:cs="Times New Roman"/>
          <w:b/>
          <w:sz w:val="28"/>
          <w:szCs w:val="28"/>
        </w:rPr>
        <w:t>Аннотация теста</w:t>
      </w:r>
    </w:p>
    <w:tbl>
      <w:tblPr>
        <w:tblStyle w:val="aff0"/>
        <w:tblW w:w="0" w:type="auto"/>
        <w:tblLayout w:type="fixed"/>
        <w:tblLook w:val="04A0" w:firstRow="1" w:lastRow="0" w:firstColumn="1" w:lastColumn="0" w:noHBand="0" w:noVBand="1"/>
      </w:tblPr>
      <w:tblGrid>
        <w:gridCol w:w="4320"/>
        <w:gridCol w:w="5760"/>
      </w:tblGrid>
      <w:tr w:rsidR="00B5391C" w:rsidRPr="00EB114C" w14:paraId="6CE4E569" w14:textId="77777777">
        <w:tc>
          <w:tcPr>
            <w:tcW w:w="4320" w:type="dxa"/>
            <w:shd w:val="clear" w:color="auto" w:fill="0070C0"/>
          </w:tcPr>
          <w:p w14:paraId="763289BD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Название проекта</w:t>
            </w:r>
          </w:p>
        </w:tc>
        <w:tc>
          <w:tcPr>
            <w:tcW w:w="5760" w:type="dxa"/>
          </w:tcPr>
          <w:p w14:paraId="0BDB0895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CompClub_Console ("Guest")</w:t>
            </w:r>
          </w:p>
        </w:tc>
      </w:tr>
      <w:tr w:rsidR="00B5391C" w:rsidRPr="00EB114C" w14:paraId="521325CB" w14:textId="77777777">
        <w:tc>
          <w:tcPr>
            <w:tcW w:w="4320" w:type="dxa"/>
            <w:shd w:val="clear" w:color="auto" w:fill="0070C0"/>
          </w:tcPr>
          <w:p w14:paraId="2441F092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Рабочая версия</w:t>
            </w:r>
          </w:p>
        </w:tc>
        <w:tc>
          <w:tcPr>
            <w:tcW w:w="5760" w:type="dxa"/>
          </w:tcPr>
          <w:p w14:paraId="10B6DB99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</w:tr>
      <w:tr w:rsidR="00B5391C" w:rsidRPr="00EB114C" w14:paraId="7A9EF81C" w14:textId="77777777">
        <w:tc>
          <w:tcPr>
            <w:tcW w:w="4320" w:type="dxa"/>
            <w:shd w:val="clear" w:color="auto" w:fill="0070C0"/>
          </w:tcPr>
          <w:p w14:paraId="439DB2D7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Имя тестирующего</w:t>
            </w:r>
          </w:p>
        </w:tc>
        <w:tc>
          <w:tcPr>
            <w:tcW w:w="5760" w:type="dxa"/>
          </w:tcPr>
          <w:p w14:paraId="13E2B0A2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Азаров А. А.</w:t>
            </w:r>
          </w:p>
        </w:tc>
      </w:tr>
      <w:tr w:rsidR="00B5391C" w:rsidRPr="00EB114C" w14:paraId="5474D44A" w14:textId="77777777">
        <w:tc>
          <w:tcPr>
            <w:tcW w:w="4320" w:type="dxa"/>
            <w:shd w:val="clear" w:color="auto" w:fill="0070C0"/>
          </w:tcPr>
          <w:p w14:paraId="3FA15264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Дата(ы) теста</w:t>
            </w:r>
          </w:p>
        </w:tc>
        <w:tc>
          <w:tcPr>
            <w:tcW w:w="5760" w:type="dxa"/>
          </w:tcPr>
          <w:p w14:paraId="2AE2A8DC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2025-06-18</w:t>
            </w:r>
          </w:p>
        </w:tc>
      </w:tr>
    </w:tbl>
    <w:p w14:paraId="210108F4" w14:textId="77777777" w:rsidR="00B5391C" w:rsidRPr="00EB114C" w:rsidRDefault="00B5391C">
      <w:pPr>
        <w:rPr>
          <w:rFonts w:ascii="Times New Roman" w:hAnsi="Times New Roman" w:cs="Times New Roman"/>
          <w:sz w:val="28"/>
          <w:szCs w:val="28"/>
        </w:rPr>
      </w:pPr>
    </w:p>
    <w:p w14:paraId="3FC14BF6" w14:textId="77777777" w:rsidR="00B5391C" w:rsidRPr="00EB114C" w:rsidRDefault="00EB114C">
      <w:pPr>
        <w:rPr>
          <w:rFonts w:ascii="Times New Roman" w:hAnsi="Times New Roman" w:cs="Times New Roman"/>
          <w:sz w:val="28"/>
          <w:szCs w:val="28"/>
        </w:rPr>
      </w:pPr>
      <w:r w:rsidRPr="00EB114C">
        <w:rPr>
          <w:rFonts w:ascii="Times New Roman" w:hAnsi="Times New Roman" w:cs="Times New Roman"/>
          <w:b/>
          <w:sz w:val="28"/>
          <w:szCs w:val="28"/>
        </w:rPr>
        <w:t>Тестовый пример #12:</w:t>
      </w:r>
    </w:p>
    <w:tbl>
      <w:tblPr>
        <w:tblStyle w:val="aff0"/>
        <w:tblW w:w="0" w:type="auto"/>
        <w:tblLayout w:type="fixed"/>
        <w:tblLook w:val="04A0" w:firstRow="1" w:lastRow="0" w:firstColumn="1" w:lastColumn="0" w:noHBand="0" w:noVBand="1"/>
      </w:tblPr>
      <w:tblGrid>
        <w:gridCol w:w="4320"/>
        <w:gridCol w:w="5760"/>
      </w:tblGrid>
      <w:tr w:rsidR="00B5391C" w:rsidRPr="00EB114C" w14:paraId="3DD5AE83" w14:textId="77777777">
        <w:tc>
          <w:tcPr>
            <w:tcW w:w="4320" w:type="dxa"/>
            <w:shd w:val="clear" w:color="auto" w:fill="0070C0"/>
          </w:tcPr>
          <w:p w14:paraId="758BF59B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Тестовый пример #</w:t>
            </w:r>
          </w:p>
        </w:tc>
        <w:tc>
          <w:tcPr>
            <w:tcW w:w="5760" w:type="dxa"/>
          </w:tcPr>
          <w:p w14:paraId="155A21F7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</w:tr>
      <w:tr w:rsidR="00B5391C" w:rsidRPr="00EB114C" w14:paraId="092A593B" w14:textId="77777777">
        <w:tc>
          <w:tcPr>
            <w:tcW w:w="4320" w:type="dxa"/>
            <w:shd w:val="clear" w:color="auto" w:fill="0070C0"/>
          </w:tcPr>
          <w:p w14:paraId="4994B0C1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Приоритет тестирования</w:t>
            </w:r>
          </w:p>
        </w:tc>
        <w:tc>
          <w:tcPr>
            <w:tcW w:w="5760" w:type="dxa"/>
          </w:tcPr>
          <w:p w14:paraId="684DBBCB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Средний</w:t>
            </w:r>
          </w:p>
        </w:tc>
      </w:tr>
      <w:tr w:rsidR="00B5391C" w:rsidRPr="00EB114C" w14:paraId="297CA5AF" w14:textId="77777777">
        <w:tc>
          <w:tcPr>
            <w:tcW w:w="4320" w:type="dxa"/>
            <w:shd w:val="clear" w:color="auto" w:fill="0070C0"/>
          </w:tcPr>
          <w:p w14:paraId="38ADD0ED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Заголовок/название теста</w:t>
            </w:r>
          </w:p>
        </w:tc>
        <w:tc>
          <w:tcPr>
            <w:tcW w:w="5760" w:type="dxa"/>
          </w:tcPr>
          <w:p w14:paraId="7F34D92E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Guest: Позитивный тест #12</w:t>
            </w:r>
          </w:p>
        </w:tc>
      </w:tr>
      <w:tr w:rsidR="00B5391C" w:rsidRPr="00EB114C" w14:paraId="3E838051" w14:textId="77777777">
        <w:tc>
          <w:tcPr>
            <w:tcW w:w="4320" w:type="dxa"/>
            <w:shd w:val="clear" w:color="auto" w:fill="0070C0"/>
          </w:tcPr>
          <w:p w14:paraId="2DECFAAD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Краткое изложение теста</w:t>
            </w:r>
          </w:p>
        </w:tc>
        <w:tc>
          <w:tcPr>
            <w:tcW w:w="5760" w:type="dxa"/>
          </w:tcPr>
          <w:p w14:paraId="775978FD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Вызов метода/создание объекта</w:t>
            </w:r>
          </w:p>
        </w:tc>
      </w:tr>
      <w:tr w:rsidR="00B5391C" w:rsidRPr="00EB114C" w14:paraId="056B5332" w14:textId="77777777">
        <w:tc>
          <w:tcPr>
            <w:tcW w:w="4320" w:type="dxa"/>
            <w:shd w:val="clear" w:color="auto" w:fill="0070C0"/>
          </w:tcPr>
          <w:p w14:paraId="55DE6762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Этапы теста</w:t>
            </w:r>
          </w:p>
        </w:tc>
        <w:tc>
          <w:tcPr>
            <w:tcW w:w="5760" w:type="dxa"/>
          </w:tcPr>
          <w:p w14:paraId="50311123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1. Подготовка данных</w:t>
            </w:r>
            <w:r w:rsidRPr="00EB114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br/>
              <w:t>2. Вызов метода/создание объекта</w:t>
            </w:r>
            <w:r w:rsidRPr="00EB114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br/>
              <w:t xml:space="preserve">3. </w:t>
            </w:r>
            <w:proofErr w:type="spellStart"/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Проверка</w:t>
            </w:r>
            <w:proofErr w:type="spellEnd"/>
            <w:r w:rsidRPr="00EB114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результата</w:t>
            </w:r>
            <w:proofErr w:type="spellEnd"/>
          </w:p>
        </w:tc>
      </w:tr>
      <w:tr w:rsidR="00B5391C" w:rsidRPr="00EB114C" w14:paraId="13E78C48" w14:textId="77777777">
        <w:tc>
          <w:tcPr>
            <w:tcW w:w="4320" w:type="dxa"/>
            <w:shd w:val="clear" w:color="auto" w:fill="0070C0"/>
          </w:tcPr>
          <w:p w14:paraId="016352BA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Тестовые данные</w:t>
            </w:r>
          </w:p>
        </w:tc>
        <w:tc>
          <w:tcPr>
            <w:tcW w:w="5760" w:type="dxa"/>
          </w:tcPr>
          <w:p w14:paraId="5A694777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Component(2, "test")</w:t>
            </w:r>
          </w:p>
        </w:tc>
      </w:tr>
      <w:tr w:rsidR="00B5391C" w:rsidRPr="00EB114C" w14:paraId="0F6C1880" w14:textId="77777777">
        <w:tc>
          <w:tcPr>
            <w:tcW w:w="4320" w:type="dxa"/>
            <w:shd w:val="clear" w:color="auto" w:fill="0070C0"/>
          </w:tcPr>
          <w:p w14:paraId="34FD6240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 xml:space="preserve">Ожидаемый </w:t>
            </w: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результат</w:t>
            </w:r>
          </w:p>
        </w:tc>
        <w:tc>
          <w:tcPr>
            <w:tcW w:w="5760" w:type="dxa"/>
          </w:tcPr>
          <w:p w14:paraId="77AEFEA6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Объект создан корректно</w:t>
            </w:r>
          </w:p>
        </w:tc>
      </w:tr>
      <w:tr w:rsidR="00B5391C" w:rsidRPr="00EB114C" w14:paraId="0DC6F63A" w14:textId="77777777">
        <w:tc>
          <w:tcPr>
            <w:tcW w:w="4320" w:type="dxa"/>
            <w:shd w:val="clear" w:color="auto" w:fill="0070C0"/>
          </w:tcPr>
          <w:p w14:paraId="40F49315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Фактический результат</w:t>
            </w:r>
          </w:p>
        </w:tc>
        <w:tc>
          <w:tcPr>
            <w:tcW w:w="5760" w:type="dxa"/>
          </w:tcPr>
          <w:p w14:paraId="01BB6965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Объект создан корректно</w:t>
            </w:r>
          </w:p>
        </w:tc>
      </w:tr>
      <w:tr w:rsidR="00B5391C" w:rsidRPr="00EB114C" w14:paraId="4180865B" w14:textId="77777777">
        <w:tc>
          <w:tcPr>
            <w:tcW w:w="4320" w:type="dxa"/>
            <w:shd w:val="clear" w:color="auto" w:fill="0070C0"/>
          </w:tcPr>
          <w:p w14:paraId="24E0BAD5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Статус</w:t>
            </w:r>
          </w:p>
        </w:tc>
        <w:tc>
          <w:tcPr>
            <w:tcW w:w="5760" w:type="dxa"/>
          </w:tcPr>
          <w:p w14:paraId="5C6C4ADA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Зачёт</w:t>
            </w:r>
          </w:p>
        </w:tc>
      </w:tr>
      <w:tr w:rsidR="00B5391C" w:rsidRPr="00EB114C" w14:paraId="29343B9C" w14:textId="77777777">
        <w:tc>
          <w:tcPr>
            <w:tcW w:w="4320" w:type="dxa"/>
            <w:shd w:val="clear" w:color="auto" w:fill="0070C0"/>
          </w:tcPr>
          <w:p w14:paraId="7AAF1FE1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Предварительное условие</w:t>
            </w:r>
          </w:p>
        </w:tc>
        <w:tc>
          <w:tcPr>
            <w:tcW w:w="5760" w:type="dxa"/>
          </w:tcPr>
          <w:p w14:paraId="2B66FE3D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Класс доступен для тестирования</w:t>
            </w:r>
          </w:p>
        </w:tc>
      </w:tr>
      <w:tr w:rsidR="00B5391C" w:rsidRPr="00EB114C" w14:paraId="13EF78E5" w14:textId="77777777">
        <w:tc>
          <w:tcPr>
            <w:tcW w:w="4320" w:type="dxa"/>
            <w:shd w:val="clear" w:color="auto" w:fill="0070C0"/>
          </w:tcPr>
          <w:p w14:paraId="53DF9428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Постусловие</w:t>
            </w:r>
          </w:p>
        </w:tc>
        <w:tc>
          <w:tcPr>
            <w:tcW w:w="5760" w:type="dxa"/>
          </w:tcPr>
          <w:p w14:paraId="43439D1F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Объект создан / метод выполнен успешно</w:t>
            </w:r>
          </w:p>
        </w:tc>
      </w:tr>
      <w:tr w:rsidR="00B5391C" w:rsidRPr="00EB114C" w14:paraId="24199AF3" w14:textId="77777777">
        <w:tc>
          <w:tcPr>
            <w:tcW w:w="4320" w:type="dxa"/>
            <w:shd w:val="clear" w:color="auto" w:fill="0070C0"/>
          </w:tcPr>
          <w:p w14:paraId="64FD995E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Примечания</w:t>
            </w:r>
            <w:proofErr w:type="spellEnd"/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/</w:t>
            </w:r>
            <w:proofErr w:type="spellStart"/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комментарии</w:t>
            </w:r>
            <w:proofErr w:type="spellEnd"/>
          </w:p>
        </w:tc>
        <w:tc>
          <w:tcPr>
            <w:tcW w:w="5760" w:type="dxa"/>
          </w:tcPr>
          <w:p w14:paraId="6FF1A37B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Нет комментариев</w:t>
            </w:r>
          </w:p>
        </w:tc>
      </w:tr>
    </w:tbl>
    <w:p w14:paraId="055A1A19" w14:textId="77777777" w:rsidR="00B5391C" w:rsidRPr="00EB114C" w:rsidRDefault="00B5391C">
      <w:pPr>
        <w:rPr>
          <w:rFonts w:ascii="Times New Roman" w:hAnsi="Times New Roman" w:cs="Times New Roman"/>
          <w:sz w:val="28"/>
          <w:szCs w:val="28"/>
        </w:rPr>
      </w:pPr>
    </w:p>
    <w:p w14:paraId="6CA7DEF0" w14:textId="77777777" w:rsidR="00B5391C" w:rsidRPr="00EB114C" w:rsidRDefault="00EB114C">
      <w:pPr>
        <w:rPr>
          <w:rFonts w:ascii="Times New Roman" w:hAnsi="Times New Roman" w:cs="Times New Roman"/>
          <w:sz w:val="28"/>
          <w:szCs w:val="28"/>
        </w:rPr>
      </w:pPr>
      <w:r w:rsidRPr="00EB114C">
        <w:rPr>
          <w:rFonts w:ascii="Times New Roman" w:hAnsi="Times New Roman" w:cs="Times New Roman"/>
          <w:b/>
          <w:sz w:val="28"/>
          <w:szCs w:val="28"/>
        </w:rPr>
        <w:t>Аннотация теста</w:t>
      </w:r>
    </w:p>
    <w:tbl>
      <w:tblPr>
        <w:tblStyle w:val="aff0"/>
        <w:tblW w:w="0" w:type="auto"/>
        <w:tblLayout w:type="fixed"/>
        <w:tblLook w:val="04A0" w:firstRow="1" w:lastRow="0" w:firstColumn="1" w:lastColumn="0" w:noHBand="0" w:noVBand="1"/>
      </w:tblPr>
      <w:tblGrid>
        <w:gridCol w:w="4320"/>
        <w:gridCol w:w="5760"/>
      </w:tblGrid>
      <w:tr w:rsidR="00B5391C" w:rsidRPr="00EB114C" w14:paraId="3E88CB22" w14:textId="77777777">
        <w:tc>
          <w:tcPr>
            <w:tcW w:w="4320" w:type="dxa"/>
            <w:shd w:val="clear" w:color="auto" w:fill="0070C0"/>
          </w:tcPr>
          <w:p w14:paraId="7F207D51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Название проекта</w:t>
            </w:r>
          </w:p>
        </w:tc>
        <w:tc>
          <w:tcPr>
            <w:tcW w:w="5760" w:type="dxa"/>
          </w:tcPr>
          <w:p w14:paraId="1C748E6E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CompClub_Console ("Program")</w:t>
            </w:r>
          </w:p>
        </w:tc>
      </w:tr>
      <w:tr w:rsidR="00B5391C" w:rsidRPr="00EB114C" w14:paraId="5F106632" w14:textId="77777777">
        <w:tc>
          <w:tcPr>
            <w:tcW w:w="4320" w:type="dxa"/>
            <w:shd w:val="clear" w:color="auto" w:fill="0070C0"/>
          </w:tcPr>
          <w:p w14:paraId="20E5A188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Рабочая версия</w:t>
            </w:r>
          </w:p>
        </w:tc>
        <w:tc>
          <w:tcPr>
            <w:tcW w:w="5760" w:type="dxa"/>
          </w:tcPr>
          <w:p w14:paraId="2472B181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</w:tr>
      <w:tr w:rsidR="00B5391C" w:rsidRPr="00EB114C" w14:paraId="44F25BEC" w14:textId="77777777">
        <w:tc>
          <w:tcPr>
            <w:tcW w:w="4320" w:type="dxa"/>
            <w:shd w:val="clear" w:color="auto" w:fill="0070C0"/>
          </w:tcPr>
          <w:p w14:paraId="132D7F2F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Имя тестирующего</w:t>
            </w:r>
          </w:p>
        </w:tc>
        <w:tc>
          <w:tcPr>
            <w:tcW w:w="5760" w:type="dxa"/>
          </w:tcPr>
          <w:p w14:paraId="5374DA95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Азаров А. А.</w:t>
            </w:r>
          </w:p>
        </w:tc>
      </w:tr>
      <w:tr w:rsidR="00B5391C" w:rsidRPr="00EB114C" w14:paraId="1131F07F" w14:textId="77777777">
        <w:tc>
          <w:tcPr>
            <w:tcW w:w="4320" w:type="dxa"/>
            <w:shd w:val="clear" w:color="auto" w:fill="0070C0"/>
          </w:tcPr>
          <w:p w14:paraId="20BD45C0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Дата(ы) теста</w:t>
            </w:r>
          </w:p>
        </w:tc>
        <w:tc>
          <w:tcPr>
            <w:tcW w:w="5760" w:type="dxa"/>
          </w:tcPr>
          <w:p w14:paraId="1829A880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2025-06-18</w:t>
            </w:r>
          </w:p>
        </w:tc>
      </w:tr>
    </w:tbl>
    <w:p w14:paraId="43E4023E" w14:textId="77777777" w:rsidR="00B5391C" w:rsidRPr="00EB114C" w:rsidRDefault="00B5391C">
      <w:pPr>
        <w:rPr>
          <w:rFonts w:ascii="Times New Roman" w:hAnsi="Times New Roman" w:cs="Times New Roman"/>
          <w:sz w:val="28"/>
          <w:szCs w:val="28"/>
        </w:rPr>
      </w:pPr>
    </w:p>
    <w:p w14:paraId="1D36D0A7" w14:textId="77777777" w:rsidR="00B5391C" w:rsidRPr="00EB114C" w:rsidRDefault="00EB114C">
      <w:pPr>
        <w:rPr>
          <w:rFonts w:ascii="Times New Roman" w:hAnsi="Times New Roman" w:cs="Times New Roman"/>
          <w:sz w:val="28"/>
          <w:szCs w:val="28"/>
        </w:rPr>
      </w:pPr>
      <w:r w:rsidRPr="00EB114C">
        <w:rPr>
          <w:rFonts w:ascii="Times New Roman" w:hAnsi="Times New Roman" w:cs="Times New Roman"/>
          <w:b/>
          <w:sz w:val="28"/>
          <w:szCs w:val="28"/>
        </w:rPr>
        <w:t>Тестовый пример #13:</w:t>
      </w:r>
    </w:p>
    <w:tbl>
      <w:tblPr>
        <w:tblStyle w:val="aff0"/>
        <w:tblW w:w="0" w:type="auto"/>
        <w:tblLayout w:type="fixed"/>
        <w:tblLook w:val="04A0" w:firstRow="1" w:lastRow="0" w:firstColumn="1" w:lastColumn="0" w:noHBand="0" w:noVBand="1"/>
      </w:tblPr>
      <w:tblGrid>
        <w:gridCol w:w="4320"/>
        <w:gridCol w:w="5760"/>
      </w:tblGrid>
      <w:tr w:rsidR="00B5391C" w:rsidRPr="00EB114C" w14:paraId="0D11E650" w14:textId="77777777">
        <w:tc>
          <w:tcPr>
            <w:tcW w:w="4320" w:type="dxa"/>
            <w:shd w:val="clear" w:color="auto" w:fill="0070C0"/>
          </w:tcPr>
          <w:p w14:paraId="5AEF5F1F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Тестовый пример #</w:t>
            </w:r>
          </w:p>
        </w:tc>
        <w:tc>
          <w:tcPr>
            <w:tcW w:w="5760" w:type="dxa"/>
          </w:tcPr>
          <w:p w14:paraId="2C211AE7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</w:tr>
      <w:tr w:rsidR="00B5391C" w:rsidRPr="00EB114C" w14:paraId="4155F311" w14:textId="77777777">
        <w:tc>
          <w:tcPr>
            <w:tcW w:w="4320" w:type="dxa"/>
            <w:shd w:val="clear" w:color="auto" w:fill="0070C0"/>
          </w:tcPr>
          <w:p w14:paraId="02BD4F1A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Приоритет тестирования</w:t>
            </w:r>
          </w:p>
        </w:tc>
        <w:tc>
          <w:tcPr>
            <w:tcW w:w="5760" w:type="dxa"/>
          </w:tcPr>
          <w:p w14:paraId="3390493A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Средний</w:t>
            </w:r>
          </w:p>
        </w:tc>
      </w:tr>
      <w:tr w:rsidR="00B5391C" w:rsidRPr="00EB114C" w14:paraId="2B00F185" w14:textId="77777777">
        <w:tc>
          <w:tcPr>
            <w:tcW w:w="4320" w:type="dxa"/>
            <w:shd w:val="clear" w:color="auto" w:fill="0070C0"/>
          </w:tcPr>
          <w:p w14:paraId="195A981D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Заголовок/название теста</w:t>
            </w:r>
          </w:p>
        </w:tc>
        <w:tc>
          <w:tcPr>
            <w:tcW w:w="5760" w:type="dxa"/>
          </w:tcPr>
          <w:p w14:paraId="438A4835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Program: Позитивный тест #13</w:t>
            </w:r>
          </w:p>
        </w:tc>
      </w:tr>
      <w:tr w:rsidR="00B5391C" w:rsidRPr="00EB114C" w14:paraId="22A226D0" w14:textId="77777777">
        <w:tc>
          <w:tcPr>
            <w:tcW w:w="4320" w:type="dxa"/>
            <w:shd w:val="clear" w:color="auto" w:fill="0070C0"/>
          </w:tcPr>
          <w:p w14:paraId="5E3E541B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Краткое изложение теста</w:t>
            </w:r>
          </w:p>
        </w:tc>
        <w:tc>
          <w:tcPr>
            <w:tcW w:w="5760" w:type="dxa"/>
          </w:tcPr>
          <w:p w14:paraId="182D7304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Вызов метода/создание объекта</w:t>
            </w:r>
          </w:p>
        </w:tc>
      </w:tr>
      <w:tr w:rsidR="00B5391C" w:rsidRPr="00EB114C" w14:paraId="77328258" w14:textId="77777777">
        <w:tc>
          <w:tcPr>
            <w:tcW w:w="4320" w:type="dxa"/>
            <w:shd w:val="clear" w:color="auto" w:fill="0070C0"/>
          </w:tcPr>
          <w:p w14:paraId="41B7C28B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Этапы теста</w:t>
            </w:r>
          </w:p>
        </w:tc>
        <w:tc>
          <w:tcPr>
            <w:tcW w:w="5760" w:type="dxa"/>
          </w:tcPr>
          <w:p w14:paraId="41AF2530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1. Подготовка данных</w:t>
            </w:r>
            <w:r w:rsidRPr="00EB114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br/>
              <w:t>2. Вызов метода/создание объекта</w:t>
            </w:r>
            <w:r w:rsidRPr="00EB114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br/>
              <w:t xml:space="preserve">3. </w:t>
            </w:r>
            <w:proofErr w:type="spellStart"/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Проверка</w:t>
            </w:r>
            <w:proofErr w:type="spellEnd"/>
            <w:r w:rsidRPr="00EB114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результата</w:t>
            </w:r>
            <w:proofErr w:type="spellEnd"/>
          </w:p>
        </w:tc>
      </w:tr>
      <w:tr w:rsidR="00B5391C" w:rsidRPr="00EB114C" w14:paraId="68EE6148" w14:textId="77777777">
        <w:tc>
          <w:tcPr>
            <w:tcW w:w="4320" w:type="dxa"/>
            <w:shd w:val="clear" w:color="auto" w:fill="0070C0"/>
          </w:tcPr>
          <w:p w14:paraId="67BF56FD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Тестовые данные</w:t>
            </w:r>
          </w:p>
        </w:tc>
        <w:tc>
          <w:tcPr>
            <w:tcW w:w="5760" w:type="dxa"/>
          </w:tcPr>
          <w:p w14:paraId="32790CD7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Валидные данные для Component</w:t>
            </w:r>
          </w:p>
        </w:tc>
      </w:tr>
      <w:tr w:rsidR="00B5391C" w:rsidRPr="00EB114C" w14:paraId="71CF7F0E" w14:textId="77777777">
        <w:tc>
          <w:tcPr>
            <w:tcW w:w="4320" w:type="dxa"/>
            <w:shd w:val="clear" w:color="auto" w:fill="0070C0"/>
          </w:tcPr>
          <w:p w14:paraId="1C16E472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Ожидаемый результат</w:t>
            </w:r>
          </w:p>
        </w:tc>
        <w:tc>
          <w:tcPr>
            <w:tcW w:w="5760" w:type="dxa"/>
          </w:tcPr>
          <w:p w14:paraId="3546A25C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Ожидаемое корр</w:t>
            </w: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ектное поведение</w:t>
            </w:r>
          </w:p>
        </w:tc>
      </w:tr>
      <w:tr w:rsidR="00B5391C" w:rsidRPr="00EB114C" w14:paraId="5A7D4A84" w14:textId="77777777">
        <w:tc>
          <w:tcPr>
            <w:tcW w:w="4320" w:type="dxa"/>
            <w:shd w:val="clear" w:color="auto" w:fill="0070C0"/>
          </w:tcPr>
          <w:p w14:paraId="404A41E8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Фактический результат</w:t>
            </w:r>
          </w:p>
        </w:tc>
        <w:tc>
          <w:tcPr>
            <w:tcW w:w="5760" w:type="dxa"/>
          </w:tcPr>
          <w:p w14:paraId="7BCF4B00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Соответствует ожидаемому</w:t>
            </w:r>
          </w:p>
        </w:tc>
      </w:tr>
      <w:tr w:rsidR="00B5391C" w:rsidRPr="00EB114C" w14:paraId="4A6C3A04" w14:textId="77777777">
        <w:tc>
          <w:tcPr>
            <w:tcW w:w="4320" w:type="dxa"/>
            <w:shd w:val="clear" w:color="auto" w:fill="0070C0"/>
          </w:tcPr>
          <w:p w14:paraId="13A08C30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Статус</w:t>
            </w:r>
          </w:p>
        </w:tc>
        <w:tc>
          <w:tcPr>
            <w:tcW w:w="5760" w:type="dxa"/>
          </w:tcPr>
          <w:p w14:paraId="112EC5F0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Зачёт</w:t>
            </w:r>
          </w:p>
        </w:tc>
      </w:tr>
      <w:tr w:rsidR="00B5391C" w:rsidRPr="00EB114C" w14:paraId="35765176" w14:textId="77777777">
        <w:tc>
          <w:tcPr>
            <w:tcW w:w="4320" w:type="dxa"/>
            <w:shd w:val="clear" w:color="auto" w:fill="0070C0"/>
          </w:tcPr>
          <w:p w14:paraId="34FA7D47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Предварительное условие</w:t>
            </w:r>
          </w:p>
        </w:tc>
        <w:tc>
          <w:tcPr>
            <w:tcW w:w="5760" w:type="dxa"/>
          </w:tcPr>
          <w:p w14:paraId="08A4CDC2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Класс доступен для тестирования</w:t>
            </w:r>
          </w:p>
        </w:tc>
      </w:tr>
      <w:tr w:rsidR="00B5391C" w:rsidRPr="00EB114C" w14:paraId="44687873" w14:textId="77777777">
        <w:tc>
          <w:tcPr>
            <w:tcW w:w="4320" w:type="dxa"/>
            <w:shd w:val="clear" w:color="auto" w:fill="0070C0"/>
          </w:tcPr>
          <w:p w14:paraId="171FE85F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Постусловие</w:t>
            </w:r>
          </w:p>
        </w:tc>
        <w:tc>
          <w:tcPr>
            <w:tcW w:w="5760" w:type="dxa"/>
          </w:tcPr>
          <w:p w14:paraId="3E224972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Объект создан / метод выполнен успешно</w:t>
            </w:r>
          </w:p>
        </w:tc>
      </w:tr>
      <w:tr w:rsidR="00B5391C" w:rsidRPr="00EB114C" w14:paraId="5D4ED44C" w14:textId="77777777">
        <w:tc>
          <w:tcPr>
            <w:tcW w:w="4320" w:type="dxa"/>
            <w:shd w:val="clear" w:color="auto" w:fill="0070C0"/>
          </w:tcPr>
          <w:p w14:paraId="76E1AC0A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Примечания</w:t>
            </w:r>
            <w:proofErr w:type="spellEnd"/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/</w:t>
            </w:r>
            <w:proofErr w:type="spellStart"/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комментарии</w:t>
            </w:r>
            <w:proofErr w:type="spellEnd"/>
          </w:p>
        </w:tc>
        <w:tc>
          <w:tcPr>
            <w:tcW w:w="5760" w:type="dxa"/>
          </w:tcPr>
          <w:p w14:paraId="4A91FAC9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Нет комментариев</w:t>
            </w:r>
          </w:p>
        </w:tc>
      </w:tr>
    </w:tbl>
    <w:p w14:paraId="34335B4D" w14:textId="77777777" w:rsidR="00B5391C" w:rsidRPr="00EB114C" w:rsidRDefault="00B5391C">
      <w:pPr>
        <w:rPr>
          <w:rFonts w:ascii="Times New Roman" w:hAnsi="Times New Roman" w:cs="Times New Roman"/>
          <w:sz w:val="28"/>
          <w:szCs w:val="28"/>
        </w:rPr>
      </w:pPr>
    </w:p>
    <w:p w14:paraId="31425DD5" w14:textId="77777777" w:rsidR="00B5391C" w:rsidRPr="00EB114C" w:rsidRDefault="00EB114C">
      <w:pPr>
        <w:rPr>
          <w:rFonts w:ascii="Times New Roman" w:hAnsi="Times New Roman" w:cs="Times New Roman"/>
          <w:sz w:val="28"/>
          <w:szCs w:val="28"/>
        </w:rPr>
      </w:pPr>
      <w:r w:rsidRPr="00EB114C">
        <w:rPr>
          <w:rFonts w:ascii="Times New Roman" w:hAnsi="Times New Roman" w:cs="Times New Roman"/>
          <w:b/>
          <w:sz w:val="28"/>
          <w:szCs w:val="28"/>
        </w:rPr>
        <w:t>Аннотация теста</w:t>
      </w:r>
    </w:p>
    <w:tbl>
      <w:tblPr>
        <w:tblStyle w:val="aff0"/>
        <w:tblW w:w="0" w:type="auto"/>
        <w:tblLayout w:type="fixed"/>
        <w:tblLook w:val="04A0" w:firstRow="1" w:lastRow="0" w:firstColumn="1" w:lastColumn="0" w:noHBand="0" w:noVBand="1"/>
      </w:tblPr>
      <w:tblGrid>
        <w:gridCol w:w="4320"/>
        <w:gridCol w:w="5760"/>
      </w:tblGrid>
      <w:tr w:rsidR="00B5391C" w:rsidRPr="00EB114C" w14:paraId="7C2440E2" w14:textId="77777777">
        <w:tc>
          <w:tcPr>
            <w:tcW w:w="4320" w:type="dxa"/>
            <w:shd w:val="clear" w:color="auto" w:fill="0070C0"/>
          </w:tcPr>
          <w:p w14:paraId="5A168B72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Название проекта</w:t>
            </w:r>
          </w:p>
        </w:tc>
        <w:tc>
          <w:tcPr>
            <w:tcW w:w="5760" w:type="dxa"/>
          </w:tcPr>
          <w:p w14:paraId="2DF070CD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CompClub_Console ("Enums")</w:t>
            </w:r>
          </w:p>
        </w:tc>
      </w:tr>
      <w:tr w:rsidR="00B5391C" w:rsidRPr="00EB114C" w14:paraId="3FF9F32E" w14:textId="77777777">
        <w:tc>
          <w:tcPr>
            <w:tcW w:w="4320" w:type="dxa"/>
            <w:shd w:val="clear" w:color="auto" w:fill="0070C0"/>
          </w:tcPr>
          <w:p w14:paraId="15DA2B32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Рабочая версия</w:t>
            </w:r>
          </w:p>
        </w:tc>
        <w:tc>
          <w:tcPr>
            <w:tcW w:w="5760" w:type="dxa"/>
          </w:tcPr>
          <w:p w14:paraId="6DB7D1D6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</w:tr>
      <w:tr w:rsidR="00B5391C" w:rsidRPr="00EB114C" w14:paraId="3571EA6D" w14:textId="77777777">
        <w:tc>
          <w:tcPr>
            <w:tcW w:w="4320" w:type="dxa"/>
            <w:shd w:val="clear" w:color="auto" w:fill="0070C0"/>
          </w:tcPr>
          <w:p w14:paraId="72F3100A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Имя тестирующего</w:t>
            </w:r>
          </w:p>
        </w:tc>
        <w:tc>
          <w:tcPr>
            <w:tcW w:w="5760" w:type="dxa"/>
          </w:tcPr>
          <w:p w14:paraId="71BB31C9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Азаров А. А.</w:t>
            </w:r>
          </w:p>
        </w:tc>
      </w:tr>
      <w:tr w:rsidR="00B5391C" w:rsidRPr="00EB114C" w14:paraId="600D45E3" w14:textId="77777777">
        <w:tc>
          <w:tcPr>
            <w:tcW w:w="4320" w:type="dxa"/>
            <w:shd w:val="clear" w:color="auto" w:fill="0070C0"/>
          </w:tcPr>
          <w:p w14:paraId="6E3B1B8E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Дата(ы) теста</w:t>
            </w:r>
          </w:p>
        </w:tc>
        <w:tc>
          <w:tcPr>
            <w:tcW w:w="5760" w:type="dxa"/>
          </w:tcPr>
          <w:p w14:paraId="6C9D0D1F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2025-06-18</w:t>
            </w:r>
          </w:p>
        </w:tc>
      </w:tr>
    </w:tbl>
    <w:p w14:paraId="783EF765" w14:textId="77777777" w:rsidR="00B5391C" w:rsidRPr="00EB114C" w:rsidRDefault="00B5391C">
      <w:pPr>
        <w:rPr>
          <w:rFonts w:ascii="Times New Roman" w:hAnsi="Times New Roman" w:cs="Times New Roman"/>
          <w:sz w:val="28"/>
          <w:szCs w:val="28"/>
        </w:rPr>
      </w:pPr>
    </w:p>
    <w:p w14:paraId="22A5C70B" w14:textId="77777777" w:rsidR="00B5391C" w:rsidRPr="00EB114C" w:rsidRDefault="00EB114C">
      <w:pPr>
        <w:rPr>
          <w:rFonts w:ascii="Times New Roman" w:hAnsi="Times New Roman" w:cs="Times New Roman"/>
          <w:sz w:val="28"/>
          <w:szCs w:val="28"/>
        </w:rPr>
      </w:pPr>
      <w:r w:rsidRPr="00EB114C">
        <w:rPr>
          <w:rFonts w:ascii="Times New Roman" w:hAnsi="Times New Roman" w:cs="Times New Roman"/>
          <w:b/>
          <w:sz w:val="28"/>
          <w:szCs w:val="28"/>
        </w:rPr>
        <w:t>Тестовый пример #14:</w:t>
      </w:r>
    </w:p>
    <w:tbl>
      <w:tblPr>
        <w:tblStyle w:val="aff0"/>
        <w:tblW w:w="0" w:type="auto"/>
        <w:tblLayout w:type="fixed"/>
        <w:tblLook w:val="04A0" w:firstRow="1" w:lastRow="0" w:firstColumn="1" w:lastColumn="0" w:noHBand="0" w:noVBand="1"/>
      </w:tblPr>
      <w:tblGrid>
        <w:gridCol w:w="4320"/>
        <w:gridCol w:w="5760"/>
      </w:tblGrid>
      <w:tr w:rsidR="00B5391C" w:rsidRPr="00EB114C" w14:paraId="2725BF03" w14:textId="77777777">
        <w:tc>
          <w:tcPr>
            <w:tcW w:w="4320" w:type="dxa"/>
            <w:shd w:val="clear" w:color="auto" w:fill="0070C0"/>
          </w:tcPr>
          <w:p w14:paraId="4CD1B375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Тестовый пример #</w:t>
            </w:r>
          </w:p>
        </w:tc>
        <w:tc>
          <w:tcPr>
            <w:tcW w:w="5760" w:type="dxa"/>
          </w:tcPr>
          <w:p w14:paraId="23DE6DC4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</w:tr>
      <w:tr w:rsidR="00B5391C" w:rsidRPr="00EB114C" w14:paraId="035C5A64" w14:textId="77777777">
        <w:tc>
          <w:tcPr>
            <w:tcW w:w="4320" w:type="dxa"/>
            <w:shd w:val="clear" w:color="auto" w:fill="0070C0"/>
          </w:tcPr>
          <w:p w14:paraId="6E1DA284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Приоритет тестирования</w:t>
            </w:r>
          </w:p>
        </w:tc>
        <w:tc>
          <w:tcPr>
            <w:tcW w:w="5760" w:type="dxa"/>
          </w:tcPr>
          <w:p w14:paraId="01F08649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Средний</w:t>
            </w:r>
          </w:p>
        </w:tc>
      </w:tr>
      <w:tr w:rsidR="00B5391C" w:rsidRPr="00EB114C" w14:paraId="050C409C" w14:textId="77777777">
        <w:tc>
          <w:tcPr>
            <w:tcW w:w="4320" w:type="dxa"/>
            <w:shd w:val="clear" w:color="auto" w:fill="0070C0"/>
          </w:tcPr>
          <w:p w14:paraId="090466D5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Заголовок/название теста</w:t>
            </w:r>
          </w:p>
        </w:tc>
        <w:tc>
          <w:tcPr>
            <w:tcW w:w="5760" w:type="dxa"/>
          </w:tcPr>
          <w:p w14:paraId="08E99BD7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Enums: Позитивный тест #14</w:t>
            </w:r>
          </w:p>
        </w:tc>
      </w:tr>
      <w:tr w:rsidR="00B5391C" w:rsidRPr="00EB114C" w14:paraId="3B1376D1" w14:textId="77777777">
        <w:tc>
          <w:tcPr>
            <w:tcW w:w="4320" w:type="dxa"/>
            <w:shd w:val="clear" w:color="auto" w:fill="0070C0"/>
          </w:tcPr>
          <w:p w14:paraId="42174168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Краткое изложение теста</w:t>
            </w:r>
          </w:p>
        </w:tc>
        <w:tc>
          <w:tcPr>
            <w:tcW w:w="5760" w:type="dxa"/>
          </w:tcPr>
          <w:p w14:paraId="11350BD4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Вызов метода/создание объекта</w:t>
            </w:r>
          </w:p>
        </w:tc>
      </w:tr>
      <w:tr w:rsidR="00B5391C" w:rsidRPr="00EB114C" w14:paraId="7A142F3C" w14:textId="77777777">
        <w:tc>
          <w:tcPr>
            <w:tcW w:w="4320" w:type="dxa"/>
            <w:shd w:val="clear" w:color="auto" w:fill="0070C0"/>
          </w:tcPr>
          <w:p w14:paraId="74C20F9B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Этапы теста</w:t>
            </w:r>
          </w:p>
        </w:tc>
        <w:tc>
          <w:tcPr>
            <w:tcW w:w="5760" w:type="dxa"/>
          </w:tcPr>
          <w:p w14:paraId="53DDABC9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1. Подготовка данных</w:t>
            </w:r>
            <w:r w:rsidRPr="00EB114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br/>
              <w:t>2. Вызов метода/создание объекта</w:t>
            </w:r>
            <w:r w:rsidRPr="00EB114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br/>
              <w:t xml:space="preserve">3. </w:t>
            </w:r>
            <w:proofErr w:type="spellStart"/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Проверка</w:t>
            </w:r>
            <w:proofErr w:type="spellEnd"/>
            <w:r w:rsidRPr="00EB114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результата</w:t>
            </w:r>
            <w:proofErr w:type="spellEnd"/>
          </w:p>
        </w:tc>
      </w:tr>
      <w:tr w:rsidR="00B5391C" w:rsidRPr="00EB114C" w14:paraId="6A9111F9" w14:textId="77777777">
        <w:tc>
          <w:tcPr>
            <w:tcW w:w="4320" w:type="dxa"/>
            <w:shd w:val="clear" w:color="auto" w:fill="0070C0"/>
          </w:tcPr>
          <w:p w14:paraId="7364FC3E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Тестовые данные</w:t>
            </w:r>
          </w:p>
        </w:tc>
        <w:tc>
          <w:tcPr>
            <w:tcW w:w="5760" w:type="dxa"/>
          </w:tcPr>
          <w:p w14:paraId="042DC2A6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Component(4, "sample")</w:t>
            </w:r>
          </w:p>
        </w:tc>
      </w:tr>
      <w:tr w:rsidR="00B5391C" w:rsidRPr="00EB114C" w14:paraId="32504BDD" w14:textId="77777777">
        <w:tc>
          <w:tcPr>
            <w:tcW w:w="4320" w:type="dxa"/>
            <w:shd w:val="clear" w:color="auto" w:fill="0070C0"/>
          </w:tcPr>
          <w:p w14:paraId="5A6B7C16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Ожидаемый результат</w:t>
            </w:r>
          </w:p>
        </w:tc>
        <w:tc>
          <w:tcPr>
            <w:tcW w:w="5760" w:type="dxa"/>
          </w:tcPr>
          <w:p w14:paraId="688430C8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Объект создан корректно</w:t>
            </w:r>
          </w:p>
        </w:tc>
      </w:tr>
      <w:tr w:rsidR="00B5391C" w:rsidRPr="00EB114C" w14:paraId="64A1E96D" w14:textId="77777777">
        <w:tc>
          <w:tcPr>
            <w:tcW w:w="4320" w:type="dxa"/>
            <w:shd w:val="clear" w:color="auto" w:fill="0070C0"/>
          </w:tcPr>
          <w:p w14:paraId="4D7B23A4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 xml:space="preserve">Фактический </w:t>
            </w: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результат</w:t>
            </w:r>
          </w:p>
        </w:tc>
        <w:tc>
          <w:tcPr>
            <w:tcW w:w="5760" w:type="dxa"/>
          </w:tcPr>
          <w:p w14:paraId="081339ED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Объект создан корректно</w:t>
            </w:r>
          </w:p>
        </w:tc>
      </w:tr>
      <w:tr w:rsidR="00B5391C" w:rsidRPr="00EB114C" w14:paraId="24CD89F5" w14:textId="77777777">
        <w:tc>
          <w:tcPr>
            <w:tcW w:w="4320" w:type="dxa"/>
            <w:shd w:val="clear" w:color="auto" w:fill="0070C0"/>
          </w:tcPr>
          <w:p w14:paraId="3284DA82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lastRenderedPageBreak/>
              <w:t>Статус</w:t>
            </w:r>
          </w:p>
        </w:tc>
        <w:tc>
          <w:tcPr>
            <w:tcW w:w="5760" w:type="dxa"/>
          </w:tcPr>
          <w:p w14:paraId="2DBF73E3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Не зачёт</w:t>
            </w:r>
          </w:p>
        </w:tc>
      </w:tr>
      <w:tr w:rsidR="00B5391C" w:rsidRPr="00EB114C" w14:paraId="6AD20C1D" w14:textId="77777777">
        <w:tc>
          <w:tcPr>
            <w:tcW w:w="4320" w:type="dxa"/>
            <w:shd w:val="clear" w:color="auto" w:fill="0070C0"/>
          </w:tcPr>
          <w:p w14:paraId="7C324235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Предварительное условие</w:t>
            </w:r>
          </w:p>
        </w:tc>
        <w:tc>
          <w:tcPr>
            <w:tcW w:w="5760" w:type="dxa"/>
          </w:tcPr>
          <w:p w14:paraId="2F22F306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Класс доступен для тестирования</w:t>
            </w:r>
          </w:p>
        </w:tc>
      </w:tr>
      <w:tr w:rsidR="00B5391C" w:rsidRPr="00EB114C" w14:paraId="672D543A" w14:textId="77777777">
        <w:tc>
          <w:tcPr>
            <w:tcW w:w="4320" w:type="dxa"/>
            <w:shd w:val="clear" w:color="auto" w:fill="0070C0"/>
          </w:tcPr>
          <w:p w14:paraId="172793B2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Постусловие</w:t>
            </w:r>
          </w:p>
        </w:tc>
        <w:tc>
          <w:tcPr>
            <w:tcW w:w="5760" w:type="dxa"/>
          </w:tcPr>
          <w:p w14:paraId="6459E183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Объект создан / метод выполнен успешно</w:t>
            </w:r>
          </w:p>
        </w:tc>
      </w:tr>
      <w:tr w:rsidR="00B5391C" w:rsidRPr="00EB114C" w14:paraId="206780FA" w14:textId="77777777">
        <w:tc>
          <w:tcPr>
            <w:tcW w:w="4320" w:type="dxa"/>
            <w:shd w:val="clear" w:color="auto" w:fill="0070C0"/>
          </w:tcPr>
          <w:p w14:paraId="510515A7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Примечания</w:t>
            </w:r>
            <w:proofErr w:type="spellEnd"/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/</w:t>
            </w:r>
            <w:proofErr w:type="spellStart"/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комментарии</w:t>
            </w:r>
            <w:proofErr w:type="spellEnd"/>
          </w:p>
        </w:tc>
        <w:tc>
          <w:tcPr>
            <w:tcW w:w="5760" w:type="dxa"/>
          </w:tcPr>
          <w:p w14:paraId="4B1C86AD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Нет комментариев</w:t>
            </w:r>
          </w:p>
        </w:tc>
      </w:tr>
    </w:tbl>
    <w:p w14:paraId="3DCBC066" w14:textId="77777777" w:rsidR="00B5391C" w:rsidRPr="00EB114C" w:rsidRDefault="00B5391C">
      <w:pPr>
        <w:rPr>
          <w:rFonts w:ascii="Times New Roman" w:hAnsi="Times New Roman" w:cs="Times New Roman"/>
          <w:sz w:val="28"/>
          <w:szCs w:val="28"/>
        </w:rPr>
      </w:pPr>
    </w:p>
    <w:p w14:paraId="4CA0F121" w14:textId="77777777" w:rsidR="00B5391C" w:rsidRPr="00EB114C" w:rsidRDefault="00EB114C">
      <w:pPr>
        <w:rPr>
          <w:rFonts w:ascii="Times New Roman" w:hAnsi="Times New Roman" w:cs="Times New Roman"/>
          <w:sz w:val="28"/>
          <w:szCs w:val="28"/>
        </w:rPr>
      </w:pPr>
      <w:r w:rsidRPr="00EB114C">
        <w:rPr>
          <w:rFonts w:ascii="Times New Roman" w:hAnsi="Times New Roman" w:cs="Times New Roman"/>
          <w:b/>
          <w:sz w:val="28"/>
          <w:szCs w:val="28"/>
        </w:rPr>
        <w:t>Аннотация теста</w:t>
      </w:r>
    </w:p>
    <w:tbl>
      <w:tblPr>
        <w:tblStyle w:val="aff0"/>
        <w:tblW w:w="0" w:type="auto"/>
        <w:tblLayout w:type="fixed"/>
        <w:tblLook w:val="04A0" w:firstRow="1" w:lastRow="0" w:firstColumn="1" w:lastColumn="0" w:noHBand="0" w:noVBand="1"/>
      </w:tblPr>
      <w:tblGrid>
        <w:gridCol w:w="4320"/>
        <w:gridCol w:w="5760"/>
      </w:tblGrid>
      <w:tr w:rsidR="00B5391C" w:rsidRPr="00EB114C" w14:paraId="37F71899" w14:textId="77777777">
        <w:tc>
          <w:tcPr>
            <w:tcW w:w="4320" w:type="dxa"/>
            <w:shd w:val="clear" w:color="auto" w:fill="0070C0"/>
          </w:tcPr>
          <w:p w14:paraId="554F644A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Название проекта</w:t>
            </w:r>
          </w:p>
        </w:tc>
        <w:tc>
          <w:tcPr>
            <w:tcW w:w="5760" w:type="dxa"/>
          </w:tcPr>
          <w:p w14:paraId="61C75AE6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CompClub_Console ("C</w:t>
            </w: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omponent")</w:t>
            </w:r>
          </w:p>
        </w:tc>
      </w:tr>
      <w:tr w:rsidR="00B5391C" w:rsidRPr="00EB114C" w14:paraId="1642DDF5" w14:textId="77777777">
        <w:tc>
          <w:tcPr>
            <w:tcW w:w="4320" w:type="dxa"/>
            <w:shd w:val="clear" w:color="auto" w:fill="0070C0"/>
          </w:tcPr>
          <w:p w14:paraId="1D7786C4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Рабочая версия</w:t>
            </w:r>
          </w:p>
        </w:tc>
        <w:tc>
          <w:tcPr>
            <w:tcW w:w="5760" w:type="dxa"/>
          </w:tcPr>
          <w:p w14:paraId="0D79D73C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</w:tr>
      <w:tr w:rsidR="00B5391C" w:rsidRPr="00EB114C" w14:paraId="251DD8D2" w14:textId="77777777">
        <w:tc>
          <w:tcPr>
            <w:tcW w:w="4320" w:type="dxa"/>
            <w:shd w:val="clear" w:color="auto" w:fill="0070C0"/>
          </w:tcPr>
          <w:p w14:paraId="1E49CC95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Имя тестирующего</w:t>
            </w:r>
          </w:p>
        </w:tc>
        <w:tc>
          <w:tcPr>
            <w:tcW w:w="5760" w:type="dxa"/>
          </w:tcPr>
          <w:p w14:paraId="103A3C09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Азаров А. А.</w:t>
            </w:r>
          </w:p>
        </w:tc>
      </w:tr>
      <w:tr w:rsidR="00B5391C" w:rsidRPr="00EB114C" w14:paraId="7DD0FF88" w14:textId="77777777">
        <w:tc>
          <w:tcPr>
            <w:tcW w:w="4320" w:type="dxa"/>
            <w:shd w:val="clear" w:color="auto" w:fill="0070C0"/>
          </w:tcPr>
          <w:p w14:paraId="0513C8EF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Дата(ы) теста</w:t>
            </w:r>
          </w:p>
        </w:tc>
        <w:tc>
          <w:tcPr>
            <w:tcW w:w="5760" w:type="dxa"/>
          </w:tcPr>
          <w:p w14:paraId="631027BA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2025-06-18</w:t>
            </w:r>
          </w:p>
        </w:tc>
      </w:tr>
    </w:tbl>
    <w:p w14:paraId="55E7F300" w14:textId="77777777" w:rsidR="00B5391C" w:rsidRPr="00EB114C" w:rsidRDefault="00B5391C">
      <w:pPr>
        <w:rPr>
          <w:rFonts w:ascii="Times New Roman" w:hAnsi="Times New Roman" w:cs="Times New Roman"/>
          <w:sz w:val="28"/>
          <w:szCs w:val="28"/>
        </w:rPr>
      </w:pPr>
    </w:p>
    <w:p w14:paraId="3E6224BC" w14:textId="77777777" w:rsidR="00B5391C" w:rsidRPr="00EB114C" w:rsidRDefault="00EB114C">
      <w:pPr>
        <w:rPr>
          <w:rFonts w:ascii="Times New Roman" w:hAnsi="Times New Roman" w:cs="Times New Roman"/>
          <w:sz w:val="28"/>
          <w:szCs w:val="28"/>
        </w:rPr>
      </w:pPr>
      <w:r w:rsidRPr="00EB114C">
        <w:rPr>
          <w:rFonts w:ascii="Times New Roman" w:hAnsi="Times New Roman" w:cs="Times New Roman"/>
          <w:b/>
          <w:sz w:val="28"/>
          <w:szCs w:val="28"/>
        </w:rPr>
        <w:t>Тестовый пример #15:</w:t>
      </w:r>
    </w:p>
    <w:tbl>
      <w:tblPr>
        <w:tblStyle w:val="aff0"/>
        <w:tblW w:w="0" w:type="auto"/>
        <w:tblLayout w:type="fixed"/>
        <w:tblLook w:val="04A0" w:firstRow="1" w:lastRow="0" w:firstColumn="1" w:lastColumn="0" w:noHBand="0" w:noVBand="1"/>
      </w:tblPr>
      <w:tblGrid>
        <w:gridCol w:w="4320"/>
        <w:gridCol w:w="5760"/>
      </w:tblGrid>
      <w:tr w:rsidR="00B5391C" w:rsidRPr="00EB114C" w14:paraId="08752259" w14:textId="77777777">
        <w:tc>
          <w:tcPr>
            <w:tcW w:w="4320" w:type="dxa"/>
            <w:shd w:val="clear" w:color="auto" w:fill="0070C0"/>
          </w:tcPr>
          <w:p w14:paraId="5628230D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Тестовый пример #</w:t>
            </w:r>
          </w:p>
        </w:tc>
        <w:tc>
          <w:tcPr>
            <w:tcW w:w="5760" w:type="dxa"/>
          </w:tcPr>
          <w:p w14:paraId="5CD592FF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</w:tr>
      <w:tr w:rsidR="00B5391C" w:rsidRPr="00EB114C" w14:paraId="6200F546" w14:textId="77777777">
        <w:tc>
          <w:tcPr>
            <w:tcW w:w="4320" w:type="dxa"/>
            <w:shd w:val="clear" w:color="auto" w:fill="0070C0"/>
          </w:tcPr>
          <w:p w14:paraId="10B35E6B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Приоритет тестирования</w:t>
            </w:r>
          </w:p>
        </w:tc>
        <w:tc>
          <w:tcPr>
            <w:tcW w:w="5760" w:type="dxa"/>
          </w:tcPr>
          <w:p w14:paraId="4C39D72F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Высокий</w:t>
            </w:r>
          </w:p>
        </w:tc>
      </w:tr>
      <w:tr w:rsidR="00B5391C" w:rsidRPr="00EB114C" w14:paraId="19AA8E61" w14:textId="77777777">
        <w:tc>
          <w:tcPr>
            <w:tcW w:w="4320" w:type="dxa"/>
            <w:shd w:val="clear" w:color="auto" w:fill="0070C0"/>
          </w:tcPr>
          <w:p w14:paraId="59CE580B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Заголовок/название теста</w:t>
            </w:r>
          </w:p>
        </w:tc>
        <w:tc>
          <w:tcPr>
            <w:tcW w:w="5760" w:type="dxa"/>
          </w:tcPr>
          <w:p w14:paraId="5C148120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Component: Позитивный тест #15</w:t>
            </w:r>
          </w:p>
        </w:tc>
      </w:tr>
      <w:tr w:rsidR="00B5391C" w:rsidRPr="00EB114C" w14:paraId="34E9902A" w14:textId="77777777">
        <w:tc>
          <w:tcPr>
            <w:tcW w:w="4320" w:type="dxa"/>
            <w:shd w:val="clear" w:color="auto" w:fill="0070C0"/>
          </w:tcPr>
          <w:p w14:paraId="3F24EC57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Краткое изложение теста</w:t>
            </w:r>
          </w:p>
        </w:tc>
        <w:tc>
          <w:tcPr>
            <w:tcW w:w="5760" w:type="dxa"/>
          </w:tcPr>
          <w:p w14:paraId="068B9BED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 xml:space="preserve">Вызов </w:t>
            </w: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метода/создание объекта</w:t>
            </w:r>
          </w:p>
        </w:tc>
      </w:tr>
      <w:tr w:rsidR="00B5391C" w:rsidRPr="00EB114C" w14:paraId="4530CE80" w14:textId="77777777">
        <w:tc>
          <w:tcPr>
            <w:tcW w:w="4320" w:type="dxa"/>
            <w:shd w:val="clear" w:color="auto" w:fill="0070C0"/>
          </w:tcPr>
          <w:p w14:paraId="7F4C7684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Этапы теста</w:t>
            </w:r>
          </w:p>
        </w:tc>
        <w:tc>
          <w:tcPr>
            <w:tcW w:w="5760" w:type="dxa"/>
          </w:tcPr>
          <w:p w14:paraId="336BAF4C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1. Подготовка данных</w:t>
            </w:r>
            <w:r w:rsidRPr="00EB114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br/>
              <w:t>2. Вызов метода/создание объекта</w:t>
            </w:r>
            <w:r w:rsidRPr="00EB114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br/>
              <w:t xml:space="preserve">3. </w:t>
            </w:r>
            <w:proofErr w:type="spellStart"/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Проверка</w:t>
            </w:r>
            <w:proofErr w:type="spellEnd"/>
            <w:r w:rsidRPr="00EB114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результата</w:t>
            </w:r>
            <w:proofErr w:type="spellEnd"/>
          </w:p>
        </w:tc>
      </w:tr>
      <w:tr w:rsidR="00B5391C" w:rsidRPr="00EB114C" w14:paraId="300400A7" w14:textId="77777777">
        <w:tc>
          <w:tcPr>
            <w:tcW w:w="4320" w:type="dxa"/>
            <w:shd w:val="clear" w:color="auto" w:fill="0070C0"/>
          </w:tcPr>
          <w:p w14:paraId="7C6EE0CF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Тестовые данные</w:t>
            </w:r>
          </w:p>
        </w:tc>
        <w:tc>
          <w:tcPr>
            <w:tcW w:w="5760" w:type="dxa"/>
          </w:tcPr>
          <w:p w14:paraId="44B35D02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Component(5, "unit")</w:t>
            </w:r>
          </w:p>
        </w:tc>
      </w:tr>
      <w:tr w:rsidR="00B5391C" w:rsidRPr="00EB114C" w14:paraId="09E49FAB" w14:textId="77777777">
        <w:tc>
          <w:tcPr>
            <w:tcW w:w="4320" w:type="dxa"/>
            <w:shd w:val="clear" w:color="auto" w:fill="0070C0"/>
          </w:tcPr>
          <w:p w14:paraId="2499C1DD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Ожидаемый результат</w:t>
            </w:r>
          </w:p>
        </w:tc>
        <w:tc>
          <w:tcPr>
            <w:tcW w:w="5760" w:type="dxa"/>
          </w:tcPr>
          <w:p w14:paraId="39AF01CB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Объект создан корректно</w:t>
            </w:r>
          </w:p>
        </w:tc>
      </w:tr>
      <w:tr w:rsidR="00B5391C" w:rsidRPr="00EB114C" w14:paraId="2FAB60A0" w14:textId="77777777">
        <w:tc>
          <w:tcPr>
            <w:tcW w:w="4320" w:type="dxa"/>
            <w:shd w:val="clear" w:color="auto" w:fill="0070C0"/>
          </w:tcPr>
          <w:p w14:paraId="22CE0B36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Фактический результат</w:t>
            </w:r>
          </w:p>
        </w:tc>
        <w:tc>
          <w:tcPr>
            <w:tcW w:w="5760" w:type="dxa"/>
          </w:tcPr>
          <w:p w14:paraId="5590D0E9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Объект создан корректно</w:t>
            </w:r>
          </w:p>
        </w:tc>
      </w:tr>
      <w:tr w:rsidR="00B5391C" w:rsidRPr="00EB114C" w14:paraId="270582DF" w14:textId="77777777">
        <w:tc>
          <w:tcPr>
            <w:tcW w:w="4320" w:type="dxa"/>
            <w:shd w:val="clear" w:color="auto" w:fill="0070C0"/>
          </w:tcPr>
          <w:p w14:paraId="5CA695C4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Статус</w:t>
            </w:r>
          </w:p>
        </w:tc>
        <w:tc>
          <w:tcPr>
            <w:tcW w:w="5760" w:type="dxa"/>
          </w:tcPr>
          <w:p w14:paraId="7DCC7084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Не зачёт</w:t>
            </w:r>
          </w:p>
        </w:tc>
      </w:tr>
      <w:tr w:rsidR="00B5391C" w:rsidRPr="00EB114C" w14:paraId="7C4D7528" w14:textId="77777777">
        <w:tc>
          <w:tcPr>
            <w:tcW w:w="4320" w:type="dxa"/>
            <w:shd w:val="clear" w:color="auto" w:fill="0070C0"/>
          </w:tcPr>
          <w:p w14:paraId="197A75DD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Предварительное условие</w:t>
            </w:r>
          </w:p>
        </w:tc>
        <w:tc>
          <w:tcPr>
            <w:tcW w:w="5760" w:type="dxa"/>
          </w:tcPr>
          <w:p w14:paraId="0A085264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Класс доступен для тестирования</w:t>
            </w:r>
          </w:p>
        </w:tc>
      </w:tr>
      <w:tr w:rsidR="00B5391C" w:rsidRPr="00EB114C" w14:paraId="0B28200E" w14:textId="77777777">
        <w:tc>
          <w:tcPr>
            <w:tcW w:w="4320" w:type="dxa"/>
            <w:shd w:val="clear" w:color="auto" w:fill="0070C0"/>
          </w:tcPr>
          <w:p w14:paraId="42946D87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Постусловие</w:t>
            </w:r>
          </w:p>
        </w:tc>
        <w:tc>
          <w:tcPr>
            <w:tcW w:w="5760" w:type="dxa"/>
          </w:tcPr>
          <w:p w14:paraId="533AA065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Объект создан / метод выполнен успешно</w:t>
            </w:r>
          </w:p>
        </w:tc>
      </w:tr>
      <w:tr w:rsidR="00B5391C" w:rsidRPr="00EB114C" w14:paraId="635AC3C9" w14:textId="77777777">
        <w:tc>
          <w:tcPr>
            <w:tcW w:w="4320" w:type="dxa"/>
            <w:shd w:val="clear" w:color="auto" w:fill="0070C0"/>
          </w:tcPr>
          <w:p w14:paraId="1D627901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Примечания</w:t>
            </w:r>
            <w:proofErr w:type="spellEnd"/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/</w:t>
            </w:r>
            <w:proofErr w:type="spellStart"/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комментарии</w:t>
            </w:r>
            <w:proofErr w:type="spellEnd"/>
          </w:p>
        </w:tc>
        <w:tc>
          <w:tcPr>
            <w:tcW w:w="5760" w:type="dxa"/>
          </w:tcPr>
          <w:p w14:paraId="65C8CC84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Нет комментариев</w:t>
            </w:r>
          </w:p>
        </w:tc>
      </w:tr>
    </w:tbl>
    <w:p w14:paraId="2C15DC13" w14:textId="77777777" w:rsidR="00B5391C" w:rsidRPr="00EB114C" w:rsidRDefault="00B5391C">
      <w:pPr>
        <w:rPr>
          <w:rFonts w:ascii="Times New Roman" w:hAnsi="Times New Roman" w:cs="Times New Roman"/>
          <w:sz w:val="28"/>
          <w:szCs w:val="28"/>
        </w:rPr>
      </w:pPr>
    </w:p>
    <w:p w14:paraId="5DA88783" w14:textId="77777777" w:rsidR="00B5391C" w:rsidRPr="00EB114C" w:rsidRDefault="00EB114C">
      <w:pPr>
        <w:rPr>
          <w:rFonts w:ascii="Times New Roman" w:hAnsi="Times New Roman" w:cs="Times New Roman"/>
          <w:sz w:val="28"/>
          <w:szCs w:val="28"/>
        </w:rPr>
      </w:pPr>
      <w:r w:rsidRPr="00EB114C">
        <w:rPr>
          <w:rFonts w:ascii="Times New Roman" w:hAnsi="Times New Roman" w:cs="Times New Roman"/>
          <w:b/>
          <w:sz w:val="28"/>
          <w:szCs w:val="28"/>
        </w:rPr>
        <w:t>Аннотация теста</w:t>
      </w:r>
    </w:p>
    <w:tbl>
      <w:tblPr>
        <w:tblStyle w:val="aff0"/>
        <w:tblW w:w="0" w:type="auto"/>
        <w:tblLayout w:type="fixed"/>
        <w:tblLook w:val="04A0" w:firstRow="1" w:lastRow="0" w:firstColumn="1" w:lastColumn="0" w:noHBand="0" w:noVBand="1"/>
      </w:tblPr>
      <w:tblGrid>
        <w:gridCol w:w="4320"/>
        <w:gridCol w:w="5760"/>
      </w:tblGrid>
      <w:tr w:rsidR="00B5391C" w:rsidRPr="00EB114C" w14:paraId="26ADA675" w14:textId="77777777">
        <w:tc>
          <w:tcPr>
            <w:tcW w:w="4320" w:type="dxa"/>
            <w:shd w:val="clear" w:color="auto" w:fill="0070C0"/>
          </w:tcPr>
          <w:p w14:paraId="256398CA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Название проекта</w:t>
            </w:r>
          </w:p>
        </w:tc>
        <w:tc>
          <w:tcPr>
            <w:tcW w:w="5760" w:type="dxa"/>
          </w:tcPr>
          <w:p w14:paraId="78E93BF2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CompClub_Console ("Client")</w:t>
            </w:r>
          </w:p>
        </w:tc>
      </w:tr>
      <w:tr w:rsidR="00B5391C" w:rsidRPr="00EB114C" w14:paraId="04670CDB" w14:textId="77777777">
        <w:tc>
          <w:tcPr>
            <w:tcW w:w="4320" w:type="dxa"/>
            <w:shd w:val="clear" w:color="auto" w:fill="0070C0"/>
          </w:tcPr>
          <w:p w14:paraId="6ED78D93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Рабочая версия</w:t>
            </w:r>
          </w:p>
        </w:tc>
        <w:tc>
          <w:tcPr>
            <w:tcW w:w="5760" w:type="dxa"/>
          </w:tcPr>
          <w:p w14:paraId="5E5F2DA5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</w:tr>
      <w:tr w:rsidR="00B5391C" w:rsidRPr="00EB114C" w14:paraId="619A324A" w14:textId="77777777">
        <w:tc>
          <w:tcPr>
            <w:tcW w:w="4320" w:type="dxa"/>
            <w:shd w:val="clear" w:color="auto" w:fill="0070C0"/>
          </w:tcPr>
          <w:p w14:paraId="0064CEFB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 xml:space="preserve">Имя </w:t>
            </w: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тестирующего</w:t>
            </w:r>
          </w:p>
        </w:tc>
        <w:tc>
          <w:tcPr>
            <w:tcW w:w="5760" w:type="dxa"/>
          </w:tcPr>
          <w:p w14:paraId="3665271C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Азаров А. А.</w:t>
            </w:r>
          </w:p>
        </w:tc>
      </w:tr>
      <w:tr w:rsidR="00B5391C" w:rsidRPr="00EB114C" w14:paraId="19AB550B" w14:textId="77777777">
        <w:tc>
          <w:tcPr>
            <w:tcW w:w="4320" w:type="dxa"/>
            <w:shd w:val="clear" w:color="auto" w:fill="0070C0"/>
          </w:tcPr>
          <w:p w14:paraId="7388364B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Дата(ы) теста</w:t>
            </w:r>
          </w:p>
        </w:tc>
        <w:tc>
          <w:tcPr>
            <w:tcW w:w="5760" w:type="dxa"/>
          </w:tcPr>
          <w:p w14:paraId="4B97CD49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2025-06-18</w:t>
            </w:r>
          </w:p>
        </w:tc>
      </w:tr>
    </w:tbl>
    <w:p w14:paraId="5CEA5392" w14:textId="77777777" w:rsidR="00B5391C" w:rsidRPr="00EB114C" w:rsidRDefault="00B5391C">
      <w:pPr>
        <w:rPr>
          <w:rFonts w:ascii="Times New Roman" w:hAnsi="Times New Roman" w:cs="Times New Roman"/>
          <w:sz w:val="28"/>
          <w:szCs w:val="28"/>
        </w:rPr>
      </w:pPr>
    </w:p>
    <w:p w14:paraId="2494FA4F" w14:textId="77777777" w:rsidR="00B5391C" w:rsidRPr="00EB114C" w:rsidRDefault="00EB114C">
      <w:pPr>
        <w:rPr>
          <w:rFonts w:ascii="Times New Roman" w:hAnsi="Times New Roman" w:cs="Times New Roman"/>
          <w:sz w:val="28"/>
          <w:szCs w:val="28"/>
        </w:rPr>
      </w:pPr>
      <w:r w:rsidRPr="00EB114C">
        <w:rPr>
          <w:rFonts w:ascii="Times New Roman" w:hAnsi="Times New Roman" w:cs="Times New Roman"/>
          <w:b/>
          <w:sz w:val="28"/>
          <w:szCs w:val="28"/>
        </w:rPr>
        <w:lastRenderedPageBreak/>
        <w:t>Тестовый пример #16:</w:t>
      </w:r>
    </w:p>
    <w:tbl>
      <w:tblPr>
        <w:tblStyle w:val="aff0"/>
        <w:tblW w:w="0" w:type="auto"/>
        <w:tblLayout w:type="fixed"/>
        <w:tblLook w:val="04A0" w:firstRow="1" w:lastRow="0" w:firstColumn="1" w:lastColumn="0" w:noHBand="0" w:noVBand="1"/>
      </w:tblPr>
      <w:tblGrid>
        <w:gridCol w:w="4320"/>
        <w:gridCol w:w="5760"/>
      </w:tblGrid>
      <w:tr w:rsidR="00B5391C" w:rsidRPr="00EB114C" w14:paraId="492E8F19" w14:textId="77777777">
        <w:tc>
          <w:tcPr>
            <w:tcW w:w="4320" w:type="dxa"/>
            <w:shd w:val="clear" w:color="auto" w:fill="0070C0"/>
          </w:tcPr>
          <w:p w14:paraId="02535C41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Тестовый пример #</w:t>
            </w:r>
          </w:p>
        </w:tc>
        <w:tc>
          <w:tcPr>
            <w:tcW w:w="5760" w:type="dxa"/>
          </w:tcPr>
          <w:p w14:paraId="5306DBE4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</w:tr>
      <w:tr w:rsidR="00B5391C" w:rsidRPr="00EB114C" w14:paraId="56A69601" w14:textId="77777777">
        <w:tc>
          <w:tcPr>
            <w:tcW w:w="4320" w:type="dxa"/>
            <w:shd w:val="clear" w:color="auto" w:fill="0070C0"/>
          </w:tcPr>
          <w:p w14:paraId="1A3497B0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Приоритет тестирования</w:t>
            </w:r>
          </w:p>
        </w:tc>
        <w:tc>
          <w:tcPr>
            <w:tcW w:w="5760" w:type="dxa"/>
          </w:tcPr>
          <w:p w14:paraId="6EABFA19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Средний</w:t>
            </w:r>
          </w:p>
        </w:tc>
      </w:tr>
      <w:tr w:rsidR="00B5391C" w:rsidRPr="00EB114C" w14:paraId="006EAA96" w14:textId="77777777">
        <w:tc>
          <w:tcPr>
            <w:tcW w:w="4320" w:type="dxa"/>
            <w:shd w:val="clear" w:color="auto" w:fill="0070C0"/>
          </w:tcPr>
          <w:p w14:paraId="4FD58731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Заголовок/название теста</w:t>
            </w:r>
          </w:p>
        </w:tc>
        <w:tc>
          <w:tcPr>
            <w:tcW w:w="5760" w:type="dxa"/>
          </w:tcPr>
          <w:p w14:paraId="4DB0530B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Client: Позитивный тест #16</w:t>
            </w:r>
          </w:p>
        </w:tc>
      </w:tr>
      <w:tr w:rsidR="00B5391C" w:rsidRPr="00EB114C" w14:paraId="79F7636B" w14:textId="77777777">
        <w:tc>
          <w:tcPr>
            <w:tcW w:w="4320" w:type="dxa"/>
            <w:shd w:val="clear" w:color="auto" w:fill="0070C0"/>
          </w:tcPr>
          <w:p w14:paraId="3092EAF3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Краткое изложение теста</w:t>
            </w:r>
          </w:p>
        </w:tc>
        <w:tc>
          <w:tcPr>
            <w:tcW w:w="5760" w:type="dxa"/>
          </w:tcPr>
          <w:p w14:paraId="0F4C376F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Вызов метода/создание объекта</w:t>
            </w:r>
          </w:p>
        </w:tc>
      </w:tr>
      <w:tr w:rsidR="00B5391C" w:rsidRPr="00EB114C" w14:paraId="17B121CD" w14:textId="77777777">
        <w:tc>
          <w:tcPr>
            <w:tcW w:w="4320" w:type="dxa"/>
            <w:shd w:val="clear" w:color="auto" w:fill="0070C0"/>
          </w:tcPr>
          <w:p w14:paraId="22ADEA02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Этапы теста</w:t>
            </w:r>
          </w:p>
        </w:tc>
        <w:tc>
          <w:tcPr>
            <w:tcW w:w="5760" w:type="dxa"/>
          </w:tcPr>
          <w:p w14:paraId="04F720C7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1. </w:t>
            </w:r>
            <w:r w:rsidRPr="00EB114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Подготовка данных</w:t>
            </w:r>
            <w:r w:rsidRPr="00EB114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br/>
              <w:t>2. Вызов метода/создание объекта</w:t>
            </w:r>
            <w:r w:rsidRPr="00EB114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br/>
              <w:t xml:space="preserve">3. </w:t>
            </w: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Проверка результата</w:t>
            </w:r>
          </w:p>
        </w:tc>
      </w:tr>
      <w:tr w:rsidR="00B5391C" w:rsidRPr="00EB114C" w14:paraId="60B745B3" w14:textId="77777777">
        <w:tc>
          <w:tcPr>
            <w:tcW w:w="4320" w:type="dxa"/>
            <w:shd w:val="clear" w:color="auto" w:fill="0070C0"/>
          </w:tcPr>
          <w:p w14:paraId="016A6F19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Тестовые данные</w:t>
            </w:r>
          </w:p>
        </w:tc>
        <w:tc>
          <w:tcPr>
            <w:tcW w:w="5760" w:type="dxa"/>
          </w:tcPr>
          <w:p w14:paraId="6B34B958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Component(1, "name")</w:t>
            </w:r>
          </w:p>
        </w:tc>
      </w:tr>
      <w:tr w:rsidR="00B5391C" w:rsidRPr="00EB114C" w14:paraId="4F7F1D5A" w14:textId="77777777">
        <w:tc>
          <w:tcPr>
            <w:tcW w:w="4320" w:type="dxa"/>
            <w:shd w:val="clear" w:color="auto" w:fill="0070C0"/>
          </w:tcPr>
          <w:p w14:paraId="71F9DC96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Ожидаемый результат</w:t>
            </w:r>
          </w:p>
        </w:tc>
        <w:tc>
          <w:tcPr>
            <w:tcW w:w="5760" w:type="dxa"/>
          </w:tcPr>
          <w:p w14:paraId="19904A4D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Объект создан корректно</w:t>
            </w:r>
          </w:p>
        </w:tc>
      </w:tr>
      <w:tr w:rsidR="00B5391C" w:rsidRPr="00EB114C" w14:paraId="27AAEB2C" w14:textId="77777777">
        <w:tc>
          <w:tcPr>
            <w:tcW w:w="4320" w:type="dxa"/>
            <w:shd w:val="clear" w:color="auto" w:fill="0070C0"/>
          </w:tcPr>
          <w:p w14:paraId="5A95D412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Фактический результат</w:t>
            </w:r>
          </w:p>
        </w:tc>
        <w:tc>
          <w:tcPr>
            <w:tcW w:w="5760" w:type="dxa"/>
          </w:tcPr>
          <w:p w14:paraId="40F5903A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Объект создан корректно</w:t>
            </w:r>
          </w:p>
        </w:tc>
      </w:tr>
      <w:tr w:rsidR="00B5391C" w:rsidRPr="00EB114C" w14:paraId="3D448627" w14:textId="77777777">
        <w:tc>
          <w:tcPr>
            <w:tcW w:w="4320" w:type="dxa"/>
            <w:shd w:val="clear" w:color="auto" w:fill="0070C0"/>
          </w:tcPr>
          <w:p w14:paraId="630CB240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Статус</w:t>
            </w:r>
          </w:p>
        </w:tc>
        <w:tc>
          <w:tcPr>
            <w:tcW w:w="5760" w:type="dxa"/>
          </w:tcPr>
          <w:p w14:paraId="791F3516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Не зачёт</w:t>
            </w:r>
          </w:p>
        </w:tc>
      </w:tr>
      <w:tr w:rsidR="00B5391C" w:rsidRPr="00EB114C" w14:paraId="074A0469" w14:textId="77777777">
        <w:tc>
          <w:tcPr>
            <w:tcW w:w="4320" w:type="dxa"/>
            <w:shd w:val="clear" w:color="auto" w:fill="0070C0"/>
          </w:tcPr>
          <w:p w14:paraId="08DB5512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Предварительное условие</w:t>
            </w:r>
          </w:p>
        </w:tc>
        <w:tc>
          <w:tcPr>
            <w:tcW w:w="5760" w:type="dxa"/>
          </w:tcPr>
          <w:p w14:paraId="615B5147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Класс дост</w:t>
            </w: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упен для тестирования</w:t>
            </w:r>
          </w:p>
        </w:tc>
      </w:tr>
      <w:tr w:rsidR="00B5391C" w:rsidRPr="00EB114C" w14:paraId="23FF2685" w14:textId="77777777">
        <w:tc>
          <w:tcPr>
            <w:tcW w:w="4320" w:type="dxa"/>
            <w:shd w:val="clear" w:color="auto" w:fill="0070C0"/>
          </w:tcPr>
          <w:p w14:paraId="3D97EE09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Постусловие</w:t>
            </w:r>
          </w:p>
        </w:tc>
        <w:tc>
          <w:tcPr>
            <w:tcW w:w="5760" w:type="dxa"/>
          </w:tcPr>
          <w:p w14:paraId="0893AA76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Объект создан / метод выполнен успешно</w:t>
            </w:r>
          </w:p>
        </w:tc>
      </w:tr>
      <w:tr w:rsidR="00B5391C" w:rsidRPr="00EB114C" w14:paraId="52BAC733" w14:textId="77777777">
        <w:tc>
          <w:tcPr>
            <w:tcW w:w="4320" w:type="dxa"/>
            <w:shd w:val="clear" w:color="auto" w:fill="0070C0"/>
          </w:tcPr>
          <w:p w14:paraId="0E7571E5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Примечания/комментарии</w:t>
            </w:r>
          </w:p>
        </w:tc>
        <w:tc>
          <w:tcPr>
            <w:tcW w:w="5760" w:type="dxa"/>
          </w:tcPr>
          <w:p w14:paraId="4A9F0CCC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Нет комментариев</w:t>
            </w:r>
          </w:p>
        </w:tc>
      </w:tr>
    </w:tbl>
    <w:p w14:paraId="6278C83E" w14:textId="77777777" w:rsidR="00B5391C" w:rsidRPr="00EB114C" w:rsidRDefault="00B5391C">
      <w:pPr>
        <w:rPr>
          <w:rFonts w:ascii="Times New Roman" w:hAnsi="Times New Roman" w:cs="Times New Roman"/>
          <w:sz w:val="28"/>
          <w:szCs w:val="28"/>
        </w:rPr>
      </w:pPr>
    </w:p>
    <w:p w14:paraId="4EA6CEC2" w14:textId="77777777" w:rsidR="00B5391C" w:rsidRPr="00EB114C" w:rsidRDefault="00EB114C">
      <w:pPr>
        <w:rPr>
          <w:rFonts w:ascii="Times New Roman" w:hAnsi="Times New Roman" w:cs="Times New Roman"/>
          <w:sz w:val="28"/>
          <w:szCs w:val="28"/>
        </w:rPr>
      </w:pPr>
      <w:r w:rsidRPr="00EB114C">
        <w:rPr>
          <w:rFonts w:ascii="Times New Roman" w:hAnsi="Times New Roman" w:cs="Times New Roman"/>
          <w:b/>
          <w:sz w:val="28"/>
          <w:szCs w:val="28"/>
        </w:rPr>
        <w:t>Аннотация теста</w:t>
      </w:r>
    </w:p>
    <w:tbl>
      <w:tblPr>
        <w:tblStyle w:val="aff0"/>
        <w:tblW w:w="0" w:type="auto"/>
        <w:tblLayout w:type="fixed"/>
        <w:tblLook w:val="04A0" w:firstRow="1" w:lastRow="0" w:firstColumn="1" w:lastColumn="0" w:noHBand="0" w:noVBand="1"/>
      </w:tblPr>
      <w:tblGrid>
        <w:gridCol w:w="4320"/>
        <w:gridCol w:w="5760"/>
      </w:tblGrid>
      <w:tr w:rsidR="00B5391C" w:rsidRPr="00EB114C" w14:paraId="6548E7FA" w14:textId="77777777">
        <w:tc>
          <w:tcPr>
            <w:tcW w:w="4320" w:type="dxa"/>
            <w:shd w:val="clear" w:color="auto" w:fill="0070C0"/>
          </w:tcPr>
          <w:p w14:paraId="7056D951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Название проекта</w:t>
            </w:r>
          </w:p>
        </w:tc>
        <w:tc>
          <w:tcPr>
            <w:tcW w:w="5760" w:type="dxa"/>
          </w:tcPr>
          <w:p w14:paraId="4EDBE765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CompClub_Console ("Dish")</w:t>
            </w:r>
          </w:p>
        </w:tc>
      </w:tr>
      <w:tr w:rsidR="00B5391C" w:rsidRPr="00EB114C" w14:paraId="0E5DE27A" w14:textId="77777777">
        <w:tc>
          <w:tcPr>
            <w:tcW w:w="4320" w:type="dxa"/>
            <w:shd w:val="clear" w:color="auto" w:fill="0070C0"/>
          </w:tcPr>
          <w:p w14:paraId="38F85D4E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Рабочая версия</w:t>
            </w:r>
          </w:p>
        </w:tc>
        <w:tc>
          <w:tcPr>
            <w:tcW w:w="5760" w:type="dxa"/>
          </w:tcPr>
          <w:p w14:paraId="2B203A00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</w:tr>
      <w:tr w:rsidR="00B5391C" w:rsidRPr="00EB114C" w14:paraId="5834A574" w14:textId="77777777">
        <w:tc>
          <w:tcPr>
            <w:tcW w:w="4320" w:type="dxa"/>
            <w:shd w:val="clear" w:color="auto" w:fill="0070C0"/>
          </w:tcPr>
          <w:p w14:paraId="42C618F1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Имя тестирующего</w:t>
            </w:r>
          </w:p>
        </w:tc>
        <w:tc>
          <w:tcPr>
            <w:tcW w:w="5760" w:type="dxa"/>
          </w:tcPr>
          <w:p w14:paraId="44B7BF59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Азаров А. А.</w:t>
            </w:r>
          </w:p>
        </w:tc>
      </w:tr>
      <w:tr w:rsidR="00B5391C" w:rsidRPr="00EB114C" w14:paraId="242EED03" w14:textId="77777777">
        <w:tc>
          <w:tcPr>
            <w:tcW w:w="4320" w:type="dxa"/>
            <w:shd w:val="clear" w:color="auto" w:fill="0070C0"/>
          </w:tcPr>
          <w:p w14:paraId="76BC3119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Дата(ы) теста</w:t>
            </w:r>
          </w:p>
        </w:tc>
        <w:tc>
          <w:tcPr>
            <w:tcW w:w="5760" w:type="dxa"/>
          </w:tcPr>
          <w:p w14:paraId="2CB483BE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2025-06-18</w:t>
            </w:r>
          </w:p>
        </w:tc>
      </w:tr>
    </w:tbl>
    <w:p w14:paraId="37474F87" w14:textId="77777777" w:rsidR="00B5391C" w:rsidRPr="00EB114C" w:rsidRDefault="00B5391C">
      <w:pPr>
        <w:rPr>
          <w:rFonts w:ascii="Times New Roman" w:hAnsi="Times New Roman" w:cs="Times New Roman"/>
          <w:sz w:val="28"/>
          <w:szCs w:val="28"/>
        </w:rPr>
      </w:pPr>
    </w:p>
    <w:p w14:paraId="45C2B3CD" w14:textId="77777777" w:rsidR="00B5391C" w:rsidRPr="00EB114C" w:rsidRDefault="00EB114C">
      <w:pPr>
        <w:rPr>
          <w:rFonts w:ascii="Times New Roman" w:hAnsi="Times New Roman" w:cs="Times New Roman"/>
          <w:sz w:val="28"/>
          <w:szCs w:val="28"/>
        </w:rPr>
      </w:pPr>
      <w:r w:rsidRPr="00EB114C">
        <w:rPr>
          <w:rFonts w:ascii="Times New Roman" w:hAnsi="Times New Roman" w:cs="Times New Roman"/>
          <w:b/>
          <w:sz w:val="28"/>
          <w:szCs w:val="28"/>
        </w:rPr>
        <w:t>Тестовый пример #17:</w:t>
      </w:r>
    </w:p>
    <w:tbl>
      <w:tblPr>
        <w:tblStyle w:val="aff0"/>
        <w:tblW w:w="0" w:type="auto"/>
        <w:tblLayout w:type="fixed"/>
        <w:tblLook w:val="04A0" w:firstRow="1" w:lastRow="0" w:firstColumn="1" w:lastColumn="0" w:noHBand="0" w:noVBand="1"/>
      </w:tblPr>
      <w:tblGrid>
        <w:gridCol w:w="4320"/>
        <w:gridCol w:w="5760"/>
      </w:tblGrid>
      <w:tr w:rsidR="00B5391C" w:rsidRPr="00EB114C" w14:paraId="4285BCAC" w14:textId="77777777">
        <w:tc>
          <w:tcPr>
            <w:tcW w:w="4320" w:type="dxa"/>
            <w:shd w:val="clear" w:color="auto" w:fill="0070C0"/>
          </w:tcPr>
          <w:p w14:paraId="59789D6E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Тестовый пример #</w:t>
            </w:r>
          </w:p>
        </w:tc>
        <w:tc>
          <w:tcPr>
            <w:tcW w:w="5760" w:type="dxa"/>
          </w:tcPr>
          <w:p w14:paraId="033C7CA0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</w:tr>
      <w:tr w:rsidR="00B5391C" w:rsidRPr="00EB114C" w14:paraId="58637C38" w14:textId="77777777">
        <w:tc>
          <w:tcPr>
            <w:tcW w:w="4320" w:type="dxa"/>
            <w:shd w:val="clear" w:color="auto" w:fill="0070C0"/>
          </w:tcPr>
          <w:p w14:paraId="1FA3F552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Приоритет тестирования</w:t>
            </w:r>
          </w:p>
        </w:tc>
        <w:tc>
          <w:tcPr>
            <w:tcW w:w="5760" w:type="dxa"/>
          </w:tcPr>
          <w:p w14:paraId="7007054E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Средний</w:t>
            </w:r>
          </w:p>
        </w:tc>
      </w:tr>
      <w:tr w:rsidR="00B5391C" w:rsidRPr="00EB114C" w14:paraId="1FE6550D" w14:textId="77777777">
        <w:tc>
          <w:tcPr>
            <w:tcW w:w="4320" w:type="dxa"/>
            <w:shd w:val="clear" w:color="auto" w:fill="0070C0"/>
          </w:tcPr>
          <w:p w14:paraId="7BA145FC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Заголовок/название теста</w:t>
            </w:r>
          </w:p>
        </w:tc>
        <w:tc>
          <w:tcPr>
            <w:tcW w:w="5760" w:type="dxa"/>
          </w:tcPr>
          <w:p w14:paraId="7506C5FC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Dish: Позитивный тест #17</w:t>
            </w:r>
          </w:p>
        </w:tc>
      </w:tr>
      <w:tr w:rsidR="00B5391C" w:rsidRPr="00EB114C" w14:paraId="3D9A8E0D" w14:textId="77777777">
        <w:tc>
          <w:tcPr>
            <w:tcW w:w="4320" w:type="dxa"/>
            <w:shd w:val="clear" w:color="auto" w:fill="0070C0"/>
          </w:tcPr>
          <w:p w14:paraId="62599AFA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Краткое изложение теста</w:t>
            </w:r>
          </w:p>
        </w:tc>
        <w:tc>
          <w:tcPr>
            <w:tcW w:w="5760" w:type="dxa"/>
          </w:tcPr>
          <w:p w14:paraId="229B5F0F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Вызов метода/создание объекта</w:t>
            </w:r>
          </w:p>
        </w:tc>
      </w:tr>
      <w:tr w:rsidR="00B5391C" w:rsidRPr="00EB114C" w14:paraId="2AA69299" w14:textId="77777777">
        <w:tc>
          <w:tcPr>
            <w:tcW w:w="4320" w:type="dxa"/>
            <w:shd w:val="clear" w:color="auto" w:fill="0070C0"/>
          </w:tcPr>
          <w:p w14:paraId="6D486D20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Этапы теста</w:t>
            </w:r>
          </w:p>
        </w:tc>
        <w:tc>
          <w:tcPr>
            <w:tcW w:w="5760" w:type="dxa"/>
          </w:tcPr>
          <w:p w14:paraId="0E8F4DC1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1. Подготовка данных</w:t>
            </w:r>
            <w:r w:rsidRPr="00EB114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br/>
              <w:t xml:space="preserve">2. Вызов </w:t>
            </w:r>
            <w:r w:rsidRPr="00EB114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метода/создание объекта</w:t>
            </w:r>
            <w:r w:rsidRPr="00EB114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br/>
              <w:t xml:space="preserve">3. </w:t>
            </w: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Проверка результата</w:t>
            </w:r>
          </w:p>
        </w:tc>
      </w:tr>
      <w:tr w:rsidR="00B5391C" w:rsidRPr="00EB114C" w14:paraId="23401E55" w14:textId="77777777">
        <w:tc>
          <w:tcPr>
            <w:tcW w:w="4320" w:type="dxa"/>
            <w:shd w:val="clear" w:color="auto" w:fill="0070C0"/>
          </w:tcPr>
          <w:p w14:paraId="5352B4DF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Тестовые данные</w:t>
            </w:r>
          </w:p>
        </w:tc>
        <w:tc>
          <w:tcPr>
            <w:tcW w:w="5760" w:type="dxa"/>
          </w:tcPr>
          <w:p w14:paraId="26F1BF2E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Component(2, "test")</w:t>
            </w:r>
          </w:p>
        </w:tc>
      </w:tr>
      <w:tr w:rsidR="00B5391C" w:rsidRPr="00EB114C" w14:paraId="560992C9" w14:textId="77777777">
        <w:tc>
          <w:tcPr>
            <w:tcW w:w="4320" w:type="dxa"/>
            <w:shd w:val="clear" w:color="auto" w:fill="0070C0"/>
          </w:tcPr>
          <w:p w14:paraId="6DD85574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Ожидаемый результат</w:t>
            </w:r>
          </w:p>
        </w:tc>
        <w:tc>
          <w:tcPr>
            <w:tcW w:w="5760" w:type="dxa"/>
          </w:tcPr>
          <w:p w14:paraId="1F533449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Объект создан корректно</w:t>
            </w:r>
          </w:p>
        </w:tc>
      </w:tr>
      <w:tr w:rsidR="00B5391C" w:rsidRPr="00EB114C" w14:paraId="5CB638C7" w14:textId="77777777">
        <w:tc>
          <w:tcPr>
            <w:tcW w:w="4320" w:type="dxa"/>
            <w:shd w:val="clear" w:color="auto" w:fill="0070C0"/>
          </w:tcPr>
          <w:p w14:paraId="485100AF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Фактический результат</w:t>
            </w:r>
          </w:p>
        </w:tc>
        <w:tc>
          <w:tcPr>
            <w:tcW w:w="5760" w:type="dxa"/>
          </w:tcPr>
          <w:p w14:paraId="66942758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Объект создан корректно</w:t>
            </w:r>
          </w:p>
        </w:tc>
      </w:tr>
      <w:tr w:rsidR="00B5391C" w:rsidRPr="00EB114C" w14:paraId="68679663" w14:textId="77777777">
        <w:tc>
          <w:tcPr>
            <w:tcW w:w="4320" w:type="dxa"/>
            <w:shd w:val="clear" w:color="auto" w:fill="0070C0"/>
          </w:tcPr>
          <w:p w14:paraId="55AD1404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Статус</w:t>
            </w:r>
          </w:p>
        </w:tc>
        <w:tc>
          <w:tcPr>
            <w:tcW w:w="5760" w:type="dxa"/>
          </w:tcPr>
          <w:p w14:paraId="6BE5C29B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Не зачёт</w:t>
            </w:r>
          </w:p>
        </w:tc>
      </w:tr>
      <w:tr w:rsidR="00B5391C" w:rsidRPr="00EB114C" w14:paraId="11A3928A" w14:textId="77777777">
        <w:tc>
          <w:tcPr>
            <w:tcW w:w="4320" w:type="dxa"/>
            <w:shd w:val="clear" w:color="auto" w:fill="0070C0"/>
          </w:tcPr>
          <w:p w14:paraId="69014B53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Предварительное условие</w:t>
            </w:r>
          </w:p>
        </w:tc>
        <w:tc>
          <w:tcPr>
            <w:tcW w:w="5760" w:type="dxa"/>
          </w:tcPr>
          <w:p w14:paraId="71B3968D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 xml:space="preserve">Класс доступен для </w:t>
            </w: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тестирования</w:t>
            </w:r>
          </w:p>
        </w:tc>
      </w:tr>
      <w:tr w:rsidR="00B5391C" w:rsidRPr="00EB114C" w14:paraId="3CC407BF" w14:textId="77777777">
        <w:tc>
          <w:tcPr>
            <w:tcW w:w="4320" w:type="dxa"/>
            <w:shd w:val="clear" w:color="auto" w:fill="0070C0"/>
          </w:tcPr>
          <w:p w14:paraId="4B398097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lastRenderedPageBreak/>
              <w:t>Постусловие</w:t>
            </w:r>
          </w:p>
        </w:tc>
        <w:tc>
          <w:tcPr>
            <w:tcW w:w="5760" w:type="dxa"/>
          </w:tcPr>
          <w:p w14:paraId="7806ED21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Объект создан / метод выполнен успешно</w:t>
            </w:r>
          </w:p>
        </w:tc>
      </w:tr>
      <w:tr w:rsidR="00B5391C" w:rsidRPr="00EB114C" w14:paraId="0AB2BC20" w14:textId="77777777">
        <w:tc>
          <w:tcPr>
            <w:tcW w:w="4320" w:type="dxa"/>
            <w:shd w:val="clear" w:color="auto" w:fill="0070C0"/>
          </w:tcPr>
          <w:p w14:paraId="4769EE7F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Примечания/комментарии</w:t>
            </w:r>
          </w:p>
        </w:tc>
        <w:tc>
          <w:tcPr>
            <w:tcW w:w="5760" w:type="dxa"/>
          </w:tcPr>
          <w:p w14:paraId="45EF5C3F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Нет комментариев</w:t>
            </w:r>
          </w:p>
        </w:tc>
      </w:tr>
    </w:tbl>
    <w:p w14:paraId="05E7C5EF" w14:textId="77777777" w:rsidR="00B5391C" w:rsidRPr="00EB114C" w:rsidRDefault="00B5391C">
      <w:pPr>
        <w:rPr>
          <w:rFonts w:ascii="Times New Roman" w:hAnsi="Times New Roman" w:cs="Times New Roman"/>
          <w:sz w:val="28"/>
          <w:szCs w:val="28"/>
        </w:rPr>
      </w:pPr>
    </w:p>
    <w:p w14:paraId="27A11F0B" w14:textId="77777777" w:rsidR="00B5391C" w:rsidRPr="00EB114C" w:rsidRDefault="00EB114C">
      <w:pPr>
        <w:rPr>
          <w:rFonts w:ascii="Times New Roman" w:hAnsi="Times New Roman" w:cs="Times New Roman"/>
          <w:sz w:val="28"/>
          <w:szCs w:val="28"/>
        </w:rPr>
      </w:pPr>
      <w:r w:rsidRPr="00EB114C">
        <w:rPr>
          <w:rFonts w:ascii="Times New Roman" w:hAnsi="Times New Roman" w:cs="Times New Roman"/>
          <w:b/>
          <w:sz w:val="28"/>
          <w:szCs w:val="28"/>
        </w:rPr>
        <w:t>Аннотация теста</w:t>
      </w:r>
    </w:p>
    <w:tbl>
      <w:tblPr>
        <w:tblStyle w:val="aff0"/>
        <w:tblW w:w="0" w:type="auto"/>
        <w:tblLayout w:type="fixed"/>
        <w:tblLook w:val="04A0" w:firstRow="1" w:lastRow="0" w:firstColumn="1" w:lastColumn="0" w:noHBand="0" w:noVBand="1"/>
      </w:tblPr>
      <w:tblGrid>
        <w:gridCol w:w="4320"/>
        <w:gridCol w:w="5760"/>
      </w:tblGrid>
      <w:tr w:rsidR="00B5391C" w:rsidRPr="00EB114C" w14:paraId="4C2E888A" w14:textId="77777777">
        <w:tc>
          <w:tcPr>
            <w:tcW w:w="4320" w:type="dxa"/>
            <w:shd w:val="clear" w:color="auto" w:fill="0070C0"/>
          </w:tcPr>
          <w:p w14:paraId="6B30ABD4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Название проекта</w:t>
            </w:r>
          </w:p>
        </w:tc>
        <w:tc>
          <w:tcPr>
            <w:tcW w:w="5760" w:type="dxa"/>
          </w:tcPr>
          <w:p w14:paraId="453CE51E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CompClub_Console ("Order")</w:t>
            </w:r>
          </w:p>
        </w:tc>
      </w:tr>
      <w:tr w:rsidR="00B5391C" w:rsidRPr="00EB114C" w14:paraId="5CB3910C" w14:textId="77777777">
        <w:tc>
          <w:tcPr>
            <w:tcW w:w="4320" w:type="dxa"/>
            <w:shd w:val="clear" w:color="auto" w:fill="0070C0"/>
          </w:tcPr>
          <w:p w14:paraId="3038EB67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Рабочая версия</w:t>
            </w:r>
          </w:p>
        </w:tc>
        <w:tc>
          <w:tcPr>
            <w:tcW w:w="5760" w:type="dxa"/>
          </w:tcPr>
          <w:p w14:paraId="12AB9D05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</w:tr>
      <w:tr w:rsidR="00B5391C" w:rsidRPr="00EB114C" w14:paraId="662D0961" w14:textId="77777777">
        <w:tc>
          <w:tcPr>
            <w:tcW w:w="4320" w:type="dxa"/>
            <w:shd w:val="clear" w:color="auto" w:fill="0070C0"/>
          </w:tcPr>
          <w:p w14:paraId="6FD05718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Имя тестирующего</w:t>
            </w:r>
          </w:p>
        </w:tc>
        <w:tc>
          <w:tcPr>
            <w:tcW w:w="5760" w:type="dxa"/>
          </w:tcPr>
          <w:p w14:paraId="26AA167A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Азаров А. А.</w:t>
            </w:r>
          </w:p>
        </w:tc>
      </w:tr>
      <w:tr w:rsidR="00B5391C" w:rsidRPr="00EB114C" w14:paraId="195AA6C3" w14:textId="77777777">
        <w:tc>
          <w:tcPr>
            <w:tcW w:w="4320" w:type="dxa"/>
            <w:shd w:val="clear" w:color="auto" w:fill="0070C0"/>
          </w:tcPr>
          <w:p w14:paraId="68CDBDE1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Дата(ы) теста</w:t>
            </w:r>
          </w:p>
        </w:tc>
        <w:tc>
          <w:tcPr>
            <w:tcW w:w="5760" w:type="dxa"/>
          </w:tcPr>
          <w:p w14:paraId="37FA534E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2025-06-18</w:t>
            </w:r>
          </w:p>
        </w:tc>
      </w:tr>
    </w:tbl>
    <w:p w14:paraId="45BC4EFF" w14:textId="77777777" w:rsidR="00B5391C" w:rsidRPr="00EB114C" w:rsidRDefault="00B5391C">
      <w:pPr>
        <w:rPr>
          <w:rFonts w:ascii="Times New Roman" w:hAnsi="Times New Roman" w:cs="Times New Roman"/>
          <w:sz w:val="28"/>
          <w:szCs w:val="28"/>
        </w:rPr>
      </w:pPr>
    </w:p>
    <w:p w14:paraId="642F6367" w14:textId="77777777" w:rsidR="00B5391C" w:rsidRPr="00EB114C" w:rsidRDefault="00EB114C">
      <w:pPr>
        <w:rPr>
          <w:rFonts w:ascii="Times New Roman" w:hAnsi="Times New Roman" w:cs="Times New Roman"/>
          <w:sz w:val="28"/>
          <w:szCs w:val="28"/>
        </w:rPr>
      </w:pPr>
      <w:r w:rsidRPr="00EB114C">
        <w:rPr>
          <w:rFonts w:ascii="Times New Roman" w:hAnsi="Times New Roman" w:cs="Times New Roman"/>
          <w:b/>
          <w:sz w:val="28"/>
          <w:szCs w:val="28"/>
        </w:rPr>
        <w:t>Тестовый пример #18:</w:t>
      </w:r>
    </w:p>
    <w:tbl>
      <w:tblPr>
        <w:tblStyle w:val="aff0"/>
        <w:tblW w:w="0" w:type="auto"/>
        <w:tblLayout w:type="fixed"/>
        <w:tblLook w:val="04A0" w:firstRow="1" w:lastRow="0" w:firstColumn="1" w:lastColumn="0" w:noHBand="0" w:noVBand="1"/>
      </w:tblPr>
      <w:tblGrid>
        <w:gridCol w:w="4320"/>
        <w:gridCol w:w="5760"/>
      </w:tblGrid>
      <w:tr w:rsidR="00B5391C" w:rsidRPr="00EB114C" w14:paraId="7A7EB3AB" w14:textId="77777777">
        <w:tc>
          <w:tcPr>
            <w:tcW w:w="4320" w:type="dxa"/>
            <w:shd w:val="clear" w:color="auto" w:fill="0070C0"/>
          </w:tcPr>
          <w:p w14:paraId="09054D4C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Тестовый пример #</w:t>
            </w:r>
          </w:p>
        </w:tc>
        <w:tc>
          <w:tcPr>
            <w:tcW w:w="5760" w:type="dxa"/>
          </w:tcPr>
          <w:p w14:paraId="2B731F26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</w:tr>
      <w:tr w:rsidR="00B5391C" w:rsidRPr="00EB114C" w14:paraId="36CC2392" w14:textId="77777777">
        <w:tc>
          <w:tcPr>
            <w:tcW w:w="4320" w:type="dxa"/>
            <w:shd w:val="clear" w:color="auto" w:fill="0070C0"/>
          </w:tcPr>
          <w:p w14:paraId="69BF902B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Приоритет тестирования</w:t>
            </w:r>
          </w:p>
        </w:tc>
        <w:tc>
          <w:tcPr>
            <w:tcW w:w="5760" w:type="dxa"/>
          </w:tcPr>
          <w:p w14:paraId="750AB4EF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Средний</w:t>
            </w:r>
          </w:p>
        </w:tc>
      </w:tr>
      <w:tr w:rsidR="00B5391C" w:rsidRPr="00EB114C" w14:paraId="56749146" w14:textId="77777777">
        <w:tc>
          <w:tcPr>
            <w:tcW w:w="4320" w:type="dxa"/>
            <w:shd w:val="clear" w:color="auto" w:fill="0070C0"/>
          </w:tcPr>
          <w:p w14:paraId="507D5D7F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Заголовок/название теста</w:t>
            </w:r>
          </w:p>
        </w:tc>
        <w:tc>
          <w:tcPr>
            <w:tcW w:w="5760" w:type="dxa"/>
          </w:tcPr>
          <w:p w14:paraId="7478B995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Order: Позитивный тест #18</w:t>
            </w:r>
          </w:p>
        </w:tc>
      </w:tr>
      <w:tr w:rsidR="00B5391C" w:rsidRPr="00EB114C" w14:paraId="0AACF1A6" w14:textId="77777777">
        <w:tc>
          <w:tcPr>
            <w:tcW w:w="4320" w:type="dxa"/>
            <w:shd w:val="clear" w:color="auto" w:fill="0070C0"/>
          </w:tcPr>
          <w:p w14:paraId="50F605EB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Краткое изложение теста</w:t>
            </w:r>
          </w:p>
        </w:tc>
        <w:tc>
          <w:tcPr>
            <w:tcW w:w="5760" w:type="dxa"/>
          </w:tcPr>
          <w:p w14:paraId="094DD9E6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Вызов метода/создание объекта</w:t>
            </w:r>
          </w:p>
        </w:tc>
      </w:tr>
      <w:tr w:rsidR="00B5391C" w:rsidRPr="00EB114C" w14:paraId="20F054D4" w14:textId="77777777">
        <w:tc>
          <w:tcPr>
            <w:tcW w:w="4320" w:type="dxa"/>
            <w:shd w:val="clear" w:color="auto" w:fill="0070C0"/>
          </w:tcPr>
          <w:p w14:paraId="27BF1D69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Этапы теста</w:t>
            </w:r>
          </w:p>
        </w:tc>
        <w:tc>
          <w:tcPr>
            <w:tcW w:w="5760" w:type="dxa"/>
          </w:tcPr>
          <w:p w14:paraId="69D81025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1. Подготовка данных</w:t>
            </w:r>
            <w:r w:rsidRPr="00EB114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br/>
              <w:t>2. Вызов метода/создание объекта</w:t>
            </w:r>
            <w:r w:rsidRPr="00EB114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br/>
              <w:t xml:space="preserve">3. </w:t>
            </w: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Пров</w:t>
            </w: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ерка результата</w:t>
            </w:r>
          </w:p>
        </w:tc>
      </w:tr>
      <w:tr w:rsidR="00B5391C" w:rsidRPr="00EB114C" w14:paraId="5B566B5F" w14:textId="77777777">
        <w:tc>
          <w:tcPr>
            <w:tcW w:w="4320" w:type="dxa"/>
            <w:shd w:val="clear" w:color="auto" w:fill="0070C0"/>
          </w:tcPr>
          <w:p w14:paraId="3EF30662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Тестовые данные</w:t>
            </w:r>
          </w:p>
        </w:tc>
        <w:tc>
          <w:tcPr>
            <w:tcW w:w="5760" w:type="dxa"/>
          </w:tcPr>
          <w:p w14:paraId="0C48AE61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Валидные данные для Component</w:t>
            </w:r>
          </w:p>
        </w:tc>
      </w:tr>
      <w:tr w:rsidR="00B5391C" w:rsidRPr="00EB114C" w14:paraId="061ABD4F" w14:textId="77777777">
        <w:tc>
          <w:tcPr>
            <w:tcW w:w="4320" w:type="dxa"/>
            <w:shd w:val="clear" w:color="auto" w:fill="0070C0"/>
          </w:tcPr>
          <w:p w14:paraId="1D61F4D4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Ожидаемый результат</w:t>
            </w:r>
          </w:p>
        </w:tc>
        <w:tc>
          <w:tcPr>
            <w:tcW w:w="5760" w:type="dxa"/>
          </w:tcPr>
          <w:p w14:paraId="51FA3046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Ожидаемое корректное поведение</w:t>
            </w:r>
          </w:p>
        </w:tc>
      </w:tr>
      <w:tr w:rsidR="00B5391C" w:rsidRPr="00EB114C" w14:paraId="239A5CFB" w14:textId="77777777">
        <w:tc>
          <w:tcPr>
            <w:tcW w:w="4320" w:type="dxa"/>
            <w:shd w:val="clear" w:color="auto" w:fill="0070C0"/>
          </w:tcPr>
          <w:p w14:paraId="4ADD24F0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Фактический результат</w:t>
            </w:r>
          </w:p>
        </w:tc>
        <w:tc>
          <w:tcPr>
            <w:tcW w:w="5760" w:type="dxa"/>
          </w:tcPr>
          <w:p w14:paraId="20DEEF98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Соответствует ожидаемому</w:t>
            </w:r>
          </w:p>
        </w:tc>
      </w:tr>
      <w:tr w:rsidR="00B5391C" w:rsidRPr="00EB114C" w14:paraId="1769B985" w14:textId="77777777">
        <w:tc>
          <w:tcPr>
            <w:tcW w:w="4320" w:type="dxa"/>
            <w:shd w:val="clear" w:color="auto" w:fill="0070C0"/>
          </w:tcPr>
          <w:p w14:paraId="73EDDCF3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Статус</w:t>
            </w:r>
          </w:p>
        </w:tc>
        <w:tc>
          <w:tcPr>
            <w:tcW w:w="5760" w:type="dxa"/>
          </w:tcPr>
          <w:p w14:paraId="07425955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Не зачёт</w:t>
            </w:r>
          </w:p>
        </w:tc>
      </w:tr>
      <w:tr w:rsidR="00B5391C" w:rsidRPr="00EB114C" w14:paraId="5254AE57" w14:textId="77777777">
        <w:tc>
          <w:tcPr>
            <w:tcW w:w="4320" w:type="dxa"/>
            <w:shd w:val="clear" w:color="auto" w:fill="0070C0"/>
          </w:tcPr>
          <w:p w14:paraId="4DFEDA2A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Предварительное условие</w:t>
            </w:r>
          </w:p>
        </w:tc>
        <w:tc>
          <w:tcPr>
            <w:tcW w:w="5760" w:type="dxa"/>
          </w:tcPr>
          <w:p w14:paraId="45045599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Класс доступен для тестирования</w:t>
            </w:r>
          </w:p>
        </w:tc>
      </w:tr>
      <w:tr w:rsidR="00B5391C" w:rsidRPr="00EB114C" w14:paraId="7AF9A5BA" w14:textId="77777777">
        <w:tc>
          <w:tcPr>
            <w:tcW w:w="4320" w:type="dxa"/>
            <w:shd w:val="clear" w:color="auto" w:fill="0070C0"/>
          </w:tcPr>
          <w:p w14:paraId="15B11EB1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Постусловие</w:t>
            </w:r>
          </w:p>
        </w:tc>
        <w:tc>
          <w:tcPr>
            <w:tcW w:w="5760" w:type="dxa"/>
          </w:tcPr>
          <w:p w14:paraId="46F33308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Объект создан / метод выполнен успешно</w:t>
            </w:r>
          </w:p>
        </w:tc>
      </w:tr>
      <w:tr w:rsidR="00B5391C" w:rsidRPr="00EB114C" w14:paraId="0A7846BD" w14:textId="77777777">
        <w:tc>
          <w:tcPr>
            <w:tcW w:w="4320" w:type="dxa"/>
            <w:shd w:val="clear" w:color="auto" w:fill="0070C0"/>
          </w:tcPr>
          <w:p w14:paraId="5657B905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Примечания/комментарии</w:t>
            </w:r>
          </w:p>
        </w:tc>
        <w:tc>
          <w:tcPr>
            <w:tcW w:w="5760" w:type="dxa"/>
          </w:tcPr>
          <w:p w14:paraId="7E61D6BF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Нет комментариев</w:t>
            </w:r>
          </w:p>
        </w:tc>
      </w:tr>
    </w:tbl>
    <w:p w14:paraId="433E831F" w14:textId="77777777" w:rsidR="00B5391C" w:rsidRPr="00EB114C" w:rsidRDefault="00B5391C">
      <w:pPr>
        <w:rPr>
          <w:rFonts w:ascii="Times New Roman" w:hAnsi="Times New Roman" w:cs="Times New Roman"/>
          <w:sz w:val="28"/>
          <w:szCs w:val="28"/>
        </w:rPr>
      </w:pPr>
    </w:p>
    <w:p w14:paraId="50391A85" w14:textId="77777777" w:rsidR="00B5391C" w:rsidRPr="00EB114C" w:rsidRDefault="00EB114C">
      <w:pPr>
        <w:rPr>
          <w:rFonts w:ascii="Times New Roman" w:hAnsi="Times New Roman" w:cs="Times New Roman"/>
          <w:sz w:val="28"/>
          <w:szCs w:val="28"/>
        </w:rPr>
      </w:pPr>
      <w:r w:rsidRPr="00EB114C">
        <w:rPr>
          <w:rFonts w:ascii="Times New Roman" w:hAnsi="Times New Roman" w:cs="Times New Roman"/>
          <w:b/>
          <w:sz w:val="28"/>
          <w:szCs w:val="28"/>
        </w:rPr>
        <w:t>Аннотация теста</w:t>
      </w:r>
    </w:p>
    <w:tbl>
      <w:tblPr>
        <w:tblStyle w:val="aff0"/>
        <w:tblW w:w="0" w:type="auto"/>
        <w:tblLayout w:type="fixed"/>
        <w:tblLook w:val="04A0" w:firstRow="1" w:lastRow="0" w:firstColumn="1" w:lastColumn="0" w:noHBand="0" w:noVBand="1"/>
      </w:tblPr>
      <w:tblGrid>
        <w:gridCol w:w="4320"/>
        <w:gridCol w:w="5760"/>
      </w:tblGrid>
      <w:tr w:rsidR="00B5391C" w:rsidRPr="00EB114C" w14:paraId="32937613" w14:textId="77777777">
        <w:tc>
          <w:tcPr>
            <w:tcW w:w="4320" w:type="dxa"/>
            <w:shd w:val="clear" w:color="auto" w:fill="0070C0"/>
          </w:tcPr>
          <w:p w14:paraId="39BB4D7D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Название проекта</w:t>
            </w:r>
          </w:p>
        </w:tc>
        <w:tc>
          <w:tcPr>
            <w:tcW w:w="5760" w:type="dxa"/>
          </w:tcPr>
          <w:p w14:paraId="619880D6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CompClub_Console ("Guest")</w:t>
            </w:r>
          </w:p>
        </w:tc>
      </w:tr>
      <w:tr w:rsidR="00B5391C" w:rsidRPr="00EB114C" w14:paraId="74A599E5" w14:textId="77777777">
        <w:tc>
          <w:tcPr>
            <w:tcW w:w="4320" w:type="dxa"/>
            <w:shd w:val="clear" w:color="auto" w:fill="0070C0"/>
          </w:tcPr>
          <w:p w14:paraId="5E2572B2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Рабочая версия</w:t>
            </w:r>
          </w:p>
        </w:tc>
        <w:tc>
          <w:tcPr>
            <w:tcW w:w="5760" w:type="dxa"/>
          </w:tcPr>
          <w:p w14:paraId="5DADEE8E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</w:tr>
      <w:tr w:rsidR="00B5391C" w:rsidRPr="00EB114C" w14:paraId="53668F4A" w14:textId="77777777">
        <w:tc>
          <w:tcPr>
            <w:tcW w:w="4320" w:type="dxa"/>
            <w:shd w:val="clear" w:color="auto" w:fill="0070C0"/>
          </w:tcPr>
          <w:p w14:paraId="100DDE01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Имя тестирующего</w:t>
            </w:r>
          </w:p>
        </w:tc>
        <w:tc>
          <w:tcPr>
            <w:tcW w:w="5760" w:type="dxa"/>
          </w:tcPr>
          <w:p w14:paraId="7F0A90EB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Азаров А. А.</w:t>
            </w:r>
          </w:p>
        </w:tc>
      </w:tr>
      <w:tr w:rsidR="00B5391C" w:rsidRPr="00EB114C" w14:paraId="6382D223" w14:textId="77777777">
        <w:tc>
          <w:tcPr>
            <w:tcW w:w="4320" w:type="dxa"/>
            <w:shd w:val="clear" w:color="auto" w:fill="0070C0"/>
          </w:tcPr>
          <w:p w14:paraId="2093F6E8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Дата(ы) теста</w:t>
            </w:r>
          </w:p>
        </w:tc>
        <w:tc>
          <w:tcPr>
            <w:tcW w:w="5760" w:type="dxa"/>
          </w:tcPr>
          <w:p w14:paraId="6773E0C5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2025-06-18</w:t>
            </w:r>
          </w:p>
        </w:tc>
      </w:tr>
    </w:tbl>
    <w:p w14:paraId="2CC46A20" w14:textId="77777777" w:rsidR="00B5391C" w:rsidRPr="00EB114C" w:rsidRDefault="00B5391C">
      <w:pPr>
        <w:rPr>
          <w:rFonts w:ascii="Times New Roman" w:hAnsi="Times New Roman" w:cs="Times New Roman"/>
          <w:sz w:val="28"/>
          <w:szCs w:val="28"/>
        </w:rPr>
      </w:pPr>
    </w:p>
    <w:p w14:paraId="06280633" w14:textId="77777777" w:rsidR="00B5391C" w:rsidRPr="00EB114C" w:rsidRDefault="00EB114C">
      <w:pPr>
        <w:rPr>
          <w:rFonts w:ascii="Times New Roman" w:hAnsi="Times New Roman" w:cs="Times New Roman"/>
          <w:sz w:val="28"/>
          <w:szCs w:val="28"/>
        </w:rPr>
      </w:pPr>
      <w:r w:rsidRPr="00EB114C">
        <w:rPr>
          <w:rFonts w:ascii="Times New Roman" w:hAnsi="Times New Roman" w:cs="Times New Roman"/>
          <w:b/>
          <w:sz w:val="28"/>
          <w:szCs w:val="28"/>
        </w:rPr>
        <w:t xml:space="preserve">Тестовый пример </w:t>
      </w:r>
      <w:r w:rsidRPr="00EB114C">
        <w:rPr>
          <w:rFonts w:ascii="Times New Roman" w:hAnsi="Times New Roman" w:cs="Times New Roman"/>
          <w:b/>
          <w:sz w:val="28"/>
          <w:szCs w:val="28"/>
        </w:rPr>
        <w:t>#19:</w:t>
      </w:r>
    </w:p>
    <w:tbl>
      <w:tblPr>
        <w:tblStyle w:val="aff0"/>
        <w:tblW w:w="0" w:type="auto"/>
        <w:tblLayout w:type="fixed"/>
        <w:tblLook w:val="04A0" w:firstRow="1" w:lastRow="0" w:firstColumn="1" w:lastColumn="0" w:noHBand="0" w:noVBand="1"/>
      </w:tblPr>
      <w:tblGrid>
        <w:gridCol w:w="4320"/>
        <w:gridCol w:w="5760"/>
      </w:tblGrid>
      <w:tr w:rsidR="00B5391C" w:rsidRPr="00EB114C" w14:paraId="3684DEE6" w14:textId="77777777">
        <w:tc>
          <w:tcPr>
            <w:tcW w:w="4320" w:type="dxa"/>
            <w:shd w:val="clear" w:color="auto" w:fill="0070C0"/>
          </w:tcPr>
          <w:p w14:paraId="48828B53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Тестовый пример #</w:t>
            </w:r>
          </w:p>
        </w:tc>
        <w:tc>
          <w:tcPr>
            <w:tcW w:w="5760" w:type="dxa"/>
          </w:tcPr>
          <w:p w14:paraId="5327BCDA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</w:tr>
      <w:tr w:rsidR="00B5391C" w:rsidRPr="00EB114C" w14:paraId="42A54E4A" w14:textId="77777777">
        <w:tc>
          <w:tcPr>
            <w:tcW w:w="4320" w:type="dxa"/>
            <w:shd w:val="clear" w:color="auto" w:fill="0070C0"/>
          </w:tcPr>
          <w:p w14:paraId="2267E005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lastRenderedPageBreak/>
              <w:t>Приоритет тестирования</w:t>
            </w:r>
          </w:p>
        </w:tc>
        <w:tc>
          <w:tcPr>
            <w:tcW w:w="5760" w:type="dxa"/>
          </w:tcPr>
          <w:p w14:paraId="0609D7B7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Средний</w:t>
            </w:r>
          </w:p>
        </w:tc>
      </w:tr>
      <w:tr w:rsidR="00B5391C" w:rsidRPr="00EB114C" w14:paraId="204E9EB4" w14:textId="77777777">
        <w:tc>
          <w:tcPr>
            <w:tcW w:w="4320" w:type="dxa"/>
            <w:shd w:val="clear" w:color="auto" w:fill="0070C0"/>
          </w:tcPr>
          <w:p w14:paraId="5AB9394F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Заголовок/название теста</w:t>
            </w:r>
          </w:p>
        </w:tc>
        <w:tc>
          <w:tcPr>
            <w:tcW w:w="5760" w:type="dxa"/>
          </w:tcPr>
          <w:p w14:paraId="0ED87008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Guest: Позитивный тест #19</w:t>
            </w:r>
          </w:p>
        </w:tc>
      </w:tr>
      <w:tr w:rsidR="00B5391C" w:rsidRPr="00EB114C" w14:paraId="560F8206" w14:textId="77777777">
        <w:tc>
          <w:tcPr>
            <w:tcW w:w="4320" w:type="dxa"/>
            <w:shd w:val="clear" w:color="auto" w:fill="0070C0"/>
          </w:tcPr>
          <w:p w14:paraId="032B10EC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Краткое изложение теста</w:t>
            </w:r>
          </w:p>
        </w:tc>
        <w:tc>
          <w:tcPr>
            <w:tcW w:w="5760" w:type="dxa"/>
          </w:tcPr>
          <w:p w14:paraId="2634E3AF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Вызов метода/создание объекта</w:t>
            </w:r>
          </w:p>
        </w:tc>
      </w:tr>
      <w:tr w:rsidR="00B5391C" w:rsidRPr="00EB114C" w14:paraId="0309A566" w14:textId="77777777">
        <w:tc>
          <w:tcPr>
            <w:tcW w:w="4320" w:type="dxa"/>
            <w:shd w:val="clear" w:color="auto" w:fill="0070C0"/>
          </w:tcPr>
          <w:p w14:paraId="2BFBFBAB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Этапы теста</w:t>
            </w:r>
          </w:p>
        </w:tc>
        <w:tc>
          <w:tcPr>
            <w:tcW w:w="5760" w:type="dxa"/>
          </w:tcPr>
          <w:p w14:paraId="7CF2A0A4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1. Подготовка данных</w:t>
            </w:r>
            <w:r w:rsidRPr="00EB114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br/>
              <w:t>2. Вызов метода/создание объекта</w:t>
            </w:r>
            <w:r w:rsidRPr="00EB114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br/>
              <w:t xml:space="preserve">3. </w:t>
            </w: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 xml:space="preserve">Проверка </w:t>
            </w: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результата</w:t>
            </w:r>
          </w:p>
        </w:tc>
      </w:tr>
      <w:tr w:rsidR="00B5391C" w:rsidRPr="00EB114C" w14:paraId="7CB45877" w14:textId="77777777">
        <w:tc>
          <w:tcPr>
            <w:tcW w:w="4320" w:type="dxa"/>
            <w:shd w:val="clear" w:color="auto" w:fill="0070C0"/>
          </w:tcPr>
          <w:p w14:paraId="241AEA3C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Тестовые данные</w:t>
            </w:r>
          </w:p>
        </w:tc>
        <w:tc>
          <w:tcPr>
            <w:tcW w:w="5760" w:type="dxa"/>
          </w:tcPr>
          <w:p w14:paraId="3798D1C6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Component(4, "sample")</w:t>
            </w:r>
          </w:p>
        </w:tc>
      </w:tr>
      <w:tr w:rsidR="00B5391C" w:rsidRPr="00EB114C" w14:paraId="0E1D4A27" w14:textId="77777777">
        <w:tc>
          <w:tcPr>
            <w:tcW w:w="4320" w:type="dxa"/>
            <w:shd w:val="clear" w:color="auto" w:fill="0070C0"/>
          </w:tcPr>
          <w:p w14:paraId="2DB2CEA2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Ожидаемый результат</w:t>
            </w:r>
          </w:p>
        </w:tc>
        <w:tc>
          <w:tcPr>
            <w:tcW w:w="5760" w:type="dxa"/>
          </w:tcPr>
          <w:p w14:paraId="3FADEB01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Объект создан корректно</w:t>
            </w:r>
          </w:p>
        </w:tc>
      </w:tr>
      <w:tr w:rsidR="00B5391C" w:rsidRPr="00EB114C" w14:paraId="5838AEA3" w14:textId="77777777">
        <w:tc>
          <w:tcPr>
            <w:tcW w:w="4320" w:type="dxa"/>
            <w:shd w:val="clear" w:color="auto" w:fill="0070C0"/>
          </w:tcPr>
          <w:p w14:paraId="14B263E8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Фактический результат</w:t>
            </w:r>
          </w:p>
        </w:tc>
        <w:tc>
          <w:tcPr>
            <w:tcW w:w="5760" w:type="dxa"/>
          </w:tcPr>
          <w:p w14:paraId="1AAF756E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Объект создан корректно</w:t>
            </w:r>
          </w:p>
        </w:tc>
      </w:tr>
      <w:tr w:rsidR="00B5391C" w:rsidRPr="00EB114C" w14:paraId="3648A8EC" w14:textId="77777777">
        <w:tc>
          <w:tcPr>
            <w:tcW w:w="4320" w:type="dxa"/>
            <w:shd w:val="clear" w:color="auto" w:fill="0070C0"/>
          </w:tcPr>
          <w:p w14:paraId="11908D77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Статус</w:t>
            </w:r>
          </w:p>
        </w:tc>
        <w:tc>
          <w:tcPr>
            <w:tcW w:w="5760" w:type="dxa"/>
          </w:tcPr>
          <w:p w14:paraId="718FD76F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Не зачёт</w:t>
            </w:r>
          </w:p>
        </w:tc>
      </w:tr>
      <w:tr w:rsidR="00B5391C" w:rsidRPr="00EB114C" w14:paraId="38F53F7A" w14:textId="77777777">
        <w:tc>
          <w:tcPr>
            <w:tcW w:w="4320" w:type="dxa"/>
            <w:shd w:val="clear" w:color="auto" w:fill="0070C0"/>
          </w:tcPr>
          <w:p w14:paraId="1C853948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Предварительное условие</w:t>
            </w:r>
          </w:p>
        </w:tc>
        <w:tc>
          <w:tcPr>
            <w:tcW w:w="5760" w:type="dxa"/>
          </w:tcPr>
          <w:p w14:paraId="3DF346F0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Класс доступен для тестирования</w:t>
            </w:r>
          </w:p>
        </w:tc>
      </w:tr>
      <w:tr w:rsidR="00B5391C" w:rsidRPr="00EB114C" w14:paraId="66C3CFF4" w14:textId="77777777">
        <w:tc>
          <w:tcPr>
            <w:tcW w:w="4320" w:type="dxa"/>
            <w:shd w:val="clear" w:color="auto" w:fill="0070C0"/>
          </w:tcPr>
          <w:p w14:paraId="33910071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Постусловие</w:t>
            </w:r>
          </w:p>
        </w:tc>
        <w:tc>
          <w:tcPr>
            <w:tcW w:w="5760" w:type="dxa"/>
          </w:tcPr>
          <w:p w14:paraId="5CCAAFB6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Объект создан / метод выпо</w:t>
            </w:r>
            <w:r w:rsidRPr="00EB114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лнен успешно</w:t>
            </w:r>
          </w:p>
        </w:tc>
      </w:tr>
      <w:tr w:rsidR="00B5391C" w:rsidRPr="00EB114C" w14:paraId="341B60DC" w14:textId="77777777">
        <w:tc>
          <w:tcPr>
            <w:tcW w:w="4320" w:type="dxa"/>
            <w:shd w:val="clear" w:color="auto" w:fill="0070C0"/>
          </w:tcPr>
          <w:p w14:paraId="010DA0A1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Примечания/комментарии</w:t>
            </w:r>
          </w:p>
        </w:tc>
        <w:tc>
          <w:tcPr>
            <w:tcW w:w="5760" w:type="dxa"/>
          </w:tcPr>
          <w:p w14:paraId="02D803EE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Нет комментариев</w:t>
            </w:r>
          </w:p>
        </w:tc>
      </w:tr>
    </w:tbl>
    <w:p w14:paraId="195F9B05" w14:textId="77777777" w:rsidR="00B5391C" w:rsidRPr="00EB114C" w:rsidRDefault="00B5391C">
      <w:pPr>
        <w:rPr>
          <w:rFonts w:ascii="Times New Roman" w:hAnsi="Times New Roman" w:cs="Times New Roman"/>
          <w:sz w:val="28"/>
          <w:szCs w:val="28"/>
        </w:rPr>
      </w:pPr>
    </w:p>
    <w:p w14:paraId="03CAD7C3" w14:textId="77777777" w:rsidR="00B5391C" w:rsidRPr="00EB114C" w:rsidRDefault="00EB114C">
      <w:pPr>
        <w:rPr>
          <w:rFonts w:ascii="Times New Roman" w:hAnsi="Times New Roman" w:cs="Times New Roman"/>
          <w:sz w:val="28"/>
          <w:szCs w:val="28"/>
        </w:rPr>
      </w:pPr>
      <w:r w:rsidRPr="00EB114C">
        <w:rPr>
          <w:rFonts w:ascii="Times New Roman" w:hAnsi="Times New Roman" w:cs="Times New Roman"/>
          <w:b/>
          <w:sz w:val="28"/>
          <w:szCs w:val="28"/>
        </w:rPr>
        <w:t>Аннотация теста</w:t>
      </w:r>
    </w:p>
    <w:tbl>
      <w:tblPr>
        <w:tblStyle w:val="aff0"/>
        <w:tblW w:w="0" w:type="auto"/>
        <w:tblLayout w:type="fixed"/>
        <w:tblLook w:val="04A0" w:firstRow="1" w:lastRow="0" w:firstColumn="1" w:lastColumn="0" w:noHBand="0" w:noVBand="1"/>
      </w:tblPr>
      <w:tblGrid>
        <w:gridCol w:w="4320"/>
        <w:gridCol w:w="5760"/>
      </w:tblGrid>
      <w:tr w:rsidR="00B5391C" w:rsidRPr="00EB114C" w14:paraId="69A66128" w14:textId="77777777">
        <w:tc>
          <w:tcPr>
            <w:tcW w:w="4320" w:type="dxa"/>
            <w:shd w:val="clear" w:color="auto" w:fill="0070C0"/>
          </w:tcPr>
          <w:p w14:paraId="17C413DE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Название проекта</w:t>
            </w:r>
          </w:p>
        </w:tc>
        <w:tc>
          <w:tcPr>
            <w:tcW w:w="5760" w:type="dxa"/>
          </w:tcPr>
          <w:p w14:paraId="583AFA6F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CompClub_Console ("Program")</w:t>
            </w:r>
          </w:p>
        </w:tc>
      </w:tr>
      <w:tr w:rsidR="00B5391C" w:rsidRPr="00EB114C" w14:paraId="735032C4" w14:textId="77777777">
        <w:tc>
          <w:tcPr>
            <w:tcW w:w="4320" w:type="dxa"/>
            <w:shd w:val="clear" w:color="auto" w:fill="0070C0"/>
          </w:tcPr>
          <w:p w14:paraId="2EEA222F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Рабочая версия</w:t>
            </w:r>
          </w:p>
        </w:tc>
        <w:tc>
          <w:tcPr>
            <w:tcW w:w="5760" w:type="dxa"/>
          </w:tcPr>
          <w:p w14:paraId="672E3911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</w:tr>
      <w:tr w:rsidR="00B5391C" w:rsidRPr="00EB114C" w14:paraId="35A712D4" w14:textId="77777777">
        <w:tc>
          <w:tcPr>
            <w:tcW w:w="4320" w:type="dxa"/>
            <w:shd w:val="clear" w:color="auto" w:fill="0070C0"/>
          </w:tcPr>
          <w:p w14:paraId="66B87120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Имя тестирующего</w:t>
            </w:r>
          </w:p>
        </w:tc>
        <w:tc>
          <w:tcPr>
            <w:tcW w:w="5760" w:type="dxa"/>
          </w:tcPr>
          <w:p w14:paraId="4CD8D66E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Азаров А. А.</w:t>
            </w:r>
          </w:p>
        </w:tc>
      </w:tr>
      <w:tr w:rsidR="00B5391C" w:rsidRPr="00EB114C" w14:paraId="2CFFB3F8" w14:textId="77777777">
        <w:tc>
          <w:tcPr>
            <w:tcW w:w="4320" w:type="dxa"/>
            <w:shd w:val="clear" w:color="auto" w:fill="0070C0"/>
          </w:tcPr>
          <w:p w14:paraId="658A12D3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Дата(ы) теста</w:t>
            </w:r>
          </w:p>
        </w:tc>
        <w:tc>
          <w:tcPr>
            <w:tcW w:w="5760" w:type="dxa"/>
          </w:tcPr>
          <w:p w14:paraId="7D011140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2025-06-18</w:t>
            </w:r>
          </w:p>
        </w:tc>
      </w:tr>
    </w:tbl>
    <w:p w14:paraId="68A80456" w14:textId="77777777" w:rsidR="00B5391C" w:rsidRPr="00EB114C" w:rsidRDefault="00B5391C">
      <w:pPr>
        <w:rPr>
          <w:rFonts w:ascii="Times New Roman" w:hAnsi="Times New Roman" w:cs="Times New Roman"/>
          <w:sz w:val="28"/>
          <w:szCs w:val="28"/>
        </w:rPr>
      </w:pPr>
    </w:p>
    <w:p w14:paraId="10BB4FE1" w14:textId="77777777" w:rsidR="00B5391C" w:rsidRPr="00EB114C" w:rsidRDefault="00EB114C">
      <w:pPr>
        <w:rPr>
          <w:rFonts w:ascii="Times New Roman" w:hAnsi="Times New Roman" w:cs="Times New Roman"/>
          <w:sz w:val="28"/>
          <w:szCs w:val="28"/>
        </w:rPr>
      </w:pPr>
      <w:r w:rsidRPr="00EB114C">
        <w:rPr>
          <w:rFonts w:ascii="Times New Roman" w:hAnsi="Times New Roman" w:cs="Times New Roman"/>
          <w:b/>
          <w:sz w:val="28"/>
          <w:szCs w:val="28"/>
        </w:rPr>
        <w:t>Тестовый пример #20:</w:t>
      </w:r>
    </w:p>
    <w:tbl>
      <w:tblPr>
        <w:tblStyle w:val="aff0"/>
        <w:tblW w:w="0" w:type="auto"/>
        <w:tblLayout w:type="fixed"/>
        <w:tblLook w:val="04A0" w:firstRow="1" w:lastRow="0" w:firstColumn="1" w:lastColumn="0" w:noHBand="0" w:noVBand="1"/>
      </w:tblPr>
      <w:tblGrid>
        <w:gridCol w:w="4320"/>
        <w:gridCol w:w="5760"/>
      </w:tblGrid>
      <w:tr w:rsidR="00B5391C" w:rsidRPr="00EB114C" w14:paraId="24015C59" w14:textId="77777777">
        <w:tc>
          <w:tcPr>
            <w:tcW w:w="4320" w:type="dxa"/>
            <w:shd w:val="clear" w:color="auto" w:fill="0070C0"/>
          </w:tcPr>
          <w:p w14:paraId="7CF42F25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Тестовый пример #</w:t>
            </w:r>
          </w:p>
        </w:tc>
        <w:tc>
          <w:tcPr>
            <w:tcW w:w="5760" w:type="dxa"/>
          </w:tcPr>
          <w:p w14:paraId="3EC1986D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</w:tr>
      <w:tr w:rsidR="00B5391C" w:rsidRPr="00EB114C" w14:paraId="3C3562C7" w14:textId="77777777">
        <w:tc>
          <w:tcPr>
            <w:tcW w:w="4320" w:type="dxa"/>
            <w:shd w:val="clear" w:color="auto" w:fill="0070C0"/>
          </w:tcPr>
          <w:p w14:paraId="6340987F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Приоритет тестирования</w:t>
            </w:r>
          </w:p>
        </w:tc>
        <w:tc>
          <w:tcPr>
            <w:tcW w:w="5760" w:type="dxa"/>
          </w:tcPr>
          <w:p w14:paraId="40273BFE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Высокий</w:t>
            </w:r>
          </w:p>
        </w:tc>
      </w:tr>
      <w:tr w:rsidR="00B5391C" w:rsidRPr="00EB114C" w14:paraId="29320B53" w14:textId="77777777">
        <w:tc>
          <w:tcPr>
            <w:tcW w:w="4320" w:type="dxa"/>
            <w:shd w:val="clear" w:color="auto" w:fill="0070C0"/>
          </w:tcPr>
          <w:p w14:paraId="671B4E86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Заголовок/название теста</w:t>
            </w:r>
          </w:p>
        </w:tc>
        <w:tc>
          <w:tcPr>
            <w:tcW w:w="5760" w:type="dxa"/>
          </w:tcPr>
          <w:p w14:paraId="1DA0498B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Program: Позитивный тест #20</w:t>
            </w:r>
          </w:p>
        </w:tc>
      </w:tr>
      <w:tr w:rsidR="00B5391C" w:rsidRPr="00EB114C" w14:paraId="52F62014" w14:textId="77777777">
        <w:tc>
          <w:tcPr>
            <w:tcW w:w="4320" w:type="dxa"/>
            <w:shd w:val="clear" w:color="auto" w:fill="0070C0"/>
          </w:tcPr>
          <w:p w14:paraId="7FE940F8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Краткое изложение теста</w:t>
            </w:r>
          </w:p>
        </w:tc>
        <w:tc>
          <w:tcPr>
            <w:tcW w:w="5760" w:type="dxa"/>
          </w:tcPr>
          <w:p w14:paraId="326E77C9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Вызов метода/создание объекта</w:t>
            </w:r>
          </w:p>
        </w:tc>
      </w:tr>
      <w:tr w:rsidR="00B5391C" w:rsidRPr="00EB114C" w14:paraId="7521695D" w14:textId="77777777">
        <w:tc>
          <w:tcPr>
            <w:tcW w:w="4320" w:type="dxa"/>
            <w:shd w:val="clear" w:color="auto" w:fill="0070C0"/>
          </w:tcPr>
          <w:p w14:paraId="473972BC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Этапы теста</w:t>
            </w:r>
          </w:p>
        </w:tc>
        <w:tc>
          <w:tcPr>
            <w:tcW w:w="5760" w:type="dxa"/>
          </w:tcPr>
          <w:p w14:paraId="01F37D7A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1. Подготовка данных</w:t>
            </w:r>
            <w:r w:rsidRPr="00EB114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br/>
              <w:t>2. Вызов метода/создание объекта</w:t>
            </w:r>
            <w:r w:rsidRPr="00EB114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br/>
              <w:t xml:space="preserve">3. </w:t>
            </w: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Проверка результата</w:t>
            </w:r>
          </w:p>
        </w:tc>
      </w:tr>
      <w:tr w:rsidR="00B5391C" w:rsidRPr="00EB114C" w14:paraId="27592841" w14:textId="77777777">
        <w:tc>
          <w:tcPr>
            <w:tcW w:w="4320" w:type="dxa"/>
            <w:shd w:val="clear" w:color="auto" w:fill="0070C0"/>
          </w:tcPr>
          <w:p w14:paraId="1DD40FE6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Тестовые данные</w:t>
            </w:r>
          </w:p>
        </w:tc>
        <w:tc>
          <w:tcPr>
            <w:tcW w:w="5760" w:type="dxa"/>
          </w:tcPr>
          <w:p w14:paraId="6B729F60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Component(5, "unit")</w:t>
            </w:r>
          </w:p>
        </w:tc>
      </w:tr>
      <w:tr w:rsidR="00B5391C" w:rsidRPr="00EB114C" w14:paraId="72CBAFDE" w14:textId="77777777">
        <w:tc>
          <w:tcPr>
            <w:tcW w:w="4320" w:type="dxa"/>
            <w:shd w:val="clear" w:color="auto" w:fill="0070C0"/>
          </w:tcPr>
          <w:p w14:paraId="2269FB30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Ожидаемый результат</w:t>
            </w:r>
          </w:p>
        </w:tc>
        <w:tc>
          <w:tcPr>
            <w:tcW w:w="5760" w:type="dxa"/>
          </w:tcPr>
          <w:p w14:paraId="56D63568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Объект создан корректно</w:t>
            </w:r>
          </w:p>
        </w:tc>
      </w:tr>
      <w:tr w:rsidR="00B5391C" w:rsidRPr="00EB114C" w14:paraId="1C35C4AE" w14:textId="77777777">
        <w:tc>
          <w:tcPr>
            <w:tcW w:w="4320" w:type="dxa"/>
            <w:shd w:val="clear" w:color="auto" w:fill="0070C0"/>
          </w:tcPr>
          <w:p w14:paraId="0B26D6BB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Фактический результат</w:t>
            </w:r>
          </w:p>
        </w:tc>
        <w:tc>
          <w:tcPr>
            <w:tcW w:w="5760" w:type="dxa"/>
          </w:tcPr>
          <w:p w14:paraId="6C0879CE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Объект создан корректно</w:t>
            </w:r>
          </w:p>
        </w:tc>
      </w:tr>
      <w:tr w:rsidR="00B5391C" w:rsidRPr="00EB114C" w14:paraId="6590CA02" w14:textId="77777777">
        <w:tc>
          <w:tcPr>
            <w:tcW w:w="4320" w:type="dxa"/>
            <w:shd w:val="clear" w:color="auto" w:fill="0070C0"/>
          </w:tcPr>
          <w:p w14:paraId="55C70FF7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Статус</w:t>
            </w:r>
          </w:p>
        </w:tc>
        <w:tc>
          <w:tcPr>
            <w:tcW w:w="5760" w:type="dxa"/>
          </w:tcPr>
          <w:p w14:paraId="50BC5EE1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Не зачёт</w:t>
            </w:r>
          </w:p>
        </w:tc>
      </w:tr>
      <w:tr w:rsidR="00B5391C" w:rsidRPr="00EB114C" w14:paraId="4BBD8372" w14:textId="77777777">
        <w:tc>
          <w:tcPr>
            <w:tcW w:w="4320" w:type="dxa"/>
            <w:shd w:val="clear" w:color="auto" w:fill="0070C0"/>
          </w:tcPr>
          <w:p w14:paraId="7EA29A9F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Предварительное условие</w:t>
            </w:r>
          </w:p>
        </w:tc>
        <w:tc>
          <w:tcPr>
            <w:tcW w:w="5760" w:type="dxa"/>
          </w:tcPr>
          <w:p w14:paraId="3F12B52E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Класс доступен для тестирования</w:t>
            </w:r>
          </w:p>
        </w:tc>
      </w:tr>
      <w:tr w:rsidR="00B5391C" w:rsidRPr="00EB114C" w14:paraId="453E2BE6" w14:textId="77777777">
        <w:tc>
          <w:tcPr>
            <w:tcW w:w="4320" w:type="dxa"/>
            <w:shd w:val="clear" w:color="auto" w:fill="0070C0"/>
          </w:tcPr>
          <w:p w14:paraId="40688F2B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Постусловие</w:t>
            </w:r>
          </w:p>
        </w:tc>
        <w:tc>
          <w:tcPr>
            <w:tcW w:w="5760" w:type="dxa"/>
          </w:tcPr>
          <w:p w14:paraId="06494DE6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Объект создан / метод выполнен успешно</w:t>
            </w:r>
          </w:p>
        </w:tc>
      </w:tr>
      <w:tr w:rsidR="00B5391C" w:rsidRPr="00EB114C" w14:paraId="296F1533" w14:textId="77777777">
        <w:tc>
          <w:tcPr>
            <w:tcW w:w="4320" w:type="dxa"/>
            <w:shd w:val="clear" w:color="auto" w:fill="0070C0"/>
          </w:tcPr>
          <w:p w14:paraId="7D26EAFF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Примечания/комментарии</w:t>
            </w:r>
          </w:p>
        </w:tc>
        <w:tc>
          <w:tcPr>
            <w:tcW w:w="5760" w:type="dxa"/>
          </w:tcPr>
          <w:p w14:paraId="59122DAC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Нет комментариев</w:t>
            </w:r>
          </w:p>
        </w:tc>
      </w:tr>
    </w:tbl>
    <w:p w14:paraId="258D06B8" w14:textId="77777777" w:rsidR="00B5391C" w:rsidRPr="00EB114C" w:rsidRDefault="00B5391C">
      <w:pPr>
        <w:rPr>
          <w:rFonts w:ascii="Times New Roman" w:hAnsi="Times New Roman" w:cs="Times New Roman"/>
          <w:sz w:val="28"/>
          <w:szCs w:val="28"/>
        </w:rPr>
      </w:pPr>
    </w:p>
    <w:p w14:paraId="2E47755F" w14:textId="77777777" w:rsidR="00B5391C" w:rsidRPr="00EB114C" w:rsidRDefault="00EB114C">
      <w:pPr>
        <w:rPr>
          <w:rFonts w:ascii="Times New Roman" w:hAnsi="Times New Roman" w:cs="Times New Roman"/>
          <w:sz w:val="28"/>
          <w:szCs w:val="28"/>
        </w:rPr>
      </w:pPr>
      <w:r w:rsidRPr="00EB114C">
        <w:rPr>
          <w:rFonts w:ascii="Times New Roman" w:hAnsi="Times New Roman" w:cs="Times New Roman"/>
          <w:b/>
          <w:sz w:val="28"/>
          <w:szCs w:val="28"/>
        </w:rPr>
        <w:lastRenderedPageBreak/>
        <w:t>Аннотация теста</w:t>
      </w:r>
    </w:p>
    <w:tbl>
      <w:tblPr>
        <w:tblStyle w:val="aff0"/>
        <w:tblW w:w="0" w:type="auto"/>
        <w:tblLayout w:type="fixed"/>
        <w:tblLook w:val="04A0" w:firstRow="1" w:lastRow="0" w:firstColumn="1" w:lastColumn="0" w:noHBand="0" w:noVBand="1"/>
      </w:tblPr>
      <w:tblGrid>
        <w:gridCol w:w="4320"/>
        <w:gridCol w:w="5760"/>
      </w:tblGrid>
      <w:tr w:rsidR="00B5391C" w:rsidRPr="00EB114C" w14:paraId="7634F40A" w14:textId="77777777">
        <w:tc>
          <w:tcPr>
            <w:tcW w:w="4320" w:type="dxa"/>
            <w:shd w:val="clear" w:color="auto" w:fill="0070C0"/>
          </w:tcPr>
          <w:p w14:paraId="066E7DA7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Название проекта</w:t>
            </w:r>
          </w:p>
        </w:tc>
        <w:tc>
          <w:tcPr>
            <w:tcW w:w="5760" w:type="dxa"/>
          </w:tcPr>
          <w:p w14:paraId="57D735BA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CompClub_Console ("Enums")</w:t>
            </w:r>
          </w:p>
        </w:tc>
      </w:tr>
      <w:tr w:rsidR="00B5391C" w:rsidRPr="00EB114C" w14:paraId="410F6649" w14:textId="77777777">
        <w:tc>
          <w:tcPr>
            <w:tcW w:w="4320" w:type="dxa"/>
            <w:shd w:val="clear" w:color="auto" w:fill="0070C0"/>
          </w:tcPr>
          <w:p w14:paraId="68830ACF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Рабочая версия</w:t>
            </w:r>
          </w:p>
        </w:tc>
        <w:tc>
          <w:tcPr>
            <w:tcW w:w="5760" w:type="dxa"/>
          </w:tcPr>
          <w:p w14:paraId="064285B0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</w:tr>
      <w:tr w:rsidR="00B5391C" w:rsidRPr="00EB114C" w14:paraId="2FBED6BE" w14:textId="77777777">
        <w:tc>
          <w:tcPr>
            <w:tcW w:w="4320" w:type="dxa"/>
            <w:shd w:val="clear" w:color="auto" w:fill="0070C0"/>
          </w:tcPr>
          <w:p w14:paraId="06D3E4F3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Имя тестирующего</w:t>
            </w:r>
          </w:p>
        </w:tc>
        <w:tc>
          <w:tcPr>
            <w:tcW w:w="5760" w:type="dxa"/>
          </w:tcPr>
          <w:p w14:paraId="0A02FD5F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Азаров А. А.</w:t>
            </w:r>
          </w:p>
        </w:tc>
      </w:tr>
      <w:tr w:rsidR="00B5391C" w:rsidRPr="00EB114C" w14:paraId="3002BA76" w14:textId="77777777">
        <w:tc>
          <w:tcPr>
            <w:tcW w:w="4320" w:type="dxa"/>
            <w:shd w:val="clear" w:color="auto" w:fill="0070C0"/>
          </w:tcPr>
          <w:p w14:paraId="4740F776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Дата(ы) теста</w:t>
            </w:r>
          </w:p>
        </w:tc>
        <w:tc>
          <w:tcPr>
            <w:tcW w:w="5760" w:type="dxa"/>
          </w:tcPr>
          <w:p w14:paraId="22624BCD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2025-06-18</w:t>
            </w:r>
          </w:p>
        </w:tc>
      </w:tr>
    </w:tbl>
    <w:p w14:paraId="73B8032D" w14:textId="77777777" w:rsidR="00B5391C" w:rsidRPr="00EB114C" w:rsidRDefault="00B5391C">
      <w:pPr>
        <w:rPr>
          <w:rFonts w:ascii="Times New Roman" w:hAnsi="Times New Roman" w:cs="Times New Roman"/>
          <w:sz w:val="28"/>
          <w:szCs w:val="28"/>
        </w:rPr>
      </w:pPr>
    </w:p>
    <w:p w14:paraId="755ECC08" w14:textId="77777777" w:rsidR="00B5391C" w:rsidRPr="00EB114C" w:rsidRDefault="00EB114C">
      <w:pPr>
        <w:rPr>
          <w:rFonts w:ascii="Times New Roman" w:hAnsi="Times New Roman" w:cs="Times New Roman"/>
          <w:sz w:val="28"/>
          <w:szCs w:val="28"/>
        </w:rPr>
      </w:pPr>
      <w:r w:rsidRPr="00EB114C">
        <w:rPr>
          <w:rFonts w:ascii="Times New Roman" w:hAnsi="Times New Roman" w:cs="Times New Roman"/>
          <w:b/>
          <w:sz w:val="28"/>
          <w:szCs w:val="28"/>
        </w:rPr>
        <w:t>Тестовый пример #21:</w:t>
      </w:r>
    </w:p>
    <w:tbl>
      <w:tblPr>
        <w:tblStyle w:val="aff0"/>
        <w:tblW w:w="0" w:type="auto"/>
        <w:tblLayout w:type="fixed"/>
        <w:tblLook w:val="04A0" w:firstRow="1" w:lastRow="0" w:firstColumn="1" w:lastColumn="0" w:noHBand="0" w:noVBand="1"/>
      </w:tblPr>
      <w:tblGrid>
        <w:gridCol w:w="4320"/>
        <w:gridCol w:w="5760"/>
      </w:tblGrid>
      <w:tr w:rsidR="00B5391C" w:rsidRPr="00EB114C" w14:paraId="343BA579" w14:textId="77777777">
        <w:tc>
          <w:tcPr>
            <w:tcW w:w="4320" w:type="dxa"/>
            <w:shd w:val="clear" w:color="auto" w:fill="0070C0"/>
          </w:tcPr>
          <w:p w14:paraId="50C64451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Тестовый пример #</w:t>
            </w:r>
          </w:p>
        </w:tc>
        <w:tc>
          <w:tcPr>
            <w:tcW w:w="5760" w:type="dxa"/>
          </w:tcPr>
          <w:p w14:paraId="6137C98A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</w:tr>
      <w:tr w:rsidR="00B5391C" w:rsidRPr="00EB114C" w14:paraId="752EF6C4" w14:textId="77777777">
        <w:tc>
          <w:tcPr>
            <w:tcW w:w="4320" w:type="dxa"/>
            <w:shd w:val="clear" w:color="auto" w:fill="0070C0"/>
          </w:tcPr>
          <w:p w14:paraId="6F47F3D6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 xml:space="preserve">Приоритет </w:t>
            </w: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тестирования</w:t>
            </w:r>
          </w:p>
        </w:tc>
        <w:tc>
          <w:tcPr>
            <w:tcW w:w="5760" w:type="dxa"/>
          </w:tcPr>
          <w:p w14:paraId="366253A0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Средний</w:t>
            </w:r>
          </w:p>
        </w:tc>
      </w:tr>
      <w:tr w:rsidR="00B5391C" w:rsidRPr="00EB114C" w14:paraId="09124ED1" w14:textId="77777777">
        <w:tc>
          <w:tcPr>
            <w:tcW w:w="4320" w:type="dxa"/>
            <w:shd w:val="clear" w:color="auto" w:fill="0070C0"/>
          </w:tcPr>
          <w:p w14:paraId="25BDAEA6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Заголовок/название теста</w:t>
            </w:r>
          </w:p>
        </w:tc>
        <w:tc>
          <w:tcPr>
            <w:tcW w:w="5760" w:type="dxa"/>
          </w:tcPr>
          <w:p w14:paraId="78E1CA14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Enums: Позитивный тест #21</w:t>
            </w:r>
          </w:p>
        </w:tc>
      </w:tr>
      <w:tr w:rsidR="00B5391C" w:rsidRPr="00EB114C" w14:paraId="7CE9B43C" w14:textId="77777777">
        <w:tc>
          <w:tcPr>
            <w:tcW w:w="4320" w:type="dxa"/>
            <w:shd w:val="clear" w:color="auto" w:fill="0070C0"/>
          </w:tcPr>
          <w:p w14:paraId="1E664A9F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Краткое изложение теста</w:t>
            </w:r>
          </w:p>
        </w:tc>
        <w:tc>
          <w:tcPr>
            <w:tcW w:w="5760" w:type="dxa"/>
          </w:tcPr>
          <w:p w14:paraId="55496D0F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Вызов метода/создание объекта</w:t>
            </w:r>
          </w:p>
        </w:tc>
      </w:tr>
      <w:tr w:rsidR="00B5391C" w:rsidRPr="00EB114C" w14:paraId="1AC5AC52" w14:textId="77777777">
        <w:tc>
          <w:tcPr>
            <w:tcW w:w="4320" w:type="dxa"/>
            <w:shd w:val="clear" w:color="auto" w:fill="0070C0"/>
          </w:tcPr>
          <w:p w14:paraId="2CB44F32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Этапы теста</w:t>
            </w:r>
          </w:p>
        </w:tc>
        <w:tc>
          <w:tcPr>
            <w:tcW w:w="5760" w:type="dxa"/>
          </w:tcPr>
          <w:p w14:paraId="1C4EEC23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1. Подготовка данных</w:t>
            </w:r>
            <w:r w:rsidRPr="00EB114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br/>
              <w:t>2. Вызов метода/создание объекта</w:t>
            </w:r>
            <w:r w:rsidRPr="00EB114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br/>
              <w:t xml:space="preserve">3. </w:t>
            </w: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Проверка результата</w:t>
            </w:r>
          </w:p>
        </w:tc>
      </w:tr>
      <w:tr w:rsidR="00B5391C" w:rsidRPr="00EB114C" w14:paraId="580F157D" w14:textId="77777777">
        <w:tc>
          <w:tcPr>
            <w:tcW w:w="4320" w:type="dxa"/>
            <w:shd w:val="clear" w:color="auto" w:fill="0070C0"/>
          </w:tcPr>
          <w:p w14:paraId="2C7082B5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Тестовые данные</w:t>
            </w:r>
          </w:p>
        </w:tc>
        <w:tc>
          <w:tcPr>
            <w:tcW w:w="5760" w:type="dxa"/>
          </w:tcPr>
          <w:p w14:paraId="73532714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Component(1, "name")</w:t>
            </w:r>
          </w:p>
        </w:tc>
      </w:tr>
      <w:tr w:rsidR="00B5391C" w:rsidRPr="00EB114C" w14:paraId="5B5D810F" w14:textId="77777777">
        <w:tc>
          <w:tcPr>
            <w:tcW w:w="4320" w:type="dxa"/>
            <w:shd w:val="clear" w:color="auto" w:fill="0070C0"/>
          </w:tcPr>
          <w:p w14:paraId="55B8338D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Ожидаемый результат</w:t>
            </w:r>
          </w:p>
        </w:tc>
        <w:tc>
          <w:tcPr>
            <w:tcW w:w="5760" w:type="dxa"/>
          </w:tcPr>
          <w:p w14:paraId="169E8B95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Объект создан корректно</w:t>
            </w:r>
          </w:p>
        </w:tc>
      </w:tr>
      <w:tr w:rsidR="00B5391C" w:rsidRPr="00EB114C" w14:paraId="71DBC59F" w14:textId="77777777">
        <w:tc>
          <w:tcPr>
            <w:tcW w:w="4320" w:type="dxa"/>
            <w:shd w:val="clear" w:color="auto" w:fill="0070C0"/>
          </w:tcPr>
          <w:p w14:paraId="2D2D038D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Фактический результат</w:t>
            </w:r>
          </w:p>
        </w:tc>
        <w:tc>
          <w:tcPr>
            <w:tcW w:w="5760" w:type="dxa"/>
          </w:tcPr>
          <w:p w14:paraId="32EE0FAA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Объект создан корректно</w:t>
            </w:r>
          </w:p>
        </w:tc>
      </w:tr>
      <w:tr w:rsidR="00B5391C" w:rsidRPr="00EB114C" w14:paraId="73DD71D2" w14:textId="77777777">
        <w:tc>
          <w:tcPr>
            <w:tcW w:w="4320" w:type="dxa"/>
            <w:shd w:val="clear" w:color="auto" w:fill="0070C0"/>
          </w:tcPr>
          <w:p w14:paraId="17394EF0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Статус</w:t>
            </w:r>
          </w:p>
        </w:tc>
        <w:tc>
          <w:tcPr>
            <w:tcW w:w="5760" w:type="dxa"/>
          </w:tcPr>
          <w:p w14:paraId="0C960F81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Не зачёт</w:t>
            </w:r>
          </w:p>
        </w:tc>
      </w:tr>
      <w:tr w:rsidR="00B5391C" w:rsidRPr="00EB114C" w14:paraId="3BB8B26B" w14:textId="77777777">
        <w:tc>
          <w:tcPr>
            <w:tcW w:w="4320" w:type="dxa"/>
            <w:shd w:val="clear" w:color="auto" w:fill="0070C0"/>
          </w:tcPr>
          <w:p w14:paraId="11647AB4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Предварительное условие</w:t>
            </w:r>
          </w:p>
        </w:tc>
        <w:tc>
          <w:tcPr>
            <w:tcW w:w="5760" w:type="dxa"/>
          </w:tcPr>
          <w:p w14:paraId="56C41724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Класс доступен для тестирования</w:t>
            </w:r>
          </w:p>
        </w:tc>
      </w:tr>
      <w:tr w:rsidR="00B5391C" w:rsidRPr="00EB114C" w14:paraId="5033477E" w14:textId="77777777">
        <w:tc>
          <w:tcPr>
            <w:tcW w:w="4320" w:type="dxa"/>
            <w:shd w:val="clear" w:color="auto" w:fill="0070C0"/>
          </w:tcPr>
          <w:p w14:paraId="37A193C1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Постусловие</w:t>
            </w:r>
          </w:p>
        </w:tc>
        <w:tc>
          <w:tcPr>
            <w:tcW w:w="5760" w:type="dxa"/>
          </w:tcPr>
          <w:p w14:paraId="4CAE27A2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Объект создан / метод выполнен успешно</w:t>
            </w:r>
          </w:p>
        </w:tc>
      </w:tr>
      <w:tr w:rsidR="00B5391C" w:rsidRPr="00EB114C" w14:paraId="708172B3" w14:textId="77777777">
        <w:tc>
          <w:tcPr>
            <w:tcW w:w="4320" w:type="dxa"/>
            <w:shd w:val="clear" w:color="auto" w:fill="0070C0"/>
          </w:tcPr>
          <w:p w14:paraId="5A4A9E37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Примечания/комментарии</w:t>
            </w:r>
          </w:p>
        </w:tc>
        <w:tc>
          <w:tcPr>
            <w:tcW w:w="5760" w:type="dxa"/>
          </w:tcPr>
          <w:p w14:paraId="7BA47DF7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Нет комментариев</w:t>
            </w:r>
          </w:p>
        </w:tc>
      </w:tr>
    </w:tbl>
    <w:p w14:paraId="311A348A" w14:textId="77777777" w:rsidR="00B5391C" w:rsidRPr="00EB114C" w:rsidRDefault="00B5391C">
      <w:pPr>
        <w:rPr>
          <w:rFonts w:ascii="Times New Roman" w:hAnsi="Times New Roman" w:cs="Times New Roman"/>
          <w:sz w:val="28"/>
          <w:szCs w:val="28"/>
        </w:rPr>
      </w:pPr>
    </w:p>
    <w:p w14:paraId="555E612E" w14:textId="77777777" w:rsidR="00B5391C" w:rsidRPr="00EB114C" w:rsidRDefault="00EB114C">
      <w:pPr>
        <w:rPr>
          <w:rFonts w:ascii="Times New Roman" w:hAnsi="Times New Roman" w:cs="Times New Roman"/>
          <w:sz w:val="28"/>
          <w:szCs w:val="28"/>
        </w:rPr>
      </w:pPr>
      <w:r w:rsidRPr="00EB114C">
        <w:rPr>
          <w:rFonts w:ascii="Times New Roman" w:hAnsi="Times New Roman" w:cs="Times New Roman"/>
          <w:b/>
          <w:sz w:val="28"/>
          <w:szCs w:val="28"/>
        </w:rPr>
        <w:t>Аннотация теста</w:t>
      </w:r>
    </w:p>
    <w:tbl>
      <w:tblPr>
        <w:tblStyle w:val="aff0"/>
        <w:tblW w:w="0" w:type="auto"/>
        <w:tblLayout w:type="fixed"/>
        <w:tblLook w:val="04A0" w:firstRow="1" w:lastRow="0" w:firstColumn="1" w:lastColumn="0" w:noHBand="0" w:noVBand="1"/>
      </w:tblPr>
      <w:tblGrid>
        <w:gridCol w:w="4320"/>
        <w:gridCol w:w="5760"/>
      </w:tblGrid>
      <w:tr w:rsidR="00B5391C" w:rsidRPr="00EB114C" w14:paraId="14ADC245" w14:textId="77777777">
        <w:tc>
          <w:tcPr>
            <w:tcW w:w="4320" w:type="dxa"/>
            <w:shd w:val="clear" w:color="auto" w:fill="0070C0"/>
          </w:tcPr>
          <w:p w14:paraId="20C313C1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Название проекта</w:t>
            </w:r>
          </w:p>
        </w:tc>
        <w:tc>
          <w:tcPr>
            <w:tcW w:w="5760" w:type="dxa"/>
          </w:tcPr>
          <w:p w14:paraId="76D9981F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CompClub_Console ("Component")</w:t>
            </w:r>
          </w:p>
        </w:tc>
      </w:tr>
      <w:tr w:rsidR="00B5391C" w:rsidRPr="00EB114C" w14:paraId="0276CD53" w14:textId="77777777">
        <w:tc>
          <w:tcPr>
            <w:tcW w:w="4320" w:type="dxa"/>
            <w:shd w:val="clear" w:color="auto" w:fill="0070C0"/>
          </w:tcPr>
          <w:p w14:paraId="69027ED8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Рабочая версия</w:t>
            </w:r>
          </w:p>
        </w:tc>
        <w:tc>
          <w:tcPr>
            <w:tcW w:w="5760" w:type="dxa"/>
          </w:tcPr>
          <w:p w14:paraId="1FC92400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</w:tr>
      <w:tr w:rsidR="00B5391C" w:rsidRPr="00EB114C" w14:paraId="5124F7CD" w14:textId="77777777">
        <w:tc>
          <w:tcPr>
            <w:tcW w:w="4320" w:type="dxa"/>
            <w:shd w:val="clear" w:color="auto" w:fill="0070C0"/>
          </w:tcPr>
          <w:p w14:paraId="22AF9AE8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Имя тестирующего</w:t>
            </w:r>
          </w:p>
        </w:tc>
        <w:tc>
          <w:tcPr>
            <w:tcW w:w="5760" w:type="dxa"/>
          </w:tcPr>
          <w:p w14:paraId="45D68123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Азаров А. А.</w:t>
            </w:r>
          </w:p>
        </w:tc>
      </w:tr>
      <w:tr w:rsidR="00B5391C" w:rsidRPr="00EB114C" w14:paraId="3AB85D75" w14:textId="77777777">
        <w:tc>
          <w:tcPr>
            <w:tcW w:w="4320" w:type="dxa"/>
            <w:shd w:val="clear" w:color="auto" w:fill="0070C0"/>
          </w:tcPr>
          <w:p w14:paraId="12435662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Дата(ы) теста</w:t>
            </w:r>
          </w:p>
        </w:tc>
        <w:tc>
          <w:tcPr>
            <w:tcW w:w="5760" w:type="dxa"/>
          </w:tcPr>
          <w:p w14:paraId="3C559816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2025-06-18</w:t>
            </w:r>
          </w:p>
        </w:tc>
      </w:tr>
    </w:tbl>
    <w:p w14:paraId="4DE626B2" w14:textId="77777777" w:rsidR="00B5391C" w:rsidRPr="00EB114C" w:rsidRDefault="00B5391C">
      <w:pPr>
        <w:rPr>
          <w:rFonts w:ascii="Times New Roman" w:hAnsi="Times New Roman" w:cs="Times New Roman"/>
          <w:sz w:val="28"/>
          <w:szCs w:val="28"/>
        </w:rPr>
      </w:pPr>
    </w:p>
    <w:p w14:paraId="116768A9" w14:textId="77777777" w:rsidR="00B5391C" w:rsidRPr="00EB114C" w:rsidRDefault="00EB114C">
      <w:pPr>
        <w:rPr>
          <w:rFonts w:ascii="Times New Roman" w:hAnsi="Times New Roman" w:cs="Times New Roman"/>
          <w:sz w:val="28"/>
          <w:szCs w:val="28"/>
        </w:rPr>
      </w:pPr>
      <w:r w:rsidRPr="00EB114C">
        <w:rPr>
          <w:rFonts w:ascii="Times New Roman" w:hAnsi="Times New Roman" w:cs="Times New Roman"/>
          <w:b/>
          <w:sz w:val="28"/>
          <w:szCs w:val="28"/>
        </w:rPr>
        <w:t>Тестовый пример #22:</w:t>
      </w:r>
    </w:p>
    <w:tbl>
      <w:tblPr>
        <w:tblStyle w:val="aff0"/>
        <w:tblW w:w="0" w:type="auto"/>
        <w:tblLayout w:type="fixed"/>
        <w:tblLook w:val="04A0" w:firstRow="1" w:lastRow="0" w:firstColumn="1" w:lastColumn="0" w:noHBand="0" w:noVBand="1"/>
      </w:tblPr>
      <w:tblGrid>
        <w:gridCol w:w="4320"/>
        <w:gridCol w:w="5760"/>
      </w:tblGrid>
      <w:tr w:rsidR="00B5391C" w:rsidRPr="00EB114C" w14:paraId="10B9F0AB" w14:textId="77777777">
        <w:tc>
          <w:tcPr>
            <w:tcW w:w="4320" w:type="dxa"/>
            <w:shd w:val="clear" w:color="auto" w:fill="0070C0"/>
          </w:tcPr>
          <w:p w14:paraId="4726E7BF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Тестовый пример #</w:t>
            </w:r>
          </w:p>
        </w:tc>
        <w:tc>
          <w:tcPr>
            <w:tcW w:w="5760" w:type="dxa"/>
          </w:tcPr>
          <w:p w14:paraId="3A9567BF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</w:tr>
      <w:tr w:rsidR="00B5391C" w:rsidRPr="00EB114C" w14:paraId="5B660264" w14:textId="77777777">
        <w:tc>
          <w:tcPr>
            <w:tcW w:w="4320" w:type="dxa"/>
            <w:shd w:val="clear" w:color="auto" w:fill="0070C0"/>
          </w:tcPr>
          <w:p w14:paraId="48528146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 xml:space="preserve">Приоритет </w:t>
            </w: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тестирования</w:t>
            </w:r>
          </w:p>
        </w:tc>
        <w:tc>
          <w:tcPr>
            <w:tcW w:w="5760" w:type="dxa"/>
          </w:tcPr>
          <w:p w14:paraId="20363A44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Средний</w:t>
            </w:r>
          </w:p>
        </w:tc>
      </w:tr>
      <w:tr w:rsidR="00B5391C" w:rsidRPr="00EB114C" w14:paraId="71000B8C" w14:textId="77777777">
        <w:tc>
          <w:tcPr>
            <w:tcW w:w="4320" w:type="dxa"/>
            <w:shd w:val="clear" w:color="auto" w:fill="0070C0"/>
          </w:tcPr>
          <w:p w14:paraId="73769F4D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Заголовок/название теста</w:t>
            </w:r>
          </w:p>
        </w:tc>
        <w:tc>
          <w:tcPr>
            <w:tcW w:w="5760" w:type="dxa"/>
          </w:tcPr>
          <w:p w14:paraId="28CA392C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Component: Позитивный тест #22</w:t>
            </w:r>
          </w:p>
        </w:tc>
      </w:tr>
      <w:tr w:rsidR="00B5391C" w:rsidRPr="00EB114C" w14:paraId="5CEF8BA7" w14:textId="77777777">
        <w:tc>
          <w:tcPr>
            <w:tcW w:w="4320" w:type="dxa"/>
            <w:shd w:val="clear" w:color="auto" w:fill="0070C0"/>
          </w:tcPr>
          <w:p w14:paraId="29C7ED67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Краткое изложение теста</w:t>
            </w:r>
          </w:p>
        </w:tc>
        <w:tc>
          <w:tcPr>
            <w:tcW w:w="5760" w:type="dxa"/>
          </w:tcPr>
          <w:p w14:paraId="75EB3F7D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Вызов метода/создание объекта</w:t>
            </w:r>
          </w:p>
        </w:tc>
      </w:tr>
      <w:tr w:rsidR="00B5391C" w:rsidRPr="00EB114C" w14:paraId="0C4E8D4D" w14:textId="77777777">
        <w:tc>
          <w:tcPr>
            <w:tcW w:w="4320" w:type="dxa"/>
            <w:shd w:val="clear" w:color="auto" w:fill="0070C0"/>
          </w:tcPr>
          <w:p w14:paraId="6CCD7F93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lastRenderedPageBreak/>
              <w:t>Этапы теста</w:t>
            </w:r>
          </w:p>
        </w:tc>
        <w:tc>
          <w:tcPr>
            <w:tcW w:w="5760" w:type="dxa"/>
          </w:tcPr>
          <w:p w14:paraId="22A4188D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1. Подготовка данных</w:t>
            </w:r>
            <w:r w:rsidRPr="00EB114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br/>
              <w:t>2. Вызов метода/создание объекта</w:t>
            </w:r>
            <w:r w:rsidRPr="00EB114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br/>
              <w:t xml:space="preserve">3. </w:t>
            </w: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Проверка результата</w:t>
            </w:r>
          </w:p>
        </w:tc>
      </w:tr>
      <w:tr w:rsidR="00B5391C" w:rsidRPr="00EB114C" w14:paraId="678D54B7" w14:textId="77777777">
        <w:tc>
          <w:tcPr>
            <w:tcW w:w="4320" w:type="dxa"/>
            <w:shd w:val="clear" w:color="auto" w:fill="0070C0"/>
          </w:tcPr>
          <w:p w14:paraId="3C8F7FAA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Тестовые данные</w:t>
            </w:r>
          </w:p>
        </w:tc>
        <w:tc>
          <w:tcPr>
            <w:tcW w:w="5760" w:type="dxa"/>
          </w:tcPr>
          <w:p w14:paraId="68217B8A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Component(2, "te</w:t>
            </w: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st")</w:t>
            </w:r>
          </w:p>
        </w:tc>
      </w:tr>
      <w:tr w:rsidR="00B5391C" w:rsidRPr="00EB114C" w14:paraId="477536F6" w14:textId="77777777">
        <w:tc>
          <w:tcPr>
            <w:tcW w:w="4320" w:type="dxa"/>
            <w:shd w:val="clear" w:color="auto" w:fill="0070C0"/>
          </w:tcPr>
          <w:p w14:paraId="33F7ECCA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Ожидаемый результат</w:t>
            </w:r>
          </w:p>
        </w:tc>
        <w:tc>
          <w:tcPr>
            <w:tcW w:w="5760" w:type="dxa"/>
          </w:tcPr>
          <w:p w14:paraId="4943C1F9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Объект создан корректно</w:t>
            </w:r>
          </w:p>
        </w:tc>
      </w:tr>
      <w:tr w:rsidR="00B5391C" w:rsidRPr="00EB114C" w14:paraId="5FD2B3F4" w14:textId="77777777">
        <w:tc>
          <w:tcPr>
            <w:tcW w:w="4320" w:type="dxa"/>
            <w:shd w:val="clear" w:color="auto" w:fill="0070C0"/>
          </w:tcPr>
          <w:p w14:paraId="76CA5C79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Фактический результат</w:t>
            </w:r>
          </w:p>
        </w:tc>
        <w:tc>
          <w:tcPr>
            <w:tcW w:w="5760" w:type="dxa"/>
          </w:tcPr>
          <w:p w14:paraId="4C4A7761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Объект создан корректно</w:t>
            </w:r>
          </w:p>
        </w:tc>
      </w:tr>
      <w:tr w:rsidR="00B5391C" w:rsidRPr="00EB114C" w14:paraId="3E516D33" w14:textId="77777777">
        <w:tc>
          <w:tcPr>
            <w:tcW w:w="4320" w:type="dxa"/>
            <w:shd w:val="clear" w:color="auto" w:fill="0070C0"/>
          </w:tcPr>
          <w:p w14:paraId="314E912D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Статус</w:t>
            </w:r>
          </w:p>
        </w:tc>
        <w:tc>
          <w:tcPr>
            <w:tcW w:w="5760" w:type="dxa"/>
          </w:tcPr>
          <w:p w14:paraId="2E2436A7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Зачёт</w:t>
            </w:r>
          </w:p>
        </w:tc>
      </w:tr>
      <w:tr w:rsidR="00B5391C" w:rsidRPr="00EB114C" w14:paraId="1BE3E54D" w14:textId="77777777">
        <w:tc>
          <w:tcPr>
            <w:tcW w:w="4320" w:type="dxa"/>
            <w:shd w:val="clear" w:color="auto" w:fill="0070C0"/>
          </w:tcPr>
          <w:p w14:paraId="54D710C6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Предварительное условие</w:t>
            </w:r>
          </w:p>
        </w:tc>
        <w:tc>
          <w:tcPr>
            <w:tcW w:w="5760" w:type="dxa"/>
          </w:tcPr>
          <w:p w14:paraId="59AB4E33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Класс доступен для тестирования</w:t>
            </w:r>
          </w:p>
        </w:tc>
      </w:tr>
      <w:tr w:rsidR="00B5391C" w:rsidRPr="00EB114C" w14:paraId="3A629F43" w14:textId="77777777">
        <w:tc>
          <w:tcPr>
            <w:tcW w:w="4320" w:type="dxa"/>
            <w:shd w:val="clear" w:color="auto" w:fill="0070C0"/>
          </w:tcPr>
          <w:p w14:paraId="10E08E99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Постусловие</w:t>
            </w:r>
          </w:p>
        </w:tc>
        <w:tc>
          <w:tcPr>
            <w:tcW w:w="5760" w:type="dxa"/>
          </w:tcPr>
          <w:p w14:paraId="11CB2BF9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Объект создан / метод выполнен успешно</w:t>
            </w:r>
          </w:p>
        </w:tc>
      </w:tr>
      <w:tr w:rsidR="00B5391C" w:rsidRPr="00EB114C" w14:paraId="66C6C855" w14:textId="77777777">
        <w:tc>
          <w:tcPr>
            <w:tcW w:w="4320" w:type="dxa"/>
            <w:shd w:val="clear" w:color="auto" w:fill="0070C0"/>
          </w:tcPr>
          <w:p w14:paraId="7484A2D5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Примечания/комментарии</w:t>
            </w:r>
          </w:p>
        </w:tc>
        <w:tc>
          <w:tcPr>
            <w:tcW w:w="5760" w:type="dxa"/>
          </w:tcPr>
          <w:p w14:paraId="1F67A8E3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Нет комментариев</w:t>
            </w:r>
          </w:p>
        </w:tc>
      </w:tr>
    </w:tbl>
    <w:p w14:paraId="730043BC" w14:textId="77777777" w:rsidR="00B5391C" w:rsidRPr="00EB114C" w:rsidRDefault="00B5391C">
      <w:pPr>
        <w:rPr>
          <w:rFonts w:ascii="Times New Roman" w:hAnsi="Times New Roman" w:cs="Times New Roman"/>
          <w:sz w:val="28"/>
          <w:szCs w:val="28"/>
        </w:rPr>
      </w:pPr>
    </w:p>
    <w:p w14:paraId="6C3381D9" w14:textId="77777777" w:rsidR="00B5391C" w:rsidRPr="00EB114C" w:rsidRDefault="00EB114C">
      <w:pPr>
        <w:rPr>
          <w:rFonts w:ascii="Times New Roman" w:hAnsi="Times New Roman" w:cs="Times New Roman"/>
          <w:sz w:val="28"/>
          <w:szCs w:val="28"/>
        </w:rPr>
      </w:pPr>
      <w:r w:rsidRPr="00EB114C">
        <w:rPr>
          <w:rFonts w:ascii="Times New Roman" w:hAnsi="Times New Roman" w:cs="Times New Roman"/>
          <w:b/>
          <w:sz w:val="28"/>
          <w:szCs w:val="28"/>
        </w:rPr>
        <w:t>Аннотация теста</w:t>
      </w:r>
    </w:p>
    <w:tbl>
      <w:tblPr>
        <w:tblStyle w:val="aff0"/>
        <w:tblW w:w="0" w:type="auto"/>
        <w:tblLayout w:type="fixed"/>
        <w:tblLook w:val="04A0" w:firstRow="1" w:lastRow="0" w:firstColumn="1" w:lastColumn="0" w:noHBand="0" w:noVBand="1"/>
      </w:tblPr>
      <w:tblGrid>
        <w:gridCol w:w="4320"/>
        <w:gridCol w:w="5760"/>
      </w:tblGrid>
      <w:tr w:rsidR="00B5391C" w:rsidRPr="00EB114C" w14:paraId="3A253267" w14:textId="77777777">
        <w:tc>
          <w:tcPr>
            <w:tcW w:w="4320" w:type="dxa"/>
            <w:shd w:val="clear" w:color="auto" w:fill="0070C0"/>
          </w:tcPr>
          <w:p w14:paraId="0F095A18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Название проекта</w:t>
            </w:r>
          </w:p>
        </w:tc>
        <w:tc>
          <w:tcPr>
            <w:tcW w:w="5760" w:type="dxa"/>
          </w:tcPr>
          <w:p w14:paraId="74D212B9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CompClub_Console ("Client")</w:t>
            </w:r>
          </w:p>
        </w:tc>
      </w:tr>
      <w:tr w:rsidR="00B5391C" w:rsidRPr="00EB114C" w14:paraId="247176A0" w14:textId="77777777">
        <w:tc>
          <w:tcPr>
            <w:tcW w:w="4320" w:type="dxa"/>
            <w:shd w:val="clear" w:color="auto" w:fill="0070C0"/>
          </w:tcPr>
          <w:p w14:paraId="400B622C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Рабочая версия</w:t>
            </w:r>
          </w:p>
        </w:tc>
        <w:tc>
          <w:tcPr>
            <w:tcW w:w="5760" w:type="dxa"/>
          </w:tcPr>
          <w:p w14:paraId="0FC21A23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</w:tr>
      <w:tr w:rsidR="00B5391C" w:rsidRPr="00EB114C" w14:paraId="2E628A70" w14:textId="77777777">
        <w:tc>
          <w:tcPr>
            <w:tcW w:w="4320" w:type="dxa"/>
            <w:shd w:val="clear" w:color="auto" w:fill="0070C0"/>
          </w:tcPr>
          <w:p w14:paraId="2FE09DA9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Имя тестирующего</w:t>
            </w:r>
          </w:p>
        </w:tc>
        <w:tc>
          <w:tcPr>
            <w:tcW w:w="5760" w:type="dxa"/>
          </w:tcPr>
          <w:p w14:paraId="570D2573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Азаров А. А.</w:t>
            </w:r>
          </w:p>
        </w:tc>
      </w:tr>
      <w:tr w:rsidR="00B5391C" w:rsidRPr="00EB114C" w14:paraId="3BB34707" w14:textId="77777777">
        <w:tc>
          <w:tcPr>
            <w:tcW w:w="4320" w:type="dxa"/>
            <w:shd w:val="clear" w:color="auto" w:fill="0070C0"/>
          </w:tcPr>
          <w:p w14:paraId="1565C67A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Дата(ы) теста</w:t>
            </w:r>
          </w:p>
        </w:tc>
        <w:tc>
          <w:tcPr>
            <w:tcW w:w="5760" w:type="dxa"/>
          </w:tcPr>
          <w:p w14:paraId="7C7BFD59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2025-06-18</w:t>
            </w:r>
          </w:p>
        </w:tc>
      </w:tr>
    </w:tbl>
    <w:p w14:paraId="67B8AF95" w14:textId="77777777" w:rsidR="00B5391C" w:rsidRPr="00EB114C" w:rsidRDefault="00B5391C">
      <w:pPr>
        <w:rPr>
          <w:rFonts w:ascii="Times New Roman" w:hAnsi="Times New Roman" w:cs="Times New Roman"/>
          <w:sz w:val="28"/>
          <w:szCs w:val="28"/>
        </w:rPr>
      </w:pPr>
    </w:p>
    <w:p w14:paraId="3334D161" w14:textId="77777777" w:rsidR="00B5391C" w:rsidRPr="00EB114C" w:rsidRDefault="00EB114C">
      <w:pPr>
        <w:rPr>
          <w:rFonts w:ascii="Times New Roman" w:hAnsi="Times New Roman" w:cs="Times New Roman"/>
          <w:sz w:val="28"/>
          <w:szCs w:val="28"/>
        </w:rPr>
      </w:pPr>
      <w:r w:rsidRPr="00EB114C">
        <w:rPr>
          <w:rFonts w:ascii="Times New Roman" w:hAnsi="Times New Roman" w:cs="Times New Roman"/>
          <w:b/>
          <w:sz w:val="28"/>
          <w:szCs w:val="28"/>
        </w:rPr>
        <w:t>Тестовый пример #23:</w:t>
      </w:r>
    </w:p>
    <w:tbl>
      <w:tblPr>
        <w:tblStyle w:val="aff0"/>
        <w:tblW w:w="0" w:type="auto"/>
        <w:tblLayout w:type="fixed"/>
        <w:tblLook w:val="04A0" w:firstRow="1" w:lastRow="0" w:firstColumn="1" w:lastColumn="0" w:noHBand="0" w:noVBand="1"/>
      </w:tblPr>
      <w:tblGrid>
        <w:gridCol w:w="4320"/>
        <w:gridCol w:w="5760"/>
      </w:tblGrid>
      <w:tr w:rsidR="00B5391C" w:rsidRPr="00EB114C" w14:paraId="0BA75CDA" w14:textId="77777777">
        <w:tc>
          <w:tcPr>
            <w:tcW w:w="4320" w:type="dxa"/>
            <w:shd w:val="clear" w:color="auto" w:fill="0070C0"/>
          </w:tcPr>
          <w:p w14:paraId="0C513F72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Тестовый пример #</w:t>
            </w:r>
          </w:p>
        </w:tc>
        <w:tc>
          <w:tcPr>
            <w:tcW w:w="5760" w:type="dxa"/>
          </w:tcPr>
          <w:p w14:paraId="23FBBDA6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</w:tr>
      <w:tr w:rsidR="00B5391C" w:rsidRPr="00EB114C" w14:paraId="345BC24B" w14:textId="77777777">
        <w:tc>
          <w:tcPr>
            <w:tcW w:w="4320" w:type="dxa"/>
            <w:shd w:val="clear" w:color="auto" w:fill="0070C0"/>
          </w:tcPr>
          <w:p w14:paraId="2EA1DEFA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 xml:space="preserve">Приоритет </w:t>
            </w: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тестирования</w:t>
            </w:r>
          </w:p>
        </w:tc>
        <w:tc>
          <w:tcPr>
            <w:tcW w:w="5760" w:type="dxa"/>
          </w:tcPr>
          <w:p w14:paraId="12F3F71D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Средний</w:t>
            </w:r>
          </w:p>
        </w:tc>
      </w:tr>
      <w:tr w:rsidR="00B5391C" w:rsidRPr="00EB114C" w14:paraId="6B23B9E2" w14:textId="77777777">
        <w:tc>
          <w:tcPr>
            <w:tcW w:w="4320" w:type="dxa"/>
            <w:shd w:val="clear" w:color="auto" w:fill="0070C0"/>
          </w:tcPr>
          <w:p w14:paraId="3F3977E9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Заголовок/название теста</w:t>
            </w:r>
          </w:p>
        </w:tc>
        <w:tc>
          <w:tcPr>
            <w:tcW w:w="5760" w:type="dxa"/>
          </w:tcPr>
          <w:p w14:paraId="1AB9F61F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Client: Позитивный тест #23</w:t>
            </w:r>
          </w:p>
        </w:tc>
      </w:tr>
      <w:tr w:rsidR="00B5391C" w:rsidRPr="00EB114C" w14:paraId="58EF9DCE" w14:textId="77777777">
        <w:tc>
          <w:tcPr>
            <w:tcW w:w="4320" w:type="dxa"/>
            <w:shd w:val="clear" w:color="auto" w:fill="0070C0"/>
          </w:tcPr>
          <w:p w14:paraId="549EFCE6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Краткое изложение теста</w:t>
            </w:r>
          </w:p>
        </w:tc>
        <w:tc>
          <w:tcPr>
            <w:tcW w:w="5760" w:type="dxa"/>
          </w:tcPr>
          <w:p w14:paraId="7258EFAC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Вызов метода/создание объекта</w:t>
            </w:r>
          </w:p>
        </w:tc>
      </w:tr>
      <w:tr w:rsidR="00B5391C" w:rsidRPr="00EB114C" w14:paraId="40EECB1F" w14:textId="77777777">
        <w:tc>
          <w:tcPr>
            <w:tcW w:w="4320" w:type="dxa"/>
            <w:shd w:val="clear" w:color="auto" w:fill="0070C0"/>
          </w:tcPr>
          <w:p w14:paraId="7B85DFA5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Этапы теста</w:t>
            </w:r>
          </w:p>
        </w:tc>
        <w:tc>
          <w:tcPr>
            <w:tcW w:w="5760" w:type="dxa"/>
          </w:tcPr>
          <w:p w14:paraId="59E1A7CA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1. Подготовка данных</w:t>
            </w:r>
            <w:r w:rsidRPr="00EB114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br/>
              <w:t>2. Вызов метода/создание объекта</w:t>
            </w:r>
            <w:r w:rsidRPr="00EB114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br/>
              <w:t xml:space="preserve">3. </w:t>
            </w: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Проверка результата</w:t>
            </w:r>
          </w:p>
        </w:tc>
      </w:tr>
      <w:tr w:rsidR="00B5391C" w:rsidRPr="00EB114C" w14:paraId="29627926" w14:textId="77777777">
        <w:tc>
          <w:tcPr>
            <w:tcW w:w="4320" w:type="dxa"/>
            <w:shd w:val="clear" w:color="auto" w:fill="0070C0"/>
          </w:tcPr>
          <w:p w14:paraId="23F33CD4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Тестовые данные</w:t>
            </w:r>
          </w:p>
        </w:tc>
        <w:tc>
          <w:tcPr>
            <w:tcW w:w="5760" w:type="dxa"/>
          </w:tcPr>
          <w:p w14:paraId="45715F51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 xml:space="preserve">Валидные </w:t>
            </w: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данные для Component</w:t>
            </w:r>
          </w:p>
        </w:tc>
      </w:tr>
      <w:tr w:rsidR="00B5391C" w:rsidRPr="00EB114C" w14:paraId="480919AA" w14:textId="77777777">
        <w:tc>
          <w:tcPr>
            <w:tcW w:w="4320" w:type="dxa"/>
            <w:shd w:val="clear" w:color="auto" w:fill="0070C0"/>
          </w:tcPr>
          <w:p w14:paraId="41CE6EA9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Ожидаемый результат</w:t>
            </w:r>
          </w:p>
        </w:tc>
        <w:tc>
          <w:tcPr>
            <w:tcW w:w="5760" w:type="dxa"/>
          </w:tcPr>
          <w:p w14:paraId="27782AA7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Ожидаемое корректное поведение</w:t>
            </w:r>
          </w:p>
        </w:tc>
      </w:tr>
      <w:tr w:rsidR="00B5391C" w:rsidRPr="00EB114C" w14:paraId="65498036" w14:textId="77777777">
        <w:tc>
          <w:tcPr>
            <w:tcW w:w="4320" w:type="dxa"/>
            <w:shd w:val="clear" w:color="auto" w:fill="0070C0"/>
          </w:tcPr>
          <w:p w14:paraId="202A7629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Фактический результат</w:t>
            </w:r>
          </w:p>
        </w:tc>
        <w:tc>
          <w:tcPr>
            <w:tcW w:w="5760" w:type="dxa"/>
          </w:tcPr>
          <w:p w14:paraId="1803CFD9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Соответствует ожидаемому</w:t>
            </w:r>
          </w:p>
        </w:tc>
      </w:tr>
      <w:tr w:rsidR="00B5391C" w:rsidRPr="00EB114C" w14:paraId="6ABA74B6" w14:textId="77777777">
        <w:tc>
          <w:tcPr>
            <w:tcW w:w="4320" w:type="dxa"/>
            <w:shd w:val="clear" w:color="auto" w:fill="0070C0"/>
          </w:tcPr>
          <w:p w14:paraId="4FC8834A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Статус</w:t>
            </w:r>
          </w:p>
        </w:tc>
        <w:tc>
          <w:tcPr>
            <w:tcW w:w="5760" w:type="dxa"/>
          </w:tcPr>
          <w:p w14:paraId="5A618865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Зачёт</w:t>
            </w:r>
          </w:p>
        </w:tc>
      </w:tr>
      <w:tr w:rsidR="00B5391C" w:rsidRPr="00EB114C" w14:paraId="0ED71E0F" w14:textId="77777777">
        <w:tc>
          <w:tcPr>
            <w:tcW w:w="4320" w:type="dxa"/>
            <w:shd w:val="clear" w:color="auto" w:fill="0070C0"/>
          </w:tcPr>
          <w:p w14:paraId="0E1C6B26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Предварительное условие</w:t>
            </w:r>
          </w:p>
        </w:tc>
        <w:tc>
          <w:tcPr>
            <w:tcW w:w="5760" w:type="dxa"/>
          </w:tcPr>
          <w:p w14:paraId="73473C09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Класс доступен для тестирования</w:t>
            </w:r>
          </w:p>
        </w:tc>
      </w:tr>
      <w:tr w:rsidR="00B5391C" w:rsidRPr="00EB114C" w14:paraId="7DDF7B09" w14:textId="77777777">
        <w:tc>
          <w:tcPr>
            <w:tcW w:w="4320" w:type="dxa"/>
            <w:shd w:val="clear" w:color="auto" w:fill="0070C0"/>
          </w:tcPr>
          <w:p w14:paraId="6DA8D16E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Постусловие</w:t>
            </w:r>
          </w:p>
        </w:tc>
        <w:tc>
          <w:tcPr>
            <w:tcW w:w="5760" w:type="dxa"/>
          </w:tcPr>
          <w:p w14:paraId="00775AB5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Объект создан / метод выполнен успешно</w:t>
            </w:r>
          </w:p>
        </w:tc>
      </w:tr>
      <w:tr w:rsidR="00B5391C" w:rsidRPr="00EB114C" w14:paraId="4071FE43" w14:textId="77777777">
        <w:tc>
          <w:tcPr>
            <w:tcW w:w="4320" w:type="dxa"/>
            <w:shd w:val="clear" w:color="auto" w:fill="0070C0"/>
          </w:tcPr>
          <w:p w14:paraId="01800BB3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Примечания/</w:t>
            </w: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комментарии</w:t>
            </w:r>
          </w:p>
        </w:tc>
        <w:tc>
          <w:tcPr>
            <w:tcW w:w="5760" w:type="dxa"/>
          </w:tcPr>
          <w:p w14:paraId="284D819C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Нет комментариев</w:t>
            </w:r>
          </w:p>
        </w:tc>
      </w:tr>
    </w:tbl>
    <w:p w14:paraId="70342558" w14:textId="77777777" w:rsidR="00B5391C" w:rsidRPr="00EB114C" w:rsidRDefault="00B5391C">
      <w:pPr>
        <w:rPr>
          <w:rFonts w:ascii="Times New Roman" w:hAnsi="Times New Roman" w:cs="Times New Roman"/>
          <w:sz w:val="28"/>
          <w:szCs w:val="28"/>
        </w:rPr>
      </w:pPr>
    </w:p>
    <w:p w14:paraId="1B8990C4" w14:textId="77777777" w:rsidR="00B5391C" w:rsidRPr="00EB114C" w:rsidRDefault="00EB114C">
      <w:pPr>
        <w:rPr>
          <w:rFonts w:ascii="Times New Roman" w:hAnsi="Times New Roman" w:cs="Times New Roman"/>
          <w:sz w:val="28"/>
          <w:szCs w:val="28"/>
        </w:rPr>
      </w:pPr>
      <w:r w:rsidRPr="00EB114C">
        <w:rPr>
          <w:rFonts w:ascii="Times New Roman" w:hAnsi="Times New Roman" w:cs="Times New Roman"/>
          <w:b/>
          <w:sz w:val="28"/>
          <w:szCs w:val="28"/>
        </w:rPr>
        <w:t>Аннотация теста</w:t>
      </w:r>
    </w:p>
    <w:tbl>
      <w:tblPr>
        <w:tblStyle w:val="aff0"/>
        <w:tblW w:w="0" w:type="auto"/>
        <w:tblLayout w:type="fixed"/>
        <w:tblLook w:val="04A0" w:firstRow="1" w:lastRow="0" w:firstColumn="1" w:lastColumn="0" w:noHBand="0" w:noVBand="1"/>
      </w:tblPr>
      <w:tblGrid>
        <w:gridCol w:w="4320"/>
        <w:gridCol w:w="5760"/>
      </w:tblGrid>
      <w:tr w:rsidR="00B5391C" w:rsidRPr="00EB114C" w14:paraId="7AC3250D" w14:textId="77777777">
        <w:tc>
          <w:tcPr>
            <w:tcW w:w="4320" w:type="dxa"/>
            <w:shd w:val="clear" w:color="auto" w:fill="0070C0"/>
          </w:tcPr>
          <w:p w14:paraId="078362FB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lastRenderedPageBreak/>
              <w:t>Название проекта</w:t>
            </w:r>
          </w:p>
        </w:tc>
        <w:tc>
          <w:tcPr>
            <w:tcW w:w="5760" w:type="dxa"/>
          </w:tcPr>
          <w:p w14:paraId="5678FE5D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CompClub_Console ("Dish")</w:t>
            </w:r>
          </w:p>
        </w:tc>
      </w:tr>
      <w:tr w:rsidR="00B5391C" w:rsidRPr="00EB114C" w14:paraId="305323B8" w14:textId="77777777">
        <w:tc>
          <w:tcPr>
            <w:tcW w:w="4320" w:type="dxa"/>
            <w:shd w:val="clear" w:color="auto" w:fill="0070C0"/>
          </w:tcPr>
          <w:p w14:paraId="2B7159D0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Рабочая версия</w:t>
            </w:r>
          </w:p>
        </w:tc>
        <w:tc>
          <w:tcPr>
            <w:tcW w:w="5760" w:type="dxa"/>
          </w:tcPr>
          <w:p w14:paraId="368F3E3B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</w:tr>
      <w:tr w:rsidR="00B5391C" w:rsidRPr="00EB114C" w14:paraId="44E03B0C" w14:textId="77777777">
        <w:tc>
          <w:tcPr>
            <w:tcW w:w="4320" w:type="dxa"/>
            <w:shd w:val="clear" w:color="auto" w:fill="0070C0"/>
          </w:tcPr>
          <w:p w14:paraId="008E0BDC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Имя тестирующего</w:t>
            </w:r>
          </w:p>
        </w:tc>
        <w:tc>
          <w:tcPr>
            <w:tcW w:w="5760" w:type="dxa"/>
          </w:tcPr>
          <w:p w14:paraId="6469AB5F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Азаров А. А.</w:t>
            </w:r>
          </w:p>
        </w:tc>
      </w:tr>
      <w:tr w:rsidR="00B5391C" w:rsidRPr="00EB114C" w14:paraId="6C27AF0A" w14:textId="77777777">
        <w:tc>
          <w:tcPr>
            <w:tcW w:w="4320" w:type="dxa"/>
            <w:shd w:val="clear" w:color="auto" w:fill="0070C0"/>
          </w:tcPr>
          <w:p w14:paraId="69461100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Дата(ы) теста</w:t>
            </w:r>
          </w:p>
        </w:tc>
        <w:tc>
          <w:tcPr>
            <w:tcW w:w="5760" w:type="dxa"/>
          </w:tcPr>
          <w:p w14:paraId="40071E71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2025-06-18</w:t>
            </w:r>
          </w:p>
        </w:tc>
      </w:tr>
    </w:tbl>
    <w:p w14:paraId="4972F23E" w14:textId="77777777" w:rsidR="00B5391C" w:rsidRPr="00EB114C" w:rsidRDefault="00B5391C">
      <w:pPr>
        <w:rPr>
          <w:rFonts w:ascii="Times New Roman" w:hAnsi="Times New Roman" w:cs="Times New Roman"/>
          <w:sz w:val="28"/>
          <w:szCs w:val="28"/>
        </w:rPr>
      </w:pPr>
    </w:p>
    <w:p w14:paraId="59C405AB" w14:textId="77777777" w:rsidR="00B5391C" w:rsidRPr="00EB114C" w:rsidRDefault="00EB114C">
      <w:pPr>
        <w:rPr>
          <w:rFonts w:ascii="Times New Roman" w:hAnsi="Times New Roman" w:cs="Times New Roman"/>
          <w:sz w:val="28"/>
          <w:szCs w:val="28"/>
        </w:rPr>
      </w:pPr>
      <w:r w:rsidRPr="00EB114C">
        <w:rPr>
          <w:rFonts w:ascii="Times New Roman" w:hAnsi="Times New Roman" w:cs="Times New Roman"/>
          <w:b/>
          <w:sz w:val="28"/>
          <w:szCs w:val="28"/>
        </w:rPr>
        <w:t>Тестовый пример #24:</w:t>
      </w:r>
    </w:p>
    <w:tbl>
      <w:tblPr>
        <w:tblStyle w:val="aff0"/>
        <w:tblW w:w="0" w:type="auto"/>
        <w:tblLayout w:type="fixed"/>
        <w:tblLook w:val="04A0" w:firstRow="1" w:lastRow="0" w:firstColumn="1" w:lastColumn="0" w:noHBand="0" w:noVBand="1"/>
      </w:tblPr>
      <w:tblGrid>
        <w:gridCol w:w="4320"/>
        <w:gridCol w:w="5760"/>
      </w:tblGrid>
      <w:tr w:rsidR="00B5391C" w:rsidRPr="00EB114C" w14:paraId="764CD3E5" w14:textId="77777777">
        <w:tc>
          <w:tcPr>
            <w:tcW w:w="4320" w:type="dxa"/>
            <w:shd w:val="clear" w:color="auto" w:fill="0070C0"/>
          </w:tcPr>
          <w:p w14:paraId="501A6675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Тестовый пример #</w:t>
            </w:r>
          </w:p>
        </w:tc>
        <w:tc>
          <w:tcPr>
            <w:tcW w:w="5760" w:type="dxa"/>
          </w:tcPr>
          <w:p w14:paraId="1FD98194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</w:tr>
      <w:tr w:rsidR="00B5391C" w:rsidRPr="00EB114C" w14:paraId="0890CD5C" w14:textId="77777777">
        <w:tc>
          <w:tcPr>
            <w:tcW w:w="4320" w:type="dxa"/>
            <w:shd w:val="clear" w:color="auto" w:fill="0070C0"/>
          </w:tcPr>
          <w:p w14:paraId="7C69DCD1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Приоритет тестирования</w:t>
            </w:r>
          </w:p>
        </w:tc>
        <w:tc>
          <w:tcPr>
            <w:tcW w:w="5760" w:type="dxa"/>
          </w:tcPr>
          <w:p w14:paraId="04493C09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Средний</w:t>
            </w:r>
          </w:p>
        </w:tc>
      </w:tr>
      <w:tr w:rsidR="00B5391C" w:rsidRPr="00EB114C" w14:paraId="4E741082" w14:textId="77777777">
        <w:tc>
          <w:tcPr>
            <w:tcW w:w="4320" w:type="dxa"/>
            <w:shd w:val="clear" w:color="auto" w:fill="0070C0"/>
          </w:tcPr>
          <w:p w14:paraId="3622FCB8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Заголовок/название теста</w:t>
            </w:r>
          </w:p>
        </w:tc>
        <w:tc>
          <w:tcPr>
            <w:tcW w:w="5760" w:type="dxa"/>
          </w:tcPr>
          <w:p w14:paraId="7745DE74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Dish: Позитивный тест #24</w:t>
            </w:r>
          </w:p>
        </w:tc>
      </w:tr>
      <w:tr w:rsidR="00B5391C" w:rsidRPr="00EB114C" w14:paraId="6CFC4B6B" w14:textId="77777777">
        <w:tc>
          <w:tcPr>
            <w:tcW w:w="4320" w:type="dxa"/>
            <w:shd w:val="clear" w:color="auto" w:fill="0070C0"/>
          </w:tcPr>
          <w:p w14:paraId="55AA3B8B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Краткое изложение теста</w:t>
            </w:r>
          </w:p>
        </w:tc>
        <w:tc>
          <w:tcPr>
            <w:tcW w:w="5760" w:type="dxa"/>
          </w:tcPr>
          <w:p w14:paraId="7EBB280C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Вызов метода/создание объекта</w:t>
            </w:r>
          </w:p>
        </w:tc>
      </w:tr>
      <w:tr w:rsidR="00B5391C" w:rsidRPr="00EB114C" w14:paraId="67C6736F" w14:textId="77777777">
        <w:tc>
          <w:tcPr>
            <w:tcW w:w="4320" w:type="dxa"/>
            <w:shd w:val="clear" w:color="auto" w:fill="0070C0"/>
          </w:tcPr>
          <w:p w14:paraId="25E639D7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Этапы теста</w:t>
            </w:r>
          </w:p>
        </w:tc>
        <w:tc>
          <w:tcPr>
            <w:tcW w:w="5760" w:type="dxa"/>
          </w:tcPr>
          <w:p w14:paraId="0C45AB39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1. Подготовка данных</w:t>
            </w:r>
            <w:r w:rsidRPr="00EB114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br/>
              <w:t>2. Вызов метода/создание объекта</w:t>
            </w:r>
            <w:r w:rsidRPr="00EB114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br/>
              <w:t xml:space="preserve">3. </w:t>
            </w: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Проверка результата</w:t>
            </w:r>
          </w:p>
        </w:tc>
      </w:tr>
      <w:tr w:rsidR="00B5391C" w:rsidRPr="00EB114C" w14:paraId="2B1FD1BE" w14:textId="77777777">
        <w:tc>
          <w:tcPr>
            <w:tcW w:w="4320" w:type="dxa"/>
            <w:shd w:val="clear" w:color="auto" w:fill="0070C0"/>
          </w:tcPr>
          <w:p w14:paraId="43475F56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Тестовые данные</w:t>
            </w:r>
          </w:p>
        </w:tc>
        <w:tc>
          <w:tcPr>
            <w:tcW w:w="5760" w:type="dxa"/>
          </w:tcPr>
          <w:p w14:paraId="2421434E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Component(4, "sample")</w:t>
            </w:r>
          </w:p>
        </w:tc>
      </w:tr>
      <w:tr w:rsidR="00B5391C" w:rsidRPr="00EB114C" w14:paraId="22663FC9" w14:textId="77777777">
        <w:tc>
          <w:tcPr>
            <w:tcW w:w="4320" w:type="dxa"/>
            <w:shd w:val="clear" w:color="auto" w:fill="0070C0"/>
          </w:tcPr>
          <w:p w14:paraId="7EBE27A8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Ожидаемый результат</w:t>
            </w:r>
          </w:p>
        </w:tc>
        <w:tc>
          <w:tcPr>
            <w:tcW w:w="5760" w:type="dxa"/>
          </w:tcPr>
          <w:p w14:paraId="60045CBA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Объект создан корректно</w:t>
            </w:r>
          </w:p>
        </w:tc>
      </w:tr>
      <w:tr w:rsidR="00B5391C" w:rsidRPr="00EB114C" w14:paraId="19DF4607" w14:textId="77777777">
        <w:tc>
          <w:tcPr>
            <w:tcW w:w="4320" w:type="dxa"/>
            <w:shd w:val="clear" w:color="auto" w:fill="0070C0"/>
          </w:tcPr>
          <w:p w14:paraId="47A9D14B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Фактический результат</w:t>
            </w:r>
          </w:p>
        </w:tc>
        <w:tc>
          <w:tcPr>
            <w:tcW w:w="5760" w:type="dxa"/>
          </w:tcPr>
          <w:p w14:paraId="58CF0AD4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Объект создан корректно</w:t>
            </w:r>
          </w:p>
        </w:tc>
      </w:tr>
      <w:tr w:rsidR="00B5391C" w:rsidRPr="00EB114C" w14:paraId="5E4735DE" w14:textId="77777777">
        <w:tc>
          <w:tcPr>
            <w:tcW w:w="4320" w:type="dxa"/>
            <w:shd w:val="clear" w:color="auto" w:fill="0070C0"/>
          </w:tcPr>
          <w:p w14:paraId="258E3A4F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Статус</w:t>
            </w:r>
          </w:p>
        </w:tc>
        <w:tc>
          <w:tcPr>
            <w:tcW w:w="5760" w:type="dxa"/>
          </w:tcPr>
          <w:p w14:paraId="5C5FB247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Зачёт</w:t>
            </w:r>
          </w:p>
        </w:tc>
      </w:tr>
      <w:tr w:rsidR="00B5391C" w:rsidRPr="00EB114C" w14:paraId="79B1185D" w14:textId="77777777">
        <w:tc>
          <w:tcPr>
            <w:tcW w:w="4320" w:type="dxa"/>
            <w:shd w:val="clear" w:color="auto" w:fill="0070C0"/>
          </w:tcPr>
          <w:p w14:paraId="6CEA6AF3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Предварительное условие</w:t>
            </w:r>
          </w:p>
        </w:tc>
        <w:tc>
          <w:tcPr>
            <w:tcW w:w="5760" w:type="dxa"/>
          </w:tcPr>
          <w:p w14:paraId="7815DC4B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Класс доступен для тестирования</w:t>
            </w:r>
          </w:p>
        </w:tc>
      </w:tr>
      <w:tr w:rsidR="00B5391C" w:rsidRPr="00EB114C" w14:paraId="2B1FBE61" w14:textId="77777777">
        <w:tc>
          <w:tcPr>
            <w:tcW w:w="4320" w:type="dxa"/>
            <w:shd w:val="clear" w:color="auto" w:fill="0070C0"/>
          </w:tcPr>
          <w:p w14:paraId="1A009003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Постусловие</w:t>
            </w:r>
          </w:p>
        </w:tc>
        <w:tc>
          <w:tcPr>
            <w:tcW w:w="5760" w:type="dxa"/>
          </w:tcPr>
          <w:p w14:paraId="22A1900B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Объект создан / метод выполнен успешно</w:t>
            </w:r>
          </w:p>
        </w:tc>
      </w:tr>
      <w:tr w:rsidR="00B5391C" w:rsidRPr="00EB114C" w14:paraId="5D187B89" w14:textId="77777777">
        <w:tc>
          <w:tcPr>
            <w:tcW w:w="4320" w:type="dxa"/>
            <w:shd w:val="clear" w:color="auto" w:fill="0070C0"/>
          </w:tcPr>
          <w:p w14:paraId="7BD7548B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Примечания/комментарии</w:t>
            </w:r>
          </w:p>
        </w:tc>
        <w:tc>
          <w:tcPr>
            <w:tcW w:w="5760" w:type="dxa"/>
          </w:tcPr>
          <w:p w14:paraId="0ED35960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Нет комментариев</w:t>
            </w:r>
          </w:p>
        </w:tc>
      </w:tr>
    </w:tbl>
    <w:p w14:paraId="0F481170" w14:textId="77777777" w:rsidR="00B5391C" w:rsidRPr="00EB114C" w:rsidRDefault="00B5391C">
      <w:pPr>
        <w:rPr>
          <w:rFonts w:ascii="Times New Roman" w:hAnsi="Times New Roman" w:cs="Times New Roman"/>
          <w:sz w:val="28"/>
          <w:szCs w:val="28"/>
        </w:rPr>
      </w:pPr>
    </w:p>
    <w:p w14:paraId="5AD1A0EB" w14:textId="77777777" w:rsidR="00B5391C" w:rsidRPr="00EB114C" w:rsidRDefault="00EB114C">
      <w:pPr>
        <w:rPr>
          <w:rFonts w:ascii="Times New Roman" w:hAnsi="Times New Roman" w:cs="Times New Roman"/>
          <w:sz w:val="28"/>
          <w:szCs w:val="28"/>
        </w:rPr>
      </w:pPr>
      <w:r w:rsidRPr="00EB114C">
        <w:rPr>
          <w:rFonts w:ascii="Times New Roman" w:hAnsi="Times New Roman" w:cs="Times New Roman"/>
          <w:b/>
          <w:sz w:val="28"/>
          <w:szCs w:val="28"/>
        </w:rPr>
        <w:t xml:space="preserve">Аннотация </w:t>
      </w:r>
      <w:r w:rsidRPr="00EB114C">
        <w:rPr>
          <w:rFonts w:ascii="Times New Roman" w:hAnsi="Times New Roman" w:cs="Times New Roman"/>
          <w:b/>
          <w:sz w:val="28"/>
          <w:szCs w:val="28"/>
        </w:rPr>
        <w:t>теста</w:t>
      </w:r>
    </w:p>
    <w:tbl>
      <w:tblPr>
        <w:tblStyle w:val="aff0"/>
        <w:tblW w:w="0" w:type="auto"/>
        <w:tblLayout w:type="fixed"/>
        <w:tblLook w:val="04A0" w:firstRow="1" w:lastRow="0" w:firstColumn="1" w:lastColumn="0" w:noHBand="0" w:noVBand="1"/>
      </w:tblPr>
      <w:tblGrid>
        <w:gridCol w:w="4320"/>
        <w:gridCol w:w="5760"/>
      </w:tblGrid>
      <w:tr w:rsidR="00B5391C" w:rsidRPr="00EB114C" w14:paraId="6341E31D" w14:textId="77777777">
        <w:tc>
          <w:tcPr>
            <w:tcW w:w="4320" w:type="dxa"/>
            <w:shd w:val="clear" w:color="auto" w:fill="0070C0"/>
          </w:tcPr>
          <w:p w14:paraId="37175028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Название проекта</w:t>
            </w:r>
          </w:p>
        </w:tc>
        <w:tc>
          <w:tcPr>
            <w:tcW w:w="5760" w:type="dxa"/>
          </w:tcPr>
          <w:p w14:paraId="146AE0E1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CompClub_Console ("Order")</w:t>
            </w:r>
          </w:p>
        </w:tc>
      </w:tr>
      <w:tr w:rsidR="00B5391C" w:rsidRPr="00EB114C" w14:paraId="5BA61C5B" w14:textId="77777777">
        <w:tc>
          <w:tcPr>
            <w:tcW w:w="4320" w:type="dxa"/>
            <w:shd w:val="clear" w:color="auto" w:fill="0070C0"/>
          </w:tcPr>
          <w:p w14:paraId="71B2C565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Рабочая версия</w:t>
            </w:r>
          </w:p>
        </w:tc>
        <w:tc>
          <w:tcPr>
            <w:tcW w:w="5760" w:type="dxa"/>
          </w:tcPr>
          <w:p w14:paraId="724BA92D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</w:tr>
      <w:tr w:rsidR="00B5391C" w:rsidRPr="00EB114C" w14:paraId="07116BC8" w14:textId="77777777">
        <w:tc>
          <w:tcPr>
            <w:tcW w:w="4320" w:type="dxa"/>
            <w:shd w:val="clear" w:color="auto" w:fill="0070C0"/>
          </w:tcPr>
          <w:p w14:paraId="0E9AB663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Имя тестирующего</w:t>
            </w:r>
          </w:p>
        </w:tc>
        <w:tc>
          <w:tcPr>
            <w:tcW w:w="5760" w:type="dxa"/>
          </w:tcPr>
          <w:p w14:paraId="6053B9F2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Азаров А. А.</w:t>
            </w:r>
          </w:p>
        </w:tc>
      </w:tr>
      <w:tr w:rsidR="00B5391C" w:rsidRPr="00EB114C" w14:paraId="10CE4519" w14:textId="77777777">
        <w:tc>
          <w:tcPr>
            <w:tcW w:w="4320" w:type="dxa"/>
            <w:shd w:val="clear" w:color="auto" w:fill="0070C0"/>
          </w:tcPr>
          <w:p w14:paraId="42609C97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Дата(ы) теста</w:t>
            </w:r>
          </w:p>
        </w:tc>
        <w:tc>
          <w:tcPr>
            <w:tcW w:w="5760" w:type="dxa"/>
          </w:tcPr>
          <w:p w14:paraId="0F642AE5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2025-06-18</w:t>
            </w:r>
          </w:p>
        </w:tc>
      </w:tr>
    </w:tbl>
    <w:p w14:paraId="543D8282" w14:textId="77777777" w:rsidR="00B5391C" w:rsidRPr="00EB114C" w:rsidRDefault="00B5391C">
      <w:pPr>
        <w:rPr>
          <w:rFonts w:ascii="Times New Roman" w:hAnsi="Times New Roman" w:cs="Times New Roman"/>
          <w:sz w:val="28"/>
          <w:szCs w:val="28"/>
        </w:rPr>
      </w:pPr>
    </w:p>
    <w:p w14:paraId="56C4986E" w14:textId="77777777" w:rsidR="00B5391C" w:rsidRPr="00EB114C" w:rsidRDefault="00EB114C">
      <w:pPr>
        <w:rPr>
          <w:rFonts w:ascii="Times New Roman" w:hAnsi="Times New Roman" w:cs="Times New Roman"/>
          <w:sz w:val="28"/>
          <w:szCs w:val="28"/>
        </w:rPr>
      </w:pPr>
      <w:r w:rsidRPr="00EB114C">
        <w:rPr>
          <w:rFonts w:ascii="Times New Roman" w:hAnsi="Times New Roman" w:cs="Times New Roman"/>
          <w:b/>
          <w:sz w:val="28"/>
          <w:szCs w:val="28"/>
        </w:rPr>
        <w:t>Тестовый пример #25:</w:t>
      </w:r>
    </w:p>
    <w:tbl>
      <w:tblPr>
        <w:tblStyle w:val="aff0"/>
        <w:tblW w:w="0" w:type="auto"/>
        <w:tblLayout w:type="fixed"/>
        <w:tblLook w:val="04A0" w:firstRow="1" w:lastRow="0" w:firstColumn="1" w:lastColumn="0" w:noHBand="0" w:noVBand="1"/>
      </w:tblPr>
      <w:tblGrid>
        <w:gridCol w:w="4320"/>
        <w:gridCol w:w="5760"/>
      </w:tblGrid>
      <w:tr w:rsidR="00B5391C" w:rsidRPr="00EB114C" w14:paraId="6B0F7847" w14:textId="77777777">
        <w:tc>
          <w:tcPr>
            <w:tcW w:w="4320" w:type="dxa"/>
            <w:shd w:val="clear" w:color="auto" w:fill="0070C0"/>
          </w:tcPr>
          <w:p w14:paraId="4F18A0AE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Тестовый пример #</w:t>
            </w:r>
          </w:p>
        </w:tc>
        <w:tc>
          <w:tcPr>
            <w:tcW w:w="5760" w:type="dxa"/>
          </w:tcPr>
          <w:p w14:paraId="7ED9228D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</w:tr>
      <w:tr w:rsidR="00B5391C" w:rsidRPr="00EB114C" w14:paraId="4082EDF9" w14:textId="77777777">
        <w:tc>
          <w:tcPr>
            <w:tcW w:w="4320" w:type="dxa"/>
            <w:shd w:val="clear" w:color="auto" w:fill="0070C0"/>
          </w:tcPr>
          <w:p w14:paraId="4B861BC7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Приоритет тестирования</w:t>
            </w:r>
          </w:p>
        </w:tc>
        <w:tc>
          <w:tcPr>
            <w:tcW w:w="5760" w:type="dxa"/>
          </w:tcPr>
          <w:p w14:paraId="72E46EFE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Высокий</w:t>
            </w:r>
          </w:p>
        </w:tc>
      </w:tr>
      <w:tr w:rsidR="00B5391C" w:rsidRPr="00EB114C" w14:paraId="4DDF39D4" w14:textId="77777777">
        <w:tc>
          <w:tcPr>
            <w:tcW w:w="4320" w:type="dxa"/>
            <w:shd w:val="clear" w:color="auto" w:fill="0070C0"/>
          </w:tcPr>
          <w:p w14:paraId="79F05247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Заголовок/название теста</w:t>
            </w:r>
          </w:p>
        </w:tc>
        <w:tc>
          <w:tcPr>
            <w:tcW w:w="5760" w:type="dxa"/>
          </w:tcPr>
          <w:p w14:paraId="1391726B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 xml:space="preserve">Order: Позитивный тест </w:t>
            </w: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#25</w:t>
            </w:r>
          </w:p>
        </w:tc>
      </w:tr>
      <w:tr w:rsidR="00B5391C" w:rsidRPr="00EB114C" w14:paraId="525AF80F" w14:textId="77777777">
        <w:tc>
          <w:tcPr>
            <w:tcW w:w="4320" w:type="dxa"/>
            <w:shd w:val="clear" w:color="auto" w:fill="0070C0"/>
          </w:tcPr>
          <w:p w14:paraId="07BA5462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Краткое изложение теста</w:t>
            </w:r>
          </w:p>
        </w:tc>
        <w:tc>
          <w:tcPr>
            <w:tcW w:w="5760" w:type="dxa"/>
          </w:tcPr>
          <w:p w14:paraId="1243E954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Вызов метода/создание объекта</w:t>
            </w:r>
          </w:p>
        </w:tc>
      </w:tr>
      <w:tr w:rsidR="00B5391C" w:rsidRPr="00EB114C" w14:paraId="6F163F18" w14:textId="77777777">
        <w:tc>
          <w:tcPr>
            <w:tcW w:w="4320" w:type="dxa"/>
            <w:shd w:val="clear" w:color="auto" w:fill="0070C0"/>
          </w:tcPr>
          <w:p w14:paraId="06EB284D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Этапы теста</w:t>
            </w:r>
          </w:p>
        </w:tc>
        <w:tc>
          <w:tcPr>
            <w:tcW w:w="5760" w:type="dxa"/>
          </w:tcPr>
          <w:p w14:paraId="0675C514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1. Подготовка данных</w:t>
            </w:r>
            <w:r w:rsidRPr="00EB114C">
              <w:rPr>
                <w:rFonts w:ascii="Times New Roman" w:hAnsi="Times New Roman" w:cs="Times New Roman"/>
                <w:sz w:val="28"/>
                <w:szCs w:val="28"/>
              </w:rPr>
              <w:br/>
              <w:t>2. Вызов метода/создание объекта</w:t>
            </w:r>
            <w:r w:rsidRPr="00EB114C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EB114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3. Проверка результата</w:t>
            </w:r>
          </w:p>
        </w:tc>
      </w:tr>
      <w:tr w:rsidR="00B5391C" w:rsidRPr="00EB114C" w14:paraId="57A791BD" w14:textId="77777777">
        <w:tc>
          <w:tcPr>
            <w:tcW w:w="4320" w:type="dxa"/>
            <w:shd w:val="clear" w:color="auto" w:fill="0070C0"/>
          </w:tcPr>
          <w:p w14:paraId="437F69B7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lastRenderedPageBreak/>
              <w:t>Тестовые данные</w:t>
            </w:r>
          </w:p>
        </w:tc>
        <w:tc>
          <w:tcPr>
            <w:tcW w:w="5760" w:type="dxa"/>
          </w:tcPr>
          <w:p w14:paraId="0A075DD6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Component(5, "unit")</w:t>
            </w:r>
          </w:p>
        </w:tc>
      </w:tr>
      <w:tr w:rsidR="00B5391C" w:rsidRPr="00EB114C" w14:paraId="66B97C39" w14:textId="77777777">
        <w:tc>
          <w:tcPr>
            <w:tcW w:w="4320" w:type="dxa"/>
            <w:shd w:val="clear" w:color="auto" w:fill="0070C0"/>
          </w:tcPr>
          <w:p w14:paraId="528EE5F0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Ожидаемый результат</w:t>
            </w:r>
          </w:p>
        </w:tc>
        <w:tc>
          <w:tcPr>
            <w:tcW w:w="5760" w:type="dxa"/>
          </w:tcPr>
          <w:p w14:paraId="4F17FFB4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Объект создан корректно</w:t>
            </w:r>
          </w:p>
        </w:tc>
      </w:tr>
      <w:tr w:rsidR="00B5391C" w:rsidRPr="00EB114C" w14:paraId="7AA4B30C" w14:textId="77777777">
        <w:tc>
          <w:tcPr>
            <w:tcW w:w="4320" w:type="dxa"/>
            <w:shd w:val="clear" w:color="auto" w:fill="0070C0"/>
          </w:tcPr>
          <w:p w14:paraId="74DF7CC2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 xml:space="preserve">Фактический </w:t>
            </w: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результат</w:t>
            </w:r>
          </w:p>
        </w:tc>
        <w:tc>
          <w:tcPr>
            <w:tcW w:w="5760" w:type="dxa"/>
          </w:tcPr>
          <w:p w14:paraId="3CC20774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Объект создан корректно</w:t>
            </w:r>
          </w:p>
        </w:tc>
      </w:tr>
      <w:tr w:rsidR="00B5391C" w:rsidRPr="00EB114C" w14:paraId="4E6EE091" w14:textId="77777777">
        <w:tc>
          <w:tcPr>
            <w:tcW w:w="4320" w:type="dxa"/>
            <w:shd w:val="clear" w:color="auto" w:fill="0070C0"/>
          </w:tcPr>
          <w:p w14:paraId="1B75BF42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Статус</w:t>
            </w:r>
          </w:p>
        </w:tc>
        <w:tc>
          <w:tcPr>
            <w:tcW w:w="5760" w:type="dxa"/>
          </w:tcPr>
          <w:p w14:paraId="0F371009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Зачёт</w:t>
            </w:r>
          </w:p>
        </w:tc>
      </w:tr>
      <w:tr w:rsidR="00B5391C" w:rsidRPr="00EB114C" w14:paraId="086DBDAD" w14:textId="77777777">
        <w:tc>
          <w:tcPr>
            <w:tcW w:w="4320" w:type="dxa"/>
            <w:shd w:val="clear" w:color="auto" w:fill="0070C0"/>
          </w:tcPr>
          <w:p w14:paraId="0EA9F677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Предварительное условие</w:t>
            </w:r>
          </w:p>
        </w:tc>
        <w:tc>
          <w:tcPr>
            <w:tcW w:w="5760" w:type="dxa"/>
          </w:tcPr>
          <w:p w14:paraId="2960FA44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Класс доступен для тестирования</w:t>
            </w:r>
          </w:p>
        </w:tc>
      </w:tr>
      <w:tr w:rsidR="00B5391C" w:rsidRPr="00EB114C" w14:paraId="505F0ED9" w14:textId="77777777">
        <w:tc>
          <w:tcPr>
            <w:tcW w:w="4320" w:type="dxa"/>
            <w:shd w:val="clear" w:color="auto" w:fill="0070C0"/>
          </w:tcPr>
          <w:p w14:paraId="75124773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Постусловие</w:t>
            </w:r>
          </w:p>
        </w:tc>
        <w:tc>
          <w:tcPr>
            <w:tcW w:w="5760" w:type="dxa"/>
          </w:tcPr>
          <w:p w14:paraId="594BEA0E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Объект создан / метод выполнен успешно</w:t>
            </w:r>
          </w:p>
        </w:tc>
      </w:tr>
      <w:tr w:rsidR="00B5391C" w:rsidRPr="00EB114C" w14:paraId="07DC9264" w14:textId="77777777">
        <w:tc>
          <w:tcPr>
            <w:tcW w:w="4320" w:type="dxa"/>
            <w:shd w:val="clear" w:color="auto" w:fill="0070C0"/>
          </w:tcPr>
          <w:p w14:paraId="69C98D05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Примечания/комментарии</w:t>
            </w:r>
          </w:p>
        </w:tc>
        <w:tc>
          <w:tcPr>
            <w:tcW w:w="5760" w:type="dxa"/>
          </w:tcPr>
          <w:p w14:paraId="7433F21F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Нет комментариев</w:t>
            </w:r>
          </w:p>
        </w:tc>
      </w:tr>
    </w:tbl>
    <w:p w14:paraId="33E8B502" w14:textId="77777777" w:rsidR="00B5391C" w:rsidRPr="00EB114C" w:rsidRDefault="00B5391C">
      <w:pPr>
        <w:rPr>
          <w:rFonts w:ascii="Times New Roman" w:hAnsi="Times New Roman" w:cs="Times New Roman"/>
          <w:sz w:val="28"/>
          <w:szCs w:val="28"/>
        </w:rPr>
      </w:pPr>
    </w:p>
    <w:p w14:paraId="0174EDCA" w14:textId="77777777" w:rsidR="00B5391C" w:rsidRPr="00EB114C" w:rsidRDefault="00EB114C">
      <w:pPr>
        <w:rPr>
          <w:rFonts w:ascii="Times New Roman" w:hAnsi="Times New Roman" w:cs="Times New Roman"/>
          <w:sz w:val="28"/>
          <w:szCs w:val="28"/>
        </w:rPr>
      </w:pPr>
      <w:r w:rsidRPr="00EB114C">
        <w:rPr>
          <w:rFonts w:ascii="Times New Roman" w:hAnsi="Times New Roman" w:cs="Times New Roman"/>
          <w:b/>
          <w:sz w:val="28"/>
          <w:szCs w:val="28"/>
        </w:rPr>
        <w:t>Аннотация теста</w:t>
      </w:r>
    </w:p>
    <w:tbl>
      <w:tblPr>
        <w:tblStyle w:val="aff0"/>
        <w:tblW w:w="0" w:type="auto"/>
        <w:tblLayout w:type="fixed"/>
        <w:tblLook w:val="04A0" w:firstRow="1" w:lastRow="0" w:firstColumn="1" w:lastColumn="0" w:noHBand="0" w:noVBand="1"/>
      </w:tblPr>
      <w:tblGrid>
        <w:gridCol w:w="4320"/>
        <w:gridCol w:w="5760"/>
      </w:tblGrid>
      <w:tr w:rsidR="00B5391C" w:rsidRPr="00EB114C" w14:paraId="6CA015CC" w14:textId="77777777">
        <w:tc>
          <w:tcPr>
            <w:tcW w:w="4320" w:type="dxa"/>
            <w:shd w:val="clear" w:color="auto" w:fill="0070C0"/>
          </w:tcPr>
          <w:p w14:paraId="7DD30C9C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Название проекта</w:t>
            </w:r>
          </w:p>
        </w:tc>
        <w:tc>
          <w:tcPr>
            <w:tcW w:w="5760" w:type="dxa"/>
          </w:tcPr>
          <w:p w14:paraId="2497BFA6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CompClub_Console ("Guest")</w:t>
            </w:r>
          </w:p>
        </w:tc>
      </w:tr>
      <w:tr w:rsidR="00B5391C" w:rsidRPr="00EB114C" w14:paraId="0A5B0175" w14:textId="77777777">
        <w:tc>
          <w:tcPr>
            <w:tcW w:w="4320" w:type="dxa"/>
            <w:shd w:val="clear" w:color="auto" w:fill="0070C0"/>
          </w:tcPr>
          <w:p w14:paraId="547132C9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Рабочая версия</w:t>
            </w:r>
          </w:p>
        </w:tc>
        <w:tc>
          <w:tcPr>
            <w:tcW w:w="5760" w:type="dxa"/>
          </w:tcPr>
          <w:p w14:paraId="15B636A4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</w:tr>
      <w:tr w:rsidR="00B5391C" w:rsidRPr="00EB114C" w14:paraId="616B61B8" w14:textId="77777777">
        <w:tc>
          <w:tcPr>
            <w:tcW w:w="4320" w:type="dxa"/>
            <w:shd w:val="clear" w:color="auto" w:fill="0070C0"/>
          </w:tcPr>
          <w:p w14:paraId="60538ABE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Имя тестирующего</w:t>
            </w:r>
          </w:p>
        </w:tc>
        <w:tc>
          <w:tcPr>
            <w:tcW w:w="5760" w:type="dxa"/>
          </w:tcPr>
          <w:p w14:paraId="7FFE7F6C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Азаров А. А.</w:t>
            </w:r>
          </w:p>
        </w:tc>
      </w:tr>
      <w:tr w:rsidR="00B5391C" w:rsidRPr="00EB114C" w14:paraId="5713AB31" w14:textId="77777777">
        <w:tc>
          <w:tcPr>
            <w:tcW w:w="4320" w:type="dxa"/>
            <w:shd w:val="clear" w:color="auto" w:fill="0070C0"/>
          </w:tcPr>
          <w:p w14:paraId="6F90CA0D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Дата(ы) теста</w:t>
            </w:r>
          </w:p>
        </w:tc>
        <w:tc>
          <w:tcPr>
            <w:tcW w:w="5760" w:type="dxa"/>
          </w:tcPr>
          <w:p w14:paraId="20A43861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2025-06-18</w:t>
            </w:r>
          </w:p>
        </w:tc>
      </w:tr>
    </w:tbl>
    <w:p w14:paraId="289B5B5B" w14:textId="77777777" w:rsidR="00B5391C" w:rsidRPr="00EB114C" w:rsidRDefault="00B5391C">
      <w:pPr>
        <w:rPr>
          <w:rFonts w:ascii="Times New Roman" w:hAnsi="Times New Roman" w:cs="Times New Roman"/>
          <w:sz w:val="28"/>
          <w:szCs w:val="28"/>
        </w:rPr>
      </w:pPr>
    </w:p>
    <w:p w14:paraId="6B0C82C1" w14:textId="77777777" w:rsidR="00B5391C" w:rsidRPr="00EB114C" w:rsidRDefault="00EB114C">
      <w:pPr>
        <w:rPr>
          <w:rFonts w:ascii="Times New Roman" w:hAnsi="Times New Roman" w:cs="Times New Roman"/>
          <w:sz w:val="28"/>
          <w:szCs w:val="28"/>
        </w:rPr>
      </w:pPr>
      <w:r w:rsidRPr="00EB114C">
        <w:rPr>
          <w:rFonts w:ascii="Times New Roman" w:hAnsi="Times New Roman" w:cs="Times New Roman"/>
          <w:b/>
          <w:sz w:val="28"/>
          <w:szCs w:val="28"/>
        </w:rPr>
        <w:t>Тестовый пример #26:</w:t>
      </w:r>
    </w:p>
    <w:tbl>
      <w:tblPr>
        <w:tblStyle w:val="aff0"/>
        <w:tblW w:w="0" w:type="auto"/>
        <w:tblLayout w:type="fixed"/>
        <w:tblLook w:val="04A0" w:firstRow="1" w:lastRow="0" w:firstColumn="1" w:lastColumn="0" w:noHBand="0" w:noVBand="1"/>
      </w:tblPr>
      <w:tblGrid>
        <w:gridCol w:w="4320"/>
        <w:gridCol w:w="5760"/>
      </w:tblGrid>
      <w:tr w:rsidR="00B5391C" w:rsidRPr="00EB114C" w14:paraId="3EEB6E5B" w14:textId="77777777">
        <w:tc>
          <w:tcPr>
            <w:tcW w:w="4320" w:type="dxa"/>
            <w:shd w:val="clear" w:color="auto" w:fill="0070C0"/>
          </w:tcPr>
          <w:p w14:paraId="5A011801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Тестовый пример #</w:t>
            </w:r>
          </w:p>
        </w:tc>
        <w:tc>
          <w:tcPr>
            <w:tcW w:w="5760" w:type="dxa"/>
          </w:tcPr>
          <w:p w14:paraId="7702BBCC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</w:tr>
      <w:tr w:rsidR="00B5391C" w:rsidRPr="00EB114C" w14:paraId="7CDED2A4" w14:textId="77777777">
        <w:tc>
          <w:tcPr>
            <w:tcW w:w="4320" w:type="dxa"/>
            <w:shd w:val="clear" w:color="auto" w:fill="0070C0"/>
          </w:tcPr>
          <w:p w14:paraId="68F56C9A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Приоритет тестирования</w:t>
            </w:r>
          </w:p>
        </w:tc>
        <w:tc>
          <w:tcPr>
            <w:tcW w:w="5760" w:type="dxa"/>
          </w:tcPr>
          <w:p w14:paraId="2A543E17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Средний</w:t>
            </w:r>
          </w:p>
        </w:tc>
      </w:tr>
      <w:tr w:rsidR="00B5391C" w:rsidRPr="00EB114C" w14:paraId="05BE47CC" w14:textId="77777777">
        <w:tc>
          <w:tcPr>
            <w:tcW w:w="4320" w:type="dxa"/>
            <w:shd w:val="clear" w:color="auto" w:fill="0070C0"/>
          </w:tcPr>
          <w:p w14:paraId="0B43D910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Заголовок/название теста</w:t>
            </w:r>
          </w:p>
        </w:tc>
        <w:tc>
          <w:tcPr>
            <w:tcW w:w="5760" w:type="dxa"/>
          </w:tcPr>
          <w:p w14:paraId="44EAFB7A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Guest: Позитивный тест #26</w:t>
            </w:r>
          </w:p>
        </w:tc>
      </w:tr>
      <w:tr w:rsidR="00B5391C" w:rsidRPr="00EB114C" w14:paraId="56D4B00E" w14:textId="77777777">
        <w:tc>
          <w:tcPr>
            <w:tcW w:w="4320" w:type="dxa"/>
            <w:shd w:val="clear" w:color="auto" w:fill="0070C0"/>
          </w:tcPr>
          <w:p w14:paraId="6FD513BB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 xml:space="preserve">Краткое </w:t>
            </w: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изложение теста</w:t>
            </w:r>
          </w:p>
        </w:tc>
        <w:tc>
          <w:tcPr>
            <w:tcW w:w="5760" w:type="dxa"/>
          </w:tcPr>
          <w:p w14:paraId="5C62D6BB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Вызов метода/создание объекта</w:t>
            </w:r>
          </w:p>
        </w:tc>
      </w:tr>
      <w:tr w:rsidR="00B5391C" w:rsidRPr="00EB114C" w14:paraId="1A8571F2" w14:textId="77777777">
        <w:tc>
          <w:tcPr>
            <w:tcW w:w="4320" w:type="dxa"/>
            <w:shd w:val="clear" w:color="auto" w:fill="0070C0"/>
          </w:tcPr>
          <w:p w14:paraId="3872E70C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Этапы теста</w:t>
            </w:r>
          </w:p>
        </w:tc>
        <w:tc>
          <w:tcPr>
            <w:tcW w:w="5760" w:type="dxa"/>
          </w:tcPr>
          <w:p w14:paraId="2B1688A8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1. Подготовка данных</w:t>
            </w:r>
            <w:r w:rsidRPr="00EB114C">
              <w:rPr>
                <w:rFonts w:ascii="Times New Roman" w:hAnsi="Times New Roman" w:cs="Times New Roman"/>
                <w:sz w:val="28"/>
                <w:szCs w:val="28"/>
              </w:rPr>
              <w:br/>
              <w:t>2. Вызов метода/создание объекта</w:t>
            </w:r>
            <w:r w:rsidRPr="00EB114C">
              <w:rPr>
                <w:rFonts w:ascii="Times New Roman" w:hAnsi="Times New Roman" w:cs="Times New Roman"/>
                <w:sz w:val="28"/>
                <w:szCs w:val="28"/>
              </w:rPr>
              <w:br/>
              <w:t>3. Проверка результата</w:t>
            </w:r>
          </w:p>
        </w:tc>
      </w:tr>
      <w:tr w:rsidR="00B5391C" w:rsidRPr="00EB114C" w14:paraId="766C7644" w14:textId="77777777">
        <w:tc>
          <w:tcPr>
            <w:tcW w:w="4320" w:type="dxa"/>
            <w:shd w:val="clear" w:color="auto" w:fill="0070C0"/>
          </w:tcPr>
          <w:p w14:paraId="0C710D62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Тестовые данные</w:t>
            </w:r>
          </w:p>
        </w:tc>
        <w:tc>
          <w:tcPr>
            <w:tcW w:w="5760" w:type="dxa"/>
          </w:tcPr>
          <w:p w14:paraId="681B327B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Component(1, "name")</w:t>
            </w:r>
          </w:p>
        </w:tc>
      </w:tr>
      <w:tr w:rsidR="00B5391C" w:rsidRPr="00EB114C" w14:paraId="311DD25B" w14:textId="77777777">
        <w:tc>
          <w:tcPr>
            <w:tcW w:w="4320" w:type="dxa"/>
            <w:shd w:val="clear" w:color="auto" w:fill="0070C0"/>
          </w:tcPr>
          <w:p w14:paraId="3A0209E3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Ожидаемый результат</w:t>
            </w:r>
          </w:p>
        </w:tc>
        <w:tc>
          <w:tcPr>
            <w:tcW w:w="5760" w:type="dxa"/>
          </w:tcPr>
          <w:p w14:paraId="7B42149D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Объект создан корректно</w:t>
            </w:r>
          </w:p>
        </w:tc>
      </w:tr>
      <w:tr w:rsidR="00B5391C" w:rsidRPr="00EB114C" w14:paraId="07AF72D7" w14:textId="77777777">
        <w:tc>
          <w:tcPr>
            <w:tcW w:w="4320" w:type="dxa"/>
            <w:shd w:val="clear" w:color="auto" w:fill="0070C0"/>
          </w:tcPr>
          <w:p w14:paraId="601BC8B2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Фактический результат</w:t>
            </w:r>
          </w:p>
        </w:tc>
        <w:tc>
          <w:tcPr>
            <w:tcW w:w="5760" w:type="dxa"/>
          </w:tcPr>
          <w:p w14:paraId="24EF3420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 xml:space="preserve">Объект </w:t>
            </w: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создан корректно</w:t>
            </w:r>
          </w:p>
        </w:tc>
      </w:tr>
      <w:tr w:rsidR="00B5391C" w:rsidRPr="00EB114C" w14:paraId="1D0E45C4" w14:textId="77777777">
        <w:tc>
          <w:tcPr>
            <w:tcW w:w="4320" w:type="dxa"/>
            <w:shd w:val="clear" w:color="auto" w:fill="0070C0"/>
          </w:tcPr>
          <w:p w14:paraId="70D552F5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Статус</w:t>
            </w:r>
          </w:p>
        </w:tc>
        <w:tc>
          <w:tcPr>
            <w:tcW w:w="5760" w:type="dxa"/>
          </w:tcPr>
          <w:p w14:paraId="42DC6B54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Зачёт</w:t>
            </w:r>
          </w:p>
        </w:tc>
      </w:tr>
      <w:tr w:rsidR="00B5391C" w:rsidRPr="00EB114C" w14:paraId="1B4CC66D" w14:textId="77777777">
        <w:tc>
          <w:tcPr>
            <w:tcW w:w="4320" w:type="dxa"/>
            <w:shd w:val="clear" w:color="auto" w:fill="0070C0"/>
          </w:tcPr>
          <w:p w14:paraId="47973849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Предварительное условие</w:t>
            </w:r>
          </w:p>
        </w:tc>
        <w:tc>
          <w:tcPr>
            <w:tcW w:w="5760" w:type="dxa"/>
          </w:tcPr>
          <w:p w14:paraId="0F571852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Класс доступен для тестирования</w:t>
            </w:r>
          </w:p>
        </w:tc>
      </w:tr>
      <w:tr w:rsidR="00B5391C" w:rsidRPr="00EB114C" w14:paraId="5699A483" w14:textId="77777777">
        <w:tc>
          <w:tcPr>
            <w:tcW w:w="4320" w:type="dxa"/>
            <w:shd w:val="clear" w:color="auto" w:fill="0070C0"/>
          </w:tcPr>
          <w:p w14:paraId="6B6505C2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Постусловие</w:t>
            </w:r>
          </w:p>
        </w:tc>
        <w:tc>
          <w:tcPr>
            <w:tcW w:w="5760" w:type="dxa"/>
          </w:tcPr>
          <w:p w14:paraId="1D9ACC3B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Объект создан / метод выполнен успешно</w:t>
            </w:r>
          </w:p>
        </w:tc>
      </w:tr>
      <w:tr w:rsidR="00B5391C" w:rsidRPr="00EB114C" w14:paraId="26147FAA" w14:textId="77777777">
        <w:tc>
          <w:tcPr>
            <w:tcW w:w="4320" w:type="dxa"/>
            <w:shd w:val="clear" w:color="auto" w:fill="0070C0"/>
          </w:tcPr>
          <w:p w14:paraId="5F490E74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Примечания/комментарии</w:t>
            </w:r>
          </w:p>
        </w:tc>
        <w:tc>
          <w:tcPr>
            <w:tcW w:w="5760" w:type="dxa"/>
          </w:tcPr>
          <w:p w14:paraId="10BC6251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Нет комментариев</w:t>
            </w:r>
          </w:p>
        </w:tc>
      </w:tr>
    </w:tbl>
    <w:p w14:paraId="7B72661C" w14:textId="77777777" w:rsidR="00B5391C" w:rsidRPr="00EB114C" w:rsidRDefault="00B5391C">
      <w:pPr>
        <w:rPr>
          <w:rFonts w:ascii="Times New Roman" w:hAnsi="Times New Roman" w:cs="Times New Roman"/>
          <w:sz w:val="28"/>
          <w:szCs w:val="28"/>
        </w:rPr>
      </w:pPr>
    </w:p>
    <w:p w14:paraId="6EC439B4" w14:textId="77777777" w:rsidR="00B5391C" w:rsidRPr="00EB114C" w:rsidRDefault="00EB114C">
      <w:pPr>
        <w:rPr>
          <w:rFonts w:ascii="Times New Roman" w:hAnsi="Times New Roman" w:cs="Times New Roman"/>
          <w:sz w:val="28"/>
          <w:szCs w:val="28"/>
        </w:rPr>
      </w:pPr>
      <w:r w:rsidRPr="00EB114C">
        <w:rPr>
          <w:rFonts w:ascii="Times New Roman" w:hAnsi="Times New Roman" w:cs="Times New Roman"/>
          <w:b/>
          <w:sz w:val="28"/>
          <w:szCs w:val="28"/>
        </w:rPr>
        <w:t>Аннотация теста</w:t>
      </w:r>
    </w:p>
    <w:tbl>
      <w:tblPr>
        <w:tblStyle w:val="aff0"/>
        <w:tblW w:w="0" w:type="auto"/>
        <w:tblLayout w:type="fixed"/>
        <w:tblLook w:val="04A0" w:firstRow="1" w:lastRow="0" w:firstColumn="1" w:lastColumn="0" w:noHBand="0" w:noVBand="1"/>
      </w:tblPr>
      <w:tblGrid>
        <w:gridCol w:w="4320"/>
        <w:gridCol w:w="5760"/>
      </w:tblGrid>
      <w:tr w:rsidR="00B5391C" w:rsidRPr="00EB114C" w14:paraId="18754F29" w14:textId="77777777">
        <w:tc>
          <w:tcPr>
            <w:tcW w:w="4320" w:type="dxa"/>
            <w:shd w:val="clear" w:color="auto" w:fill="0070C0"/>
          </w:tcPr>
          <w:p w14:paraId="78E6A034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Название проекта</w:t>
            </w:r>
          </w:p>
        </w:tc>
        <w:tc>
          <w:tcPr>
            <w:tcW w:w="5760" w:type="dxa"/>
          </w:tcPr>
          <w:p w14:paraId="429CE7CC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CompClub_Console ("Program")</w:t>
            </w:r>
          </w:p>
        </w:tc>
      </w:tr>
      <w:tr w:rsidR="00B5391C" w:rsidRPr="00EB114C" w14:paraId="33AE3142" w14:textId="77777777">
        <w:tc>
          <w:tcPr>
            <w:tcW w:w="4320" w:type="dxa"/>
            <w:shd w:val="clear" w:color="auto" w:fill="0070C0"/>
          </w:tcPr>
          <w:p w14:paraId="676A8766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Рабочая версия</w:t>
            </w:r>
          </w:p>
        </w:tc>
        <w:tc>
          <w:tcPr>
            <w:tcW w:w="5760" w:type="dxa"/>
          </w:tcPr>
          <w:p w14:paraId="7CD93409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</w:tr>
      <w:tr w:rsidR="00B5391C" w:rsidRPr="00EB114C" w14:paraId="35BEE5EA" w14:textId="77777777">
        <w:tc>
          <w:tcPr>
            <w:tcW w:w="4320" w:type="dxa"/>
            <w:shd w:val="clear" w:color="auto" w:fill="0070C0"/>
          </w:tcPr>
          <w:p w14:paraId="3CA491B6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lastRenderedPageBreak/>
              <w:t>Имя тестирующего</w:t>
            </w:r>
          </w:p>
        </w:tc>
        <w:tc>
          <w:tcPr>
            <w:tcW w:w="5760" w:type="dxa"/>
          </w:tcPr>
          <w:p w14:paraId="1076B9B4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Азаров А. А.</w:t>
            </w:r>
          </w:p>
        </w:tc>
      </w:tr>
      <w:tr w:rsidR="00B5391C" w:rsidRPr="00EB114C" w14:paraId="476FFFF6" w14:textId="77777777">
        <w:tc>
          <w:tcPr>
            <w:tcW w:w="4320" w:type="dxa"/>
            <w:shd w:val="clear" w:color="auto" w:fill="0070C0"/>
          </w:tcPr>
          <w:p w14:paraId="77870C55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Дата(ы) теста</w:t>
            </w:r>
          </w:p>
        </w:tc>
        <w:tc>
          <w:tcPr>
            <w:tcW w:w="5760" w:type="dxa"/>
          </w:tcPr>
          <w:p w14:paraId="12F12047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2025-06-18</w:t>
            </w:r>
          </w:p>
        </w:tc>
      </w:tr>
    </w:tbl>
    <w:p w14:paraId="2EBB54BD" w14:textId="77777777" w:rsidR="00B5391C" w:rsidRPr="00EB114C" w:rsidRDefault="00B5391C">
      <w:pPr>
        <w:rPr>
          <w:rFonts w:ascii="Times New Roman" w:hAnsi="Times New Roman" w:cs="Times New Roman"/>
          <w:sz w:val="28"/>
          <w:szCs w:val="28"/>
        </w:rPr>
      </w:pPr>
    </w:p>
    <w:p w14:paraId="63AE9E5D" w14:textId="77777777" w:rsidR="00B5391C" w:rsidRPr="00EB114C" w:rsidRDefault="00EB114C">
      <w:pPr>
        <w:rPr>
          <w:rFonts w:ascii="Times New Roman" w:hAnsi="Times New Roman" w:cs="Times New Roman"/>
          <w:sz w:val="28"/>
          <w:szCs w:val="28"/>
        </w:rPr>
      </w:pPr>
      <w:r w:rsidRPr="00EB114C">
        <w:rPr>
          <w:rFonts w:ascii="Times New Roman" w:hAnsi="Times New Roman" w:cs="Times New Roman"/>
          <w:b/>
          <w:sz w:val="28"/>
          <w:szCs w:val="28"/>
        </w:rPr>
        <w:t>Тестовый пример #27:</w:t>
      </w:r>
    </w:p>
    <w:tbl>
      <w:tblPr>
        <w:tblStyle w:val="aff0"/>
        <w:tblW w:w="0" w:type="auto"/>
        <w:tblLayout w:type="fixed"/>
        <w:tblLook w:val="04A0" w:firstRow="1" w:lastRow="0" w:firstColumn="1" w:lastColumn="0" w:noHBand="0" w:noVBand="1"/>
      </w:tblPr>
      <w:tblGrid>
        <w:gridCol w:w="4320"/>
        <w:gridCol w:w="5760"/>
      </w:tblGrid>
      <w:tr w:rsidR="00B5391C" w:rsidRPr="00EB114C" w14:paraId="1DD6DD08" w14:textId="77777777">
        <w:tc>
          <w:tcPr>
            <w:tcW w:w="4320" w:type="dxa"/>
            <w:shd w:val="clear" w:color="auto" w:fill="0070C0"/>
          </w:tcPr>
          <w:p w14:paraId="3CFE4F78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Тестовый пример #</w:t>
            </w:r>
          </w:p>
        </w:tc>
        <w:tc>
          <w:tcPr>
            <w:tcW w:w="5760" w:type="dxa"/>
          </w:tcPr>
          <w:p w14:paraId="033B87D6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</w:tc>
      </w:tr>
      <w:tr w:rsidR="00B5391C" w:rsidRPr="00EB114C" w14:paraId="339F17AA" w14:textId="77777777">
        <w:tc>
          <w:tcPr>
            <w:tcW w:w="4320" w:type="dxa"/>
            <w:shd w:val="clear" w:color="auto" w:fill="0070C0"/>
          </w:tcPr>
          <w:p w14:paraId="56EA4FE7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Приоритет тестирования</w:t>
            </w:r>
          </w:p>
        </w:tc>
        <w:tc>
          <w:tcPr>
            <w:tcW w:w="5760" w:type="dxa"/>
          </w:tcPr>
          <w:p w14:paraId="76083325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Средний</w:t>
            </w:r>
          </w:p>
        </w:tc>
      </w:tr>
      <w:tr w:rsidR="00B5391C" w:rsidRPr="00EB114C" w14:paraId="725E5256" w14:textId="77777777">
        <w:tc>
          <w:tcPr>
            <w:tcW w:w="4320" w:type="dxa"/>
            <w:shd w:val="clear" w:color="auto" w:fill="0070C0"/>
          </w:tcPr>
          <w:p w14:paraId="795BAD18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Заголовок/название теста</w:t>
            </w:r>
          </w:p>
        </w:tc>
        <w:tc>
          <w:tcPr>
            <w:tcW w:w="5760" w:type="dxa"/>
          </w:tcPr>
          <w:p w14:paraId="4D0C77D7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Program: Позитивный тест #27</w:t>
            </w:r>
          </w:p>
        </w:tc>
      </w:tr>
      <w:tr w:rsidR="00B5391C" w:rsidRPr="00EB114C" w14:paraId="6F141AAA" w14:textId="77777777">
        <w:tc>
          <w:tcPr>
            <w:tcW w:w="4320" w:type="dxa"/>
            <w:shd w:val="clear" w:color="auto" w:fill="0070C0"/>
          </w:tcPr>
          <w:p w14:paraId="2789A847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Краткое изложение теста</w:t>
            </w:r>
          </w:p>
        </w:tc>
        <w:tc>
          <w:tcPr>
            <w:tcW w:w="5760" w:type="dxa"/>
          </w:tcPr>
          <w:p w14:paraId="67096928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 xml:space="preserve">Вызов </w:t>
            </w: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метода/создание объекта</w:t>
            </w:r>
          </w:p>
        </w:tc>
      </w:tr>
      <w:tr w:rsidR="00B5391C" w:rsidRPr="00EB114C" w14:paraId="7261C5AE" w14:textId="77777777">
        <w:tc>
          <w:tcPr>
            <w:tcW w:w="4320" w:type="dxa"/>
            <w:shd w:val="clear" w:color="auto" w:fill="0070C0"/>
          </w:tcPr>
          <w:p w14:paraId="714FE49D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Этапы теста</w:t>
            </w:r>
          </w:p>
        </w:tc>
        <w:tc>
          <w:tcPr>
            <w:tcW w:w="5760" w:type="dxa"/>
          </w:tcPr>
          <w:p w14:paraId="21025ACA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1. Подготовка данных</w:t>
            </w:r>
            <w:r w:rsidRPr="00EB114C">
              <w:rPr>
                <w:rFonts w:ascii="Times New Roman" w:hAnsi="Times New Roman" w:cs="Times New Roman"/>
                <w:sz w:val="28"/>
                <w:szCs w:val="28"/>
              </w:rPr>
              <w:br/>
              <w:t>2. Вызов метода/создание объекта</w:t>
            </w:r>
            <w:r w:rsidRPr="00EB114C">
              <w:rPr>
                <w:rFonts w:ascii="Times New Roman" w:hAnsi="Times New Roman" w:cs="Times New Roman"/>
                <w:sz w:val="28"/>
                <w:szCs w:val="28"/>
              </w:rPr>
              <w:br/>
              <w:t>3. Проверка результата</w:t>
            </w:r>
          </w:p>
        </w:tc>
      </w:tr>
      <w:tr w:rsidR="00B5391C" w:rsidRPr="00EB114C" w14:paraId="1F9D9A7D" w14:textId="77777777">
        <w:tc>
          <w:tcPr>
            <w:tcW w:w="4320" w:type="dxa"/>
            <w:shd w:val="clear" w:color="auto" w:fill="0070C0"/>
          </w:tcPr>
          <w:p w14:paraId="2BE99D4C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Тестовые данные</w:t>
            </w:r>
          </w:p>
        </w:tc>
        <w:tc>
          <w:tcPr>
            <w:tcW w:w="5760" w:type="dxa"/>
          </w:tcPr>
          <w:p w14:paraId="3C443477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Component(2, "test")</w:t>
            </w:r>
          </w:p>
        </w:tc>
      </w:tr>
      <w:tr w:rsidR="00B5391C" w:rsidRPr="00EB114C" w14:paraId="65802F06" w14:textId="77777777">
        <w:tc>
          <w:tcPr>
            <w:tcW w:w="4320" w:type="dxa"/>
            <w:shd w:val="clear" w:color="auto" w:fill="0070C0"/>
          </w:tcPr>
          <w:p w14:paraId="7C3C7E67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Ожидаемый результат</w:t>
            </w:r>
          </w:p>
        </w:tc>
        <w:tc>
          <w:tcPr>
            <w:tcW w:w="5760" w:type="dxa"/>
          </w:tcPr>
          <w:p w14:paraId="37CA432F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Объект создан корректно</w:t>
            </w:r>
          </w:p>
        </w:tc>
      </w:tr>
      <w:tr w:rsidR="00B5391C" w:rsidRPr="00EB114C" w14:paraId="2315544C" w14:textId="77777777">
        <w:tc>
          <w:tcPr>
            <w:tcW w:w="4320" w:type="dxa"/>
            <w:shd w:val="clear" w:color="auto" w:fill="0070C0"/>
          </w:tcPr>
          <w:p w14:paraId="0198E7EE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Фактический результат</w:t>
            </w:r>
          </w:p>
        </w:tc>
        <w:tc>
          <w:tcPr>
            <w:tcW w:w="5760" w:type="dxa"/>
          </w:tcPr>
          <w:p w14:paraId="62063468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Объект создан корректно</w:t>
            </w:r>
          </w:p>
        </w:tc>
      </w:tr>
      <w:tr w:rsidR="00B5391C" w:rsidRPr="00EB114C" w14:paraId="14BD30CE" w14:textId="77777777">
        <w:tc>
          <w:tcPr>
            <w:tcW w:w="4320" w:type="dxa"/>
            <w:shd w:val="clear" w:color="auto" w:fill="0070C0"/>
          </w:tcPr>
          <w:p w14:paraId="044FB6BD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Статус</w:t>
            </w:r>
          </w:p>
        </w:tc>
        <w:tc>
          <w:tcPr>
            <w:tcW w:w="5760" w:type="dxa"/>
          </w:tcPr>
          <w:p w14:paraId="01221CF2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Зачё</w:t>
            </w: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т</w:t>
            </w:r>
          </w:p>
        </w:tc>
      </w:tr>
      <w:tr w:rsidR="00B5391C" w:rsidRPr="00EB114C" w14:paraId="2D065CF6" w14:textId="77777777">
        <w:tc>
          <w:tcPr>
            <w:tcW w:w="4320" w:type="dxa"/>
            <w:shd w:val="clear" w:color="auto" w:fill="0070C0"/>
          </w:tcPr>
          <w:p w14:paraId="39060DDA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Предварительное условие</w:t>
            </w:r>
          </w:p>
        </w:tc>
        <w:tc>
          <w:tcPr>
            <w:tcW w:w="5760" w:type="dxa"/>
          </w:tcPr>
          <w:p w14:paraId="384E4052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Класс доступен для тестирования</w:t>
            </w:r>
          </w:p>
        </w:tc>
      </w:tr>
      <w:tr w:rsidR="00B5391C" w:rsidRPr="00EB114C" w14:paraId="394E13B3" w14:textId="77777777">
        <w:tc>
          <w:tcPr>
            <w:tcW w:w="4320" w:type="dxa"/>
            <w:shd w:val="clear" w:color="auto" w:fill="0070C0"/>
          </w:tcPr>
          <w:p w14:paraId="682914AB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Постусловие</w:t>
            </w:r>
          </w:p>
        </w:tc>
        <w:tc>
          <w:tcPr>
            <w:tcW w:w="5760" w:type="dxa"/>
          </w:tcPr>
          <w:p w14:paraId="0B0AD305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Объект создан / метод выполнен успешно</w:t>
            </w:r>
          </w:p>
        </w:tc>
      </w:tr>
      <w:tr w:rsidR="00B5391C" w:rsidRPr="00EB114C" w14:paraId="06D3C53A" w14:textId="77777777">
        <w:tc>
          <w:tcPr>
            <w:tcW w:w="4320" w:type="dxa"/>
            <w:shd w:val="clear" w:color="auto" w:fill="0070C0"/>
          </w:tcPr>
          <w:p w14:paraId="03568C4D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Примечания/комментарии</w:t>
            </w:r>
          </w:p>
        </w:tc>
        <w:tc>
          <w:tcPr>
            <w:tcW w:w="5760" w:type="dxa"/>
          </w:tcPr>
          <w:p w14:paraId="2A512A62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Нет комментариев</w:t>
            </w:r>
          </w:p>
        </w:tc>
      </w:tr>
    </w:tbl>
    <w:p w14:paraId="0541EA76" w14:textId="77777777" w:rsidR="00B5391C" w:rsidRPr="00EB114C" w:rsidRDefault="00B5391C">
      <w:pPr>
        <w:rPr>
          <w:rFonts w:ascii="Times New Roman" w:hAnsi="Times New Roman" w:cs="Times New Roman"/>
          <w:sz w:val="28"/>
          <w:szCs w:val="28"/>
        </w:rPr>
      </w:pPr>
    </w:p>
    <w:p w14:paraId="4CCC60AC" w14:textId="77777777" w:rsidR="00B5391C" w:rsidRPr="00EB114C" w:rsidRDefault="00EB114C">
      <w:pPr>
        <w:rPr>
          <w:rFonts w:ascii="Times New Roman" w:hAnsi="Times New Roman" w:cs="Times New Roman"/>
          <w:sz w:val="28"/>
          <w:szCs w:val="28"/>
        </w:rPr>
      </w:pPr>
      <w:r w:rsidRPr="00EB114C">
        <w:rPr>
          <w:rFonts w:ascii="Times New Roman" w:hAnsi="Times New Roman" w:cs="Times New Roman"/>
          <w:b/>
          <w:sz w:val="28"/>
          <w:szCs w:val="28"/>
        </w:rPr>
        <w:t>Аннотация теста</w:t>
      </w:r>
    </w:p>
    <w:tbl>
      <w:tblPr>
        <w:tblStyle w:val="aff0"/>
        <w:tblW w:w="0" w:type="auto"/>
        <w:tblLayout w:type="fixed"/>
        <w:tblLook w:val="04A0" w:firstRow="1" w:lastRow="0" w:firstColumn="1" w:lastColumn="0" w:noHBand="0" w:noVBand="1"/>
      </w:tblPr>
      <w:tblGrid>
        <w:gridCol w:w="4320"/>
        <w:gridCol w:w="5760"/>
      </w:tblGrid>
      <w:tr w:rsidR="00B5391C" w:rsidRPr="00EB114C" w14:paraId="377C9762" w14:textId="77777777">
        <w:tc>
          <w:tcPr>
            <w:tcW w:w="4320" w:type="dxa"/>
            <w:shd w:val="clear" w:color="auto" w:fill="0070C0"/>
          </w:tcPr>
          <w:p w14:paraId="57A57BFA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Название проекта</w:t>
            </w:r>
          </w:p>
        </w:tc>
        <w:tc>
          <w:tcPr>
            <w:tcW w:w="5760" w:type="dxa"/>
          </w:tcPr>
          <w:p w14:paraId="02920954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CompClub_Console ("Enums")</w:t>
            </w:r>
          </w:p>
        </w:tc>
      </w:tr>
      <w:tr w:rsidR="00B5391C" w:rsidRPr="00EB114C" w14:paraId="73820591" w14:textId="77777777">
        <w:tc>
          <w:tcPr>
            <w:tcW w:w="4320" w:type="dxa"/>
            <w:shd w:val="clear" w:color="auto" w:fill="0070C0"/>
          </w:tcPr>
          <w:p w14:paraId="41C86977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Рабочая версия</w:t>
            </w:r>
          </w:p>
        </w:tc>
        <w:tc>
          <w:tcPr>
            <w:tcW w:w="5760" w:type="dxa"/>
          </w:tcPr>
          <w:p w14:paraId="4082C310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</w:tr>
      <w:tr w:rsidR="00B5391C" w:rsidRPr="00EB114C" w14:paraId="491D765F" w14:textId="77777777">
        <w:tc>
          <w:tcPr>
            <w:tcW w:w="4320" w:type="dxa"/>
            <w:shd w:val="clear" w:color="auto" w:fill="0070C0"/>
          </w:tcPr>
          <w:p w14:paraId="5E1C73D3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 xml:space="preserve">Имя </w:t>
            </w: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тестирующего</w:t>
            </w:r>
          </w:p>
        </w:tc>
        <w:tc>
          <w:tcPr>
            <w:tcW w:w="5760" w:type="dxa"/>
          </w:tcPr>
          <w:p w14:paraId="04945214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Азаров А. А.</w:t>
            </w:r>
          </w:p>
        </w:tc>
      </w:tr>
      <w:tr w:rsidR="00B5391C" w:rsidRPr="00EB114C" w14:paraId="6D787A13" w14:textId="77777777">
        <w:tc>
          <w:tcPr>
            <w:tcW w:w="4320" w:type="dxa"/>
            <w:shd w:val="clear" w:color="auto" w:fill="0070C0"/>
          </w:tcPr>
          <w:p w14:paraId="0A5301B1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Дата(ы) теста</w:t>
            </w:r>
          </w:p>
        </w:tc>
        <w:tc>
          <w:tcPr>
            <w:tcW w:w="5760" w:type="dxa"/>
          </w:tcPr>
          <w:p w14:paraId="2D749B59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2025-06-18</w:t>
            </w:r>
          </w:p>
        </w:tc>
      </w:tr>
    </w:tbl>
    <w:p w14:paraId="41F01573" w14:textId="77777777" w:rsidR="00B5391C" w:rsidRPr="00EB114C" w:rsidRDefault="00B5391C">
      <w:pPr>
        <w:rPr>
          <w:rFonts w:ascii="Times New Roman" w:hAnsi="Times New Roman" w:cs="Times New Roman"/>
          <w:sz w:val="28"/>
          <w:szCs w:val="28"/>
        </w:rPr>
      </w:pPr>
    </w:p>
    <w:p w14:paraId="3273C202" w14:textId="77777777" w:rsidR="00B5391C" w:rsidRPr="00EB114C" w:rsidRDefault="00EB114C">
      <w:pPr>
        <w:rPr>
          <w:rFonts w:ascii="Times New Roman" w:hAnsi="Times New Roman" w:cs="Times New Roman"/>
          <w:sz w:val="28"/>
          <w:szCs w:val="28"/>
        </w:rPr>
      </w:pPr>
      <w:r w:rsidRPr="00EB114C">
        <w:rPr>
          <w:rFonts w:ascii="Times New Roman" w:hAnsi="Times New Roman" w:cs="Times New Roman"/>
          <w:b/>
          <w:sz w:val="28"/>
          <w:szCs w:val="28"/>
        </w:rPr>
        <w:t>Тестовый пример #28:</w:t>
      </w:r>
    </w:p>
    <w:tbl>
      <w:tblPr>
        <w:tblStyle w:val="aff0"/>
        <w:tblW w:w="0" w:type="auto"/>
        <w:tblLayout w:type="fixed"/>
        <w:tblLook w:val="04A0" w:firstRow="1" w:lastRow="0" w:firstColumn="1" w:lastColumn="0" w:noHBand="0" w:noVBand="1"/>
      </w:tblPr>
      <w:tblGrid>
        <w:gridCol w:w="4320"/>
        <w:gridCol w:w="5760"/>
      </w:tblGrid>
      <w:tr w:rsidR="00B5391C" w:rsidRPr="00EB114C" w14:paraId="1AA4DB82" w14:textId="77777777">
        <w:tc>
          <w:tcPr>
            <w:tcW w:w="4320" w:type="dxa"/>
            <w:shd w:val="clear" w:color="auto" w:fill="0070C0"/>
          </w:tcPr>
          <w:p w14:paraId="1DE6896A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Тестовый пример #</w:t>
            </w:r>
          </w:p>
        </w:tc>
        <w:tc>
          <w:tcPr>
            <w:tcW w:w="5760" w:type="dxa"/>
          </w:tcPr>
          <w:p w14:paraId="30327450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</w:tc>
      </w:tr>
      <w:tr w:rsidR="00B5391C" w:rsidRPr="00EB114C" w14:paraId="79E85526" w14:textId="77777777">
        <w:tc>
          <w:tcPr>
            <w:tcW w:w="4320" w:type="dxa"/>
            <w:shd w:val="clear" w:color="auto" w:fill="0070C0"/>
          </w:tcPr>
          <w:p w14:paraId="4185D7C7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Приоритет тестирования</w:t>
            </w:r>
          </w:p>
        </w:tc>
        <w:tc>
          <w:tcPr>
            <w:tcW w:w="5760" w:type="dxa"/>
          </w:tcPr>
          <w:p w14:paraId="46B3C70F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Средний</w:t>
            </w:r>
          </w:p>
        </w:tc>
      </w:tr>
      <w:tr w:rsidR="00B5391C" w:rsidRPr="00EB114C" w14:paraId="4CD7B816" w14:textId="77777777">
        <w:tc>
          <w:tcPr>
            <w:tcW w:w="4320" w:type="dxa"/>
            <w:shd w:val="clear" w:color="auto" w:fill="0070C0"/>
          </w:tcPr>
          <w:p w14:paraId="611796AD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Заголовок/название теста</w:t>
            </w:r>
          </w:p>
        </w:tc>
        <w:tc>
          <w:tcPr>
            <w:tcW w:w="5760" w:type="dxa"/>
          </w:tcPr>
          <w:p w14:paraId="60FC5F0F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Enums: Позитивный тест #28</w:t>
            </w:r>
          </w:p>
        </w:tc>
      </w:tr>
      <w:tr w:rsidR="00B5391C" w:rsidRPr="00EB114C" w14:paraId="59135445" w14:textId="77777777">
        <w:tc>
          <w:tcPr>
            <w:tcW w:w="4320" w:type="dxa"/>
            <w:shd w:val="clear" w:color="auto" w:fill="0070C0"/>
          </w:tcPr>
          <w:p w14:paraId="0ABE0494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Краткое изложение теста</w:t>
            </w:r>
          </w:p>
        </w:tc>
        <w:tc>
          <w:tcPr>
            <w:tcW w:w="5760" w:type="dxa"/>
          </w:tcPr>
          <w:p w14:paraId="36C25A6A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Вызов метода/создание объекта</w:t>
            </w:r>
          </w:p>
        </w:tc>
      </w:tr>
      <w:tr w:rsidR="00B5391C" w:rsidRPr="00EB114C" w14:paraId="6561E4C6" w14:textId="77777777">
        <w:tc>
          <w:tcPr>
            <w:tcW w:w="4320" w:type="dxa"/>
            <w:shd w:val="clear" w:color="auto" w:fill="0070C0"/>
          </w:tcPr>
          <w:p w14:paraId="5594CB02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Этапы теста</w:t>
            </w:r>
          </w:p>
        </w:tc>
        <w:tc>
          <w:tcPr>
            <w:tcW w:w="5760" w:type="dxa"/>
          </w:tcPr>
          <w:p w14:paraId="483CF3CD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Подготовка данных</w:t>
            </w:r>
            <w:r w:rsidRPr="00EB114C">
              <w:rPr>
                <w:rFonts w:ascii="Times New Roman" w:hAnsi="Times New Roman" w:cs="Times New Roman"/>
                <w:sz w:val="28"/>
                <w:szCs w:val="28"/>
              </w:rPr>
              <w:br/>
              <w:t>2. Вызов метода/создание объекта</w:t>
            </w:r>
            <w:r w:rsidRPr="00EB114C">
              <w:rPr>
                <w:rFonts w:ascii="Times New Roman" w:hAnsi="Times New Roman" w:cs="Times New Roman"/>
                <w:sz w:val="28"/>
                <w:szCs w:val="28"/>
              </w:rPr>
              <w:br/>
              <w:t>3. Проверка результата</w:t>
            </w:r>
          </w:p>
        </w:tc>
      </w:tr>
      <w:tr w:rsidR="00B5391C" w:rsidRPr="00EB114C" w14:paraId="1868E957" w14:textId="77777777">
        <w:tc>
          <w:tcPr>
            <w:tcW w:w="4320" w:type="dxa"/>
            <w:shd w:val="clear" w:color="auto" w:fill="0070C0"/>
          </w:tcPr>
          <w:p w14:paraId="77926FF2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Тестовые данные</w:t>
            </w:r>
          </w:p>
        </w:tc>
        <w:tc>
          <w:tcPr>
            <w:tcW w:w="5760" w:type="dxa"/>
          </w:tcPr>
          <w:p w14:paraId="47DD85F5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Валидные данные для Component</w:t>
            </w:r>
          </w:p>
        </w:tc>
      </w:tr>
      <w:tr w:rsidR="00B5391C" w:rsidRPr="00EB114C" w14:paraId="4F81B918" w14:textId="77777777">
        <w:tc>
          <w:tcPr>
            <w:tcW w:w="4320" w:type="dxa"/>
            <w:shd w:val="clear" w:color="auto" w:fill="0070C0"/>
          </w:tcPr>
          <w:p w14:paraId="0BCC6036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lastRenderedPageBreak/>
              <w:t>Ожидаемый результат</w:t>
            </w:r>
          </w:p>
        </w:tc>
        <w:tc>
          <w:tcPr>
            <w:tcW w:w="5760" w:type="dxa"/>
          </w:tcPr>
          <w:p w14:paraId="3A93B489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Ожидаемое корректное поведение</w:t>
            </w:r>
          </w:p>
        </w:tc>
      </w:tr>
      <w:tr w:rsidR="00B5391C" w:rsidRPr="00EB114C" w14:paraId="4EE3A5C9" w14:textId="77777777">
        <w:tc>
          <w:tcPr>
            <w:tcW w:w="4320" w:type="dxa"/>
            <w:shd w:val="clear" w:color="auto" w:fill="0070C0"/>
          </w:tcPr>
          <w:p w14:paraId="3EA6B8F1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Фактический результат</w:t>
            </w:r>
          </w:p>
        </w:tc>
        <w:tc>
          <w:tcPr>
            <w:tcW w:w="5760" w:type="dxa"/>
          </w:tcPr>
          <w:p w14:paraId="1D11CC9F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Соответствует ожидаемому</w:t>
            </w:r>
          </w:p>
        </w:tc>
      </w:tr>
      <w:tr w:rsidR="00B5391C" w:rsidRPr="00EB114C" w14:paraId="0F90BAB0" w14:textId="77777777">
        <w:tc>
          <w:tcPr>
            <w:tcW w:w="4320" w:type="dxa"/>
            <w:shd w:val="clear" w:color="auto" w:fill="0070C0"/>
          </w:tcPr>
          <w:p w14:paraId="0E5BE870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Статус</w:t>
            </w:r>
          </w:p>
        </w:tc>
        <w:tc>
          <w:tcPr>
            <w:tcW w:w="5760" w:type="dxa"/>
          </w:tcPr>
          <w:p w14:paraId="76F0D10C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Не зачёт</w:t>
            </w:r>
          </w:p>
        </w:tc>
      </w:tr>
      <w:tr w:rsidR="00B5391C" w:rsidRPr="00EB114C" w14:paraId="74AEE23C" w14:textId="77777777">
        <w:tc>
          <w:tcPr>
            <w:tcW w:w="4320" w:type="dxa"/>
            <w:shd w:val="clear" w:color="auto" w:fill="0070C0"/>
          </w:tcPr>
          <w:p w14:paraId="3E56B932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Предварительное условие</w:t>
            </w:r>
          </w:p>
        </w:tc>
        <w:tc>
          <w:tcPr>
            <w:tcW w:w="5760" w:type="dxa"/>
          </w:tcPr>
          <w:p w14:paraId="200B830A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Класс доступен для тестирования</w:t>
            </w:r>
          </w:p>
        </w:tc>
      </w:tr>
      <w:tr w:rsidR="00B5391C" w:rsidRPr="00EB114C" w14:paraId="368DEF83" w14:textId="77777777">
        <w:tc>
          <w:tcPr>
            <w:tcW w:w="4320" w:type="dxa"/>
            <w:shd w:val="clear" w:color="auto" w:fill="0070C0"/>
          </w:tcPr>
          <w:p w14:paraId="7429FC33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Постусловие</w:t>
            </w:r>
          </w:p>
        </w:tc>
        <w:tc>
          <w:tcPr>
            <w:tcW w:w="5760" w:type="dxa"/>
          </w:tcPr>
          <w:p w14:paraId="09BD19A8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Объект создан / метод выполнен успешно</w:t>
            </w:r>
          </w:p>
        </w:tc>
      </w:tr>
      <w:tr w:rsidR="00B5391C" w:rsidRPr="00EB114C" w14:paraId="390D86FE" w14:textId="77777777">
        <w:tc>
          <w:tcPr>
            <w:tcW w:w="4320" w:type="dxa"/>
            <w:shd w:val="clear" w:color="auto" w:fill="0070C0"/>
          </w:tcPr>
          <w:p w14:paraId="7E2A583E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Примечания/комментарии</w:t>
            </w:r>
          </w:p>
        </w:tc>
        <w:tc>
          <w:tcPr>
            <w:tcW w:w="5760" w:type="dxa"/>
          </w:tcPr>
          <w:p w14:paraId="398832B1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Нет комментариев</w:t>
            </w:r>
          </w:p>
        </w:tc>
      </w:tr>
    </w:tbl>
    <w:p w14:paraId="57009E2E" w14:textId="77777777" w:rsidR="00B5391C" w:rsidRPr="00EB114C" w:rsidRDefault="00B5391C">
      <w:pPr>
        <w:rPr>
          <w:rFonts w:ascii="Times New Roman" w:hAnsi="Times New Roman" w:cs="Times New Roman"/>
          <w:sz w:val="28"/>
          <w:szCs w:val="28"/>
        </w:rPr>
      </w:pPr>
    </w:p>
    <w:p w14:paraId="4DC137BB" w14:textId="77777777" w:rsidR="00B5391C" w:rsidRPr="00EB114C" w:rsidRDefault="00EB114C">
      <w:pPr>
        <w:rPr>
          <w:rFonts w:ascii="Times New Roman" w:hAnsi="Times New Roman" w:cs="Times New Roman"/>
          <w:sz w:val="28"/>
          <w:szCs w:val="28"/>
        </w:rPr>
      </w:pPr>
      <w:r w:rsidRPr="00EB114C">
        <w:rPr>
          <w:rFonts w:ascii="Times New Roman" w:hAnsi="Times New Roman" w:cs="Times New Roman"/>
          <w:b/>
          <w:sz w:val="28"/>
          <w:szCs w:val="28"/>
        </w:rPr>
        <w:t>Аннотация теста</w:t>
      </w:r>
    </w:p>
    <w:tbl>
      <w:tblPr>
        <w:tblStyle w:val="aff0"/>
        <w:tblW w:w="0" w:type="auto"/>
        <w:tblLayout w:type="fixed"/>
        <w:tblLook w:val="04A0" w:firstRow="1" w:lastRow="0" w:firstColumn="1" w:lastColumn="0" w:noHBand="0" w:noVBand="1"/>
      </w:tblPr>
      <w:tblGrid>
        <w:gridCol w:w="4320"/>
        <w:gridCol w:w="5760"/>
      </w:tblGrid>
      <w:tr w:rsidR="00B5391C" w:rsidRPr="00EB114C" w14:paraId="48084E43" w14:textId="77777777">
        <w:tc>
          <w:tcPr>
            <w:tcW w:w="4320" w:type="dxa"/>
            <w:shd w:val="clear" w:color="auto" w:fill="0070C0"/>
          </w:tcPr>
          <w:p w14:paraId="0883E5CA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Название проекта</w:t>
            </w:r>
          </w:p>
        </w:tc>
        <w:tc>
          <w:tcPr>
            <w:tcW w:w="5760" w:type="dxa"/>
          </w:tcPr>
          <w:p w14:paraId="47133C97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CompClub_Console ("Component")</w:t>
            </w:r>
          </w:p>
        </w:tc>
      </w:tr>
      <w:tr w:rsidR="00B5391C" w:rsidRPr="00EB114C" w14:paraId="1F635190" w14:textId="77777777">
        <w:tc>
          <w:tcPr>
            <w:tcW w:w="4320" w:type="dxa"/>
            <w:shd w:val="clear" w:color="auto" w:fill="0070C0"/>
          </w:tcPr>
          <w:p w14:paraId="01AF3F47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Рабочая версия</w:t>
            </w:r>
          </w:p>
        </w:tc>
        <w:tc>
          <w:tcPr>
            <w:tcW w:w="5760" w:type="dxa"/>
          </w:tcPr>
          <w:p w14:paraId="3B1B3F97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</w:tr>
      <w:tr w:rsidR="00B5391C" w:rsidRPr="00EB114C" w14:paraId="4E2D5BA9" w14:textId="77777777">
        <w:tc>
          <w:tcPr>
            <w:tcW w:w="4320" w:type="dxa"/>
            <w:shd w:val="clear" w:color="auto" w:fill="0070C0"/>
          </w:tcPr>
          <w:p w14:paraId="403CB34A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Имя тестирующего</w:t>
            </w:r>
          </w:p>
        </w:tc>
        <w:tc>
          <w:tcPr>
            <w:tcW w:w="5760" w:type="dxa"/>
          </w:tcPr>
          <w:p w14:paraId="73B6FDA3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Аза</w:t>
            </w: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ров А. А.</w:t>
            </w:r>
          </w:p>
        </w:tc>
      </w:tr>
      <w:tr w:rsidR="00B5391C" w:rsidRPr="00EB114C" w14:paraId="5BE8DBC6" w14:textId="77777777">
        <w:tc>
          <w:tcPr>
            <w:tcW w:w="4320" w:type="dxa"/>
            <w:shd w:val="clear" w:color="auto" w:fill="0070C0"/>
          </w:tcPr>
          <w:p w14:paraId="3D224F91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Дата(ы) теста</w:t>
            </w:r>
          </w:p>
        </w:tc>
        <w:tc>
          <w:tcPr>
            <w:tcW w:w="5760" w:type="dxa"/>
          </w:tcPr>
          <w:p w14:paraId="68533A1A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2025-06-18</w:t>
            </w:r>
          </w:p>
        </w:tc>
      </w:tr>
    </w:tbl>
    <w:p w14:paraId="0F441D17" w14:textId="77777777" w:rsidR="00B5391C" w:rsidRPr="00EB114C" w:rsidRDefault="00B5391C">
      <w:pPr>
        <w:rPr>
          <w:rFonts w:ascii="Times New Roman" w:hAnsi="Times New Roman" w:cs="Times New Roman"/>
          <w:sz w:val="28"/>
          <w:szCs w:val="28"/>
        </w:rPr>
      </w:pPr>
    </w:p>
    <w:p w14:paraId="431CACE2" w14:textId="77777777" w:rsidR="00B5391C" w:rsidRPr="00EB114C" w:rsidRDefault="00EB114C">
      <w:pPr>
        <w:rPr>
          <w:rFonts w:ascii="Times New Roman" w:hAnsi="Times New Roman" w:cs="Times New Roman"/>
          <w:sz w:val="28"/>
          <w:szCs w:val="28"/>
        </w:rPr>
      </w:pPr>
      <w:r w:rsidRPr="00EB114C">
        <w:rPr>
          <w:rFonts w:ascii="Times New Roman" w:hAnsi="Times New Roman" w:cs="Times New Roman"/>
          <w:b/>
          <w:sz w:val="28"/>
          <w:szCs w:val="28"/>
        </w:rPr>
        <w:t>Тестовый пример #29:</w:t>
      </w:r>
    </w:p>
    <w:tbl>
      <w:tblPr>
        <w:tblStyle w:val="aff0"/>
        <w:tblW w:w="0" w:type="auto"/>
        <w:tblLayout w:type="fixed"/>
        <w:tblLook w:val="04A0" w:firstRow="1" w:lastRow="0" w:firstColumn="1" w:lastColumn="0" w:noHBand="0" w:noVBand="1"/>
      </w:tblPr>
      <w:tblGrid>
        <w:gridCol w:w="4320"/>
        <w:gridCol w:w="5760"/>
      </w:tblGrid>
      <w:tr w:rsidR="00B5391C" w:rsidRPr="00EB114C" w14:paraId="4E21E87D" w14:textId="77777777">
        <w:tc>
          <w:tcPr>
            <w:tcW w:w="4320" w:type="dxa"/>
            <w:shd w:val="clear" w:color="auto" w:fill="0070C0"/>
          </w:tcPr>
          <w:p w14:paraId="3E21366A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Тестовый пример #</w:t>
            </w:r>
          </w:p>
        </w:tc>
        <w:tc>
          <w:tcPr>
            <w:tcW w:w="5760" w:type="dxa"/>
          </w:tcPr>
          <w:p w14:paraId="1B3151F5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29</w:t>
            </w:r>
          </w:p>
        </w:tc>
      </w:tr>
      <w:tr w:rsidR="00B5391C" w:rsidRPr="00EB114C" w14:paraId="183AA709" w14:textId="77777777">
        <w:tc>
          <w:tcPr>
            <w:tcW w:w="4320" w:type="dxa"/>
            <w:shd w:val="clear" w:color="auto" w:fill="0070C0"/>
          </w:tcPr>
          <w:p w14:paraId="05E0DE01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Приоритет тестирования</w:t>
            </w:r>
          </w:p>
        </w:tc>
        <w:tc>
          <w:tcPr>
            <w:tcW w:w="5760" w:type="dxa"/>
          </w:tcPr>
          <w:p w14:paraId="1EB170A2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Средний</w:t>
            </w:r>
          </w:p>
        </w:tc>
      </w:tr>
      <w:tr w:rsidR="00B5391C" w:rsidRPr="00EB114C" w14:paraId="66826651" w14:textId="77777777">
        <w:tc>
          <w:tcPr>
            <w:tcW w:w="4320" w:type="dxa"/>
            <w:shd w:val="clear" w:color="auto" w:fill="0070C0"/>
          </w:tcPr>
          <w:p w14:paraId="1D26AFE1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Заголовок/название теста</w:t>
            </w:r>
          </w:p>
        </w:tc>
        <w:tc>
          <w:tcPr>
            <w:tcW w:w="5760" w:type="dxa"/>
          </w:tcPr>
          <w:p w14:paraId="703619A3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Component: Позитивный тест #29</w:t>
            </w:r>
          </w:p>
        </w:tc>
      </w:tr>
      <w:tr w:rsidR="00B5391C" w:rsidRPr="00EB114C" w14:paraId="7A04E3A6" w14:textId="77777777">
        <w:tc>
          <w:tcPr>
            <w:tcW w:w="4320" w:type="dxa"/>
            <w:shd w:val="clear" w:color="auto" w:fill="0070C0"/>
          </w:tcPr>
          <w:p w14:paraId="339C250B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Краткое изложение теста</w:t>
            </w:r>
          </w:p>
        </w:tc>
        <w:tc>
          <w:tcPr>
            <w:tcW w:w="5760" w:type="dxa"/>
          </w:tcPr>
          <w:p w14:paraId="0845D4E4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Вызов метода/создание объекта</w:t>
            </w:r>
          </w:p>
        </w:tc>
      </w:tr>
      <w:tr w:rsidR="00B5391C" w:rsidRPr="00EB114C" w14:paraId="72BA3AC5" w14:textId="77777777">
        <w:tc>
          <w:tcPr>
            <w:tcW w:w="4320" w:type="dxa"/>
            <w:shd w:val="clear" w:color="auto" w:fill="0070C0"/>
          </w:tcPr>
          <w:p w14:paraId="289E59AF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Этапы теста</w:t>
            </w:r>
          </w:p>
        </w:tc>
        <w:tc>
          <w:tcPr>
            <w:tcW w:w="5760" w:type="dxa"/>
          </w:tcPr>
          <w:p w14:paraId="5DE34425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Подготовка данных</w:t>
            </w:r>
            <w:r w:rsidRPr="00EB114C">
              <w:rPr>
                <w:rFonts w:ascii="Times New Roman" w:hAnsi="Times New Roman" w:cs="Times New Roman"/>
                <w:sz w:val="28"/>
                <w:szCs w:val="28"/>
              </w:rPr>
              <w:br/>
              <w:t>2. Вызов метода/создание объекта</w:t>
            </w:r>
            <w:r w:rsidRPr="00EB114C">
              <w:rPr>
                <w:rFonts w:ascii="Times New Roman" w:hAnsi="Times New Roman" w:cs="Times New Roman"/>
                <w:sz w:val="28"/>
                <w:szCs w:val="28"/>
              </w:rPr>
              <w:br/>
              <w:t>3. Проверка результата</w:t>
            </w:r>
          </w:p>
        </w:tc>
      </w:tr>
      <w:tr w:rsidR="00B5391C" w:rsidRPr="00EB114C" w14:paraId="702AE496" w14:textId="77777777">
        <w:tc>
          <w:tcPr>
            <w:tcW w:w="4320" w:type="dxa"/>
            <w:shd w:val="clear" w:color="auto" w:fill="0070C0"/>
          </w:tcPr>
          <w:p w14:paraId="6D6D9704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Тестовые данные</w:t>
            </w:r>
          </w:p>
        </w:tc>
        <w:tc>
          <w:tcPr>
            <w:tcW w:w="5760" w:type="dxa"/>
          </w:tcPr>
          <w:p w14:paraId="2047739C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Component(4, "sample")</w:t>
            </w:r>
          </w:p>
        </w:tc>
      </w:tr>
      <w:tr w:rsidR="00B5391C" w:rsidRPr="00EB114C" w14:paraId="0A1AACE5" w14:textId="77777777">
        <w:tc>
          <w:tcPr>
            <w:tcW w:w="4320" w:type="dxa"/>
            <w:shd w:val="clear" w:color="auto" w:fill="0070C0"/>
          </w:tcPr>
          <w:p w14:paraId="3890422F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Ожидаемый результат</w:t>
            </w:r>
          </w:p>
        </w:tc>
        <w:tc>
          <w:tcPr>
            <w:tcW w:w="5760" w:type="dxa"/>
          </w:tcPr>
          <w:p w14:paraId="1147C9F0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Объект создан корректно</w:t>
            </w:r>
          </w:p>
        </w:tc>
      </w:tr>
      <w:tr w:rsidR="00B5391C" w:rsidRPr="00EB114C" w14:paraId="2905E26B" w14:textId="77777777">
        <w:tc>
          <w:tcPr>
            <w:tcW w:w="4320" w:type="dxa"/>
            <w:shd w:val="clear" w:color="auto" w:fill="0070C0"/>
          </w:tcPr>
          <w:p w14:paraId="3C678337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Фактический результат</w:t>
            </w:r>
          </w:p>
        </w:tc>
        <w:tc>
          <w:tcPr>
            <w:tcW w:w="5760" w:type="dxa"/>
          </w:tcPr>
          <w:p w14:paraId="6A21AD65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Объект создан корректно</w:t>
            </w:r>
          </w:p>
        </w:tc>
      </w:tr>
      <w:tr w:rsidR="00B5391C" w:rsidRPr="00EB114C" w14:paraId="487A8A22" w14:textId="77777777">
        <w:tc>
          <w:tcPr>
            <w:tcW w:w="4320" w:type="dxa"/>
            <w:shd w:val="clear" w:color="auto" w:fill="0070C0"/>
          </w:tcPr>
          <w:p w14:paraId="61CBFDD5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Статус</w:t>
            </w:r>
          </w:p>
        </w:tc>
        <w:tc>
          <w:tcPr>
            <w:tcW w:w="5760" w:type="dxa"/>
          </w:tcPr>
          <w:p w14:paraId="69D5C1D9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Не зачёт</w:t>
            </w:r>
          </w:p>
        </w:tc>
      </w:tr>
      <w:tr w:rsidR="00B5391C" w:rsidRPr="00EB114C" w14:paraId="6C7C7D17" w14:textId="77777777">
        <w:tc>
          <w:tcPr>
            <w:tcW w:w="4320" w:type="dxa"/>
            <w:shd w:val="clear" w:color="auto" w:fill="0070C0"/>
          </w:tcPr>
          <w:p w14:paraId="20120E33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Предварительное условие</w:t>
            </w:r>
          </w:p>
        </w:tc>
        <w:tc>
          <w:tcPr>
            <w:tcW w:w="5760" w:type="dxa"/>
          </w:tcPr>
          <w:p w14:paraId="6FB777D1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Класс доступен для тестирования</w:t>
            </w:r>
          </w:p>
        </w:tc>
      </w:tr>
      <w:tr w:rsidR="00B5391C" w:rsidRPr="00EB114C" w14:paraId="4D8F03B0" w14:textId="77777777">
        <w:tc>
          <w:tcPr>
            <w:tcW w:w="4320" w:type="dxa"/>
            <w:shd w:val="clear" w:color="auto" w:fill="0070C0"/>
          </w:tcPr>
          <w:p w14:paraId="7ED7D868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Постусловие</w:t>
            </w:r>
          </w:p>
        </w:tc>
        <w:tc>
          <w:tcPr>
            <w:tcW w:w="5760" w:type="dxa"/>
          </w:tcPr>
          <w:p w14:paraId="39961421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Объект создан / метод выполнен успешно</w:t>
            </w:r>
          </w:p>
        </w:tc>
      </w:tr>
      <w:tr w:rsidR="00B5391C" w:rsidRPr="00EB114C" w14:paraId="03C769E6" w14:textId="77777777">
        <w:tc>
          <w:tcPr>
            <w:tcW w:w="4320" w:type="dxa"/>
            <w:shd w:val="clear" w:color="auto" w:fill="0070C0"/>
          </w:tcPr>
          <w:p w14:paraId="028D5EA4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Примечания/комментарии</w:t>
            </w:r>
          </w:p>
        </w:tc>
        <w:tc>
          <w:tcPr>
            <w:tcW w:w="5760" w:type="dxa"/>
          </w:tcPr>
          <w:p w14:paraId="04747C0B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Нет комментариев</w:t>
            </w:r>
          </w:p>
        </w:tc>
      </w:tr>
    </w:tbl>
    <w:p w14:paraId="143653FF" w14:textId="77777777" w:rsidR="00B5391C" w:rsidRPr="00EB114C" w:rsidRDefault="00B5391C">
      <w:pPr>
        <w:rPr>
          <w:rFonts w:ascii="Times New Roman" w:hAnsi="Times New Roman" w:cs="Times New Roman"/>
          <w:sz w:val="28"/>
          <w:szCs w:val="28"/>
        </w:rPr>
      </w:pPr>
    </w:p>
    <w:p w14:paraId="034111BE" w14:textId="77777777" w:rsidR="00B5391C" w:rsidRPr="00EB114C" w:rsidRDefault="00EB114C">
      <w:pPr>
        <w:rPr>
          <w:rFonts w:ascii="Times New Roman" w:hAnsi="Times New Roman" w:cs="Times New Roman"/>
          <w:sz w:val="28"/>
          <w:szCs w:val="28"/>
        </w:rPr>
      </w:pPr>
      <w:r w:rsidRPr="00EB114C">
        <w:rPr>
          <w:rFonts w:ascii="Times New Roman" w:hAnsi="Times New Roman" w:cs="Times New Roman"/>
          <w:b/>
          <w:sz w:val="28"/>
          <w:szCs w:val="28"/>
        </w:rPr>
        <w:t>Аннотация теста</w:t>
      </w:r>
    </w:p>
    <w:tbl>
      <w:tblPr>
        <w:tblStyle w:val="aff0"/>
        <w:tblW w:w="0" w:type="auto"/>
        <w:tblLayout w:type="fixed"/>
        <w:tblLook w:val="04A0" w:firstRow="1" w:lastRow="0" w:firstColumn="1" w:lastColumn="0" w:noHBand="0" w:noVBand="1"/>
      </w:tblPr>
      <w:tblGrid>
        <w:gridCol w:w="4320"/>
        <w:gridCol w:w="5760"/>
      </w:tblGrid>
      <w:tr w:rsidR="00B5391C" w:rsidRPr="00EB114C" w14:paraId="4C203D2E" w14:textId="77777777">
        <w:tc>
          <w:tcPr>
            <w:tcW w:w="4320" w:type="dxa"/>
            <w:shd w:val="clear" w:color="auto" w:fill="0070C0"/>
          </w:tcPr>
          <w:p w14:paraId="72526A21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Название проекта</w:t>
            </w:r>
          </w:p>
        </w:tc>
        <w:tc>
          <w:tcPr>
            <w:tcW w:w="5760" w:type="dxa"/>
          </w:tcPr>
          <w:p w14:paraId="5EBE7876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CompClub_Console ("Client")</w:t>
            </w:r>
          </w:p>
        </w:tc>
      </w:tr>
      <w:tr w:rsidR="00B5391C" w:rsidRPr="00EB114C" w14:paraId="42D15430" w14:textId="77777777">
        <w:tc>
          <w:tcPr>
            <w:tcW w:w="4320" w:type="dxa"/>
            <w:shd w:val="clear" w:color="auto" w:fill="0070C0"/>
          </w:tcPr>
          <w:p w14:paraId="0BD7E049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Рабочая версия</w:t>
            </w:r>
          </w:p>
        </w:tc>
        <w:tc>
          <w:tcPr>
            <w:tcW w:w="5760" w:type="dxa"/>
          </w:tcPr>
          <w:p w14:paraId="73C40A70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</w:tr>
      <w:tr w:rsidR="00B5391C" w:rsidRPr="00EB114C" w14:paraId="225F84C4" w14:textId="77777777">
        <w:tc>
          <w:tcPr>
            <w:tcW w:w="4320" w:type="dxa"/>
            <w:shd w:val="clear" w:color="auto" w:fill="0070C0"/>
          </w:tcPr>
          <w:p w14:paraId="739785AF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Имя тестирующего</w:t>
            </w:r>
          </w:p>
        </w:tc>
        <w:tc>
          <w:tcPr>
            <w:tcW w:w="5760" w:type="dxa"/>
          </w:tcPr>
          <w:p w14:paraId="16F07905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Азаров А. А.</w:t>
            </w:r>
          </w:p>
        </w:tc>
      </w:tr>
      <w:tr w:rsidR="00B5391C" w:rsidRPr="00EB114C" w14:paraId="6A9CEA1D" w14:textId="77777777">
        <w:tc>
          <w:tcPr>
            <w:tcW w:w="4320" w:type="dxa"/>
            <w:shd w:val="clear" w:color="auto" w:fill="0070C0"/>
          </w:tcPr>
          <w:p w14:paraId="457525C6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 xml:space="preserve">Дата(ы) </w:t>
            </w: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теста</w:t>
            </w:r>
          </w:p>
        </w:tc>
        <w:tc>
          <w:tcPr>
            <w:tcW w:w="5760" w:type="dxa"/>
          </w:tcPr>
          <w:p w14:paraId="3A36FD37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2025-06-18</w:t>
            </w:r>
          </w:p>
        </w:tc>
      </w:tr>
    </w:tbl>
    <w:p w14:paraId="20CE5126" w14:textId="77777777" w:rsidR="00B5391C" w:rsidRPr="00EB114C" w:rsidRDefault="00B5391C">
      <w:pPr>
        <w:rPr>
          <w:rFonts w:ascii="Times New Roman" w:hAnsi="Times New Roman" w:cs="Times New Roman"/>
          <w:sz w:val="28"/>
          <w:szCs w:val="28"/>
        </w:rPr>
      </w:pPr>
    </w:p>
    <w:p w14:paraId="260BE6E3" w14:textId="77777777" w:rsidR="00B5391C" w:rsidRPr="00EB114C" w:rsidRDefault="00EB114C">
      <w:pPr>
        <w:rPr>
          <w:rFonts w:ascii="Times New Roman" w:hAnsi="Times New Roman" w:cs="Times New Roman"/>
          <w:sz w:val="28"/>
          <w:szCs w:val="28"/>
        </w:rPr>
      </w:pPr>
      <w:r w:rsidRPr="00EB114C">
        <w:rPr>
          <w:rFonts w:ascii="Times New Roman" w:hAnsi="Times New Roman" w:cs="Times New Roman"/>
          <w:b/>
          <w:sz w:val="28"/>
          <w:szCs w:val="28"/>
        </w:rPr>
        <w:t>Тестовый пример #30:</w:t>
      </w:r>
    </w:p>
    <w:tbl>
      <w:tblPr>
        <w:tblStyle w:val="aff0"/>
        <w:tblW w:w="0" w:type="auto"/>
        <w:tblLayout w:type="fixed"/>
        <w:tblLook w:val="04A0" w:firstRow="1" w:lastRow="0" w:firstColumn="1" w:lastColumn="0" w:noHBand="0" w:noVBand="1"/>
      </w:tblPr>
      <w:tblGrid>
        <w:gridCol w:w="4320"/>
        <w:gridCol w:w="5760"/>
      </w:tblGrid>
      <w:tr w:rsidR="00B5391C" w:rsidRPr="00EB114C" w14:paraId="0D02BEC5" w14:textId="77777777">
        <w:tc>
          <w:tcPr>
            <w:tcW w:w="4320" w:type="dxa"/>
            <w:shd w:val="clear" w:color="auto" w:fill="0070C0"/>
          </w:tcPr>
          <w:p w14:paraId="31A56244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Тестовый пример #</w:t>
            </w:r>
          </w:p>
        </w:tc>
        <w:tc>
          <w:tcPr>
            <w:tcW w:w="5760" w:type="dxa"/>
          </w:tcPr>
          <w:p w14:paraId="30B78F57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</w:tr>
      <w:tr w:rsidR="00B5391C" w:rsidRPr="00EB114C" w14:paraId="54877BC0" w14:textId="77777777">
        <w:tc>
          <w:tcPr>
            <w:tcW w:w="4320" w:type="dxa"/>
            <w:shd w:val="clear" w:color="auto" w:fill="0070C0"/>
          </w:tcPr>
          <w:p w14:paraId="3D5D4DF4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Приоритет тестирования</w:t>
            </w:r>
          </w:p>
        </w:tc>
        <w:tc>
          <w:tcPr>
            <w:tcW w:w="5760" w:type="dxa"/>
          </w:tcPr>
          <w:p w14:paraId="3F8460EF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Высокий</w:t>
            </w:r>
          </w:p>
        </w:tc>
      </w:tr>
      <w:tr w:rsidR="00B5391C" w:rsidRPr="00EB114C" w14:paraId="12F368B9" w14:textId="77777777">
        <w:tc>
          <w:tcPr>
            <w:tcW w:w="4320" w:type="dxa"/>
            <w:shd w:val="clear" w:color="auto" w:fill="0070C0"/>
          </w:tcPr>
          <w:p w14:paraId="6CA3672A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Заголовок/название теста</w:t>
            </w:r>
          </w:p>
        </w:tc>
        <w:tc>
          <w:tcPr>
            <w:tcW w:w="5760" w:type="dxa"/>
          </w:tcPr>
          <w:p w14:paraId="53B99E1C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Client: Позитивный тест #30</w:t>
            </w:r>
          </w:p>
        </w:tc>
      </w:tr>
      <w:tr w:rsidR="00B5391C" w:rsidRPr="00EB114C" w14:paraId="6982F483" w14:textId="77777777">
        <w:tc>
          <w:tcPr>
            <w:tcW w:w="4320" w:type="dxa"/>
            <w:shd w:val="clear" w:color="auto" w:fill="0070C0"/>
          </w:tcPr>
          <w:p w14:paraId="1F053ECD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Краткое изложение теста</w:t>
            </w:r>
          </w:p>
        </w:tc>
        <w:tc>
          <w:tcPr>
            <w:tcW w:w="5760" w:type="dxa"/>
          </w:tcPr>
          <w:p w14:paraId="2746FDCA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Вызов метода/создание объекта</w:t>
            </w:r>
          </w:p>
        </w:tc>
      </w:tr>
      <w:tr w:rsidR="00B5391C" w:rsidRPr="00EB114C" w14:paraId="53BD8763" w14:textId="77777777">
        <w:tc>
          <w:tcPr>
            <w:tcW w:w="4320" w:type="dxa"/>
            <w:shd w:val="clear" w:color="auto" w:fill="0070C0"/>
          </w:tcPr>
          <w:p w14:paraId="5FEB4664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Этапы теста</w:t>
            </w:r>
          </w:p>
        </w:tc>
        <w:tc>
          <w:tcPr>
            <w:tcW w:w="5760" w:type="dxa"/>
          </w:tcPr>
          <w:p w14:paraId="5FF84D62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1. Подготовка данных</w:t>
            </w:r>
            <w:r w:rsidRPr="00EB114C">
              <w:rPr>
                <w:rFonts w:ascii="Times New Roman" w:hAnsi="Times New Roman" w:cs="Times New Roman"/>
                <w:sz w:val="28"/>
                <w:szCs w:val="28"/>
              </w:rPr>
              <w:br/>
              <w:t>2. Вызов метода/созд</w:t>
            </w: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ание объекта</w:t>
            </w:r>
            <w:r w:rsidRPr="00EB114C">
              <w:rPr>
                <w:rFonts w:ascii="Times New Roman" w:hAnsi="Times New Roman" w:cs="Times New Roman"/>
                <w:sz w:val="28"/>
                <w:szCs w:val="28"/>
              </w:rPr>
              <w:br/>
              <w:t>3. Проверка результата</w:t>
            </w:r>
          </w:p>
        </w:tc>
      </w:tr>
      <w:tr w:rsidR="00B5391C" w:rsidRPr="00EB114C" w14:paraId="2F98BD31" w14:textId="77777777">
        <w:tc>
          <w:tcPr>
            <w:tcW w:w="4320" w:type="dxa"/>
            <w:shd w:val="clear" w:color="auto" w:fill="0070C0"/>
          </w:tcPr>
          <w:p w14:paraId="28FFB230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Тестовые данные</w:t>
            </w:r>
          </w:p>
        </w:tc>
        <w:tc>
          <w:tcPr>
            <w:tcW w:w="5760" w:type="dxa"/>
          </w:tcPr>
          <w:p w14:paraId="7463B161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Component(5, "unit")</w:t>
            </w:r>
          </w:p>
        </w:tc>
      </w:tr>
      <w:tr w:rsidR="00B5391C" w:rsidRPr="00EB114C" w14:paraId="3BEBF342" w14:textId="77777777">
        <w:tc>
          <w:tcPr>
            <w:tcW w:w="4320" w:type="dxa"/>
            <w:shd w:val="clear" w:color="auto" w:fill="0070C0"/>
          </w:tcPr>
          <w:p w14:paraId="119ECA75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Ожидаемый результат</w:t>
            </w:r>
          </w:p>
        </w:tc>
        <w:tc>
          <w:tcPr>
            <w:tcW w:w="5760" w:type="dxa"/>
          </w:tcPr>
          <w:p w14:paraId="13C9B330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Объект создан корректно</w:t>
            </w:r>
          </w:p>
        </w:tc>
      </w:tr>
      <w:tr w:rsidR="00B5391C" w:rsidRPr="00EB114C" w14:paraId="7F2C5B0A" w14:textId="77777777">
        <w:tc>
          <w:tcPr>
            <w:tcW w:w="4320" w:type="dxa"/>
            <w:shd w:val="clear" w:color="auto" w:fill="0070C0"/>
          </w:tcPr>
          <w:p w14:paraId="65DFF501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Фактический результат</w:t>
            </w:r>
          </w:p>
        </w:tc>
        <w:tc>
          <w:tcPr>
            <w:tcW w:w="5760" w:type="dxa"/>
          </w:tcPr>
          <w:p w14:paraId="5BC712E2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Объект создан корректно</w:t>
            </w:r>
          </w:p>
        </w:tc>
      </w:tr>
      <w:tr w:rsidR="00B5391C" w:rsidRPr="00EB114C" w14:paraId="5C11A11A" w14:textId="77777777">
        <w:tc>
          <w:tcPr>
            <w:tcW w:w="4320" w:type="dxa"/>
            <w:shd w:val="clear" w:color="auto" w:fill="0070C0"/>
          </w:tcPr>
          <w:p w14:paraId="63AD80E6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Статус</w:t>
            </w:r>
          </w:p>
        </w:tc>
        <w:tc>
          <w:tcPr>
            <w:tcW w:w="5760" w:type="dxa"/>
          </w:tcPr>
          <w:p w14:paraId="1236D18C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Не зачёт</w:t>
            </w:r>
          </w:p>
        </w:tc>
      </w:tr>
      <w:tr w:rsidR="00B5391C" w:rsidRPr="00EB114C" w14:paraId="71B693E4" w14:textId="77777777">
        <w:tc>
          <w:tcPr>
            <w:tcW w:w="4320" w:type="dxa"/>
            <w:shd w:val="clear" w:color="auto" w:fill="0070C0"/>
          </w:tcPr>
          <w:p w14:paraId="2B5E59F5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Предварительное условие</w:t>
            </w:r>
          </w:p>
        </w:tc>
        <w:tc>
          <w:tcPr>
            <w:tcW w:w="5760" w:type="dxa"/>
          </w:tcPr>
          <w:p w14:paraId="5DADDAFA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Класс доступен для тестирования</w:t>
            </w:r>
          </w:p>
        </w:tc>
      </w:tr>
      <w:tr w:rsidR="00B5391C" w:rsidRPr="00EB114C" w14:paraId="38ACDF8A" w14:textId="77777777">
        <w:tc>
          <w:tcPr>
            <w:tcW w:w="4320" w:type="dxa"/>
            <w:shd w:val="clear" w:color="auto" w:fill="0070C0"/>
          </w:tcPr>
          <w:p w14:paraId="04548153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Постусловие</w:t>
            </w:r>
          </w:p>
        </w:tc>
        <w:tc>
          <w:tcPr>
            <w:tcW w:w="5760" w:type="dxa"/>
          </w:tcPr>
          <w:p w14:paraId="38F20B6B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Объект создан / метод выполнен успешно</w:t>
            </w:r>
          </w:p>
        </w:tc>
      </w:tr>
      <w:tr w:rsidR="00B5391C" w:rsidRPr="00EB114C" w14:paraId="3340BE47" w14:textId="77777777">
        <w:tc>
          <w:tcPr>
            <w:tcW w:w="4320" w:type="dxa"/>
            <w:shd w:val="clear" w:color="auto" w:fill="0070C0"/>
          </w:tcPr>
          <w:p w14:paraId="5B08788A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Примечания/комментарии</w:t>
            </w:r>
          </w:p>
        </w:tc>
        <w:tc>
          <w:tcPr>
            <w:tcW w:w="5760" w:type="dxa"/>
          </w:tcPr>
          <w:p w14:paraId="6F0523F1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Нет комментариев</w:t>
            </w:r>
          </w:p>
        </w:tc>
      </w:tr>
    </w:tbl>
    <w:p w14:paraId="55D068A8" w14:textId="77777777" w:rsidR="00B5391C" w:rsidRPr="00EB114C" w:rsidRDefault="00B5391C">
      <w:pPr>
        <w:rPr>
          <w:rFonts w:ascii="Times New Roman" w:hAnsi="Times New Roman" w:cs="Times New Roman"/>
          <w:sz w:val="28"/>
          <w:szCs w:val="28"/>
        </w:rPr>
      </w:pPr>
    </w:p>
    <w:p w14:paraId="374BDE15" w14:textId="77777777" w:rsidR="00B5391C" w:rsidRPr="00EB114C" w:rsidRDefault="00EB114C">
      <w:pPr>
        <w:rPr>
          <w:rFonts w:ascii="Times New Roman" w:hAnsi="Times New Roman" w:cs="Times New Roman"/>
          <w:sz w:val="28"/>
          <w:szCs w:val="28"/>
        </w:rPr>
      </w:pPr>
      <w:r w:rsidRPr="00EB114C">
        <w:rPr>
          <w:rFonts w:ascii="Times New Roman" w:hAnsi="Times New Roman" w:cs="Times New Roman"/>
          <w:b/>
          <w:sz w:val="28"/>
          <w:szCs w:val="28"/>
        </w:rPr>
        <w:t>Аннотация теста</w:t>
      </w:r>
    </w:p>
    <w:tbl>
      <w:tblPr>
        <w:tblStyle w:val="aff0"/>
        <w:tblW w:w="0" w:type="auto"/>
        <w:tblLayout w:type="fixed"/>
        <w:tblLook w:val="04A0" w:firstRow="1" w:lastRow="0" w:firstColumn="1" w:lastColumn="0" w:noHBand="0" w:noVBand="1"/>
      </w:tblPr>
      <w:tblGrid>
        <w:gridCol w:w="4320"/>
        <w:gridCol w:w="5760"/>
      </w:tblGrid>
      <w:tr w:rsidR="00B5391C" w:rsidRPr="00EB114C" w14:paraId="3797171E" w14:textId="77777777">
        <w:tc>
          <w:tcPr>
            <w:tcW w:w="4320" w:type="dxa"/>
            <w:shd w:val="clear" w:color="auto" w:fill="0070C0"/>
          </w:tcPr>
          <w:p w14:paraId="7493986D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Название проекта</w:t>
            </w:r>
          </w:p>
        </w:tc>
        <w:tc>
          <w:tcPr>
            <w:tcW w:w="5760" w:type="dxa"/>
          </w:tcPr>
          <w:p w14:paraId="5D4B94C4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CompClub_Console ("Dish")</w:t>
            </w:r>
          </w:p>
        </w:tc>
      </w:tr>
      <w:tr w:rsidR="00B5391C" w:rsidRPr="00EB114C" w14:paraId="719ECB60" w14:textId="77777777">
        <w:tc>
          <w:tcPr>
            <w:tcW w:w="4320" w:type="dxa"/>
            <w:shd w:val="clear" w:color="auto" w:fill="0070C0"/>
          </w:tcPr>
          <w:p w14:paraId="3A5EB3AA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Рабочая версия</w:t>
            </w:r>
          </w:p>
        </w:tc>
        <w:tc>
          <w:tcPr>
            <w:tcW w:w="5760" w:type="dxa"/>
          </w:tcPr>
          <w:p w14:paraId="5E1F4B76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</w:tr>
      <w:tr w:rsidR="00B5391C" w:rsidRPr="00EB114C" w14:paraId="5219C404" w14:textId="77777777">
        <w:tc>
          <w:tcPr>
            <w:tcW w:w="4320" w:type="dxa"/>
            <w:shd w:val="clear" w:color="auto" w:fill="0070C0"/>
          </w:tcPr>
          <w:p w14:paraId="73ED1616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Имя тестирующего</w:t>
            </w:r>
          </w:p>
        </w:tc>
        <w:tc>
          <w:tcPr>
            <w:tcW w:w="5760" w:type="dxa"/>
          </w:tcPr>
          <w:p w14:paraId="69753FB4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Азаров А. А.</w:t>
            </w:r>
          </w:p>
        </w:tc>
      </w:tr>
      <w:tr w:rsidR="00B5391C" w:rsidRPr="00EB114C" w14:paraId="5C86880F" w14:textId="77777777">
        <w:tc>
          <w:tcPr>
            <w:tcW w:w="4320" w:type="dxa"/>
            <w:shd w:val="clear" w:color="auto" w:fill="0070C0"/>
          </w:tcPr>
          <w:p w14:paraId="4181AF4F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Дата(ы) теста</w:t>
            </w:r>
          </w:p>
        </w:tc>
        <w:tc>
          <w:tcPr>
            <w:tcW w:w="5760" w:type="dxa"/>
          </w:tcPr>
          <w:p w14:paraId="272F4C15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2025-06-18</w:t>
            </w:r>
          </w:p>
        </w:tc>
      </w:tr>
    </w:tbl>
    <w:p w14:paraId="301E9DC3" w14:textId="77777777" w:rsidR="00B5391C" w:rsidRPr="00EB114C" w:rsidRDefault="00B5391C">
      <w:pPr>
        <w:rPr>
          <w:rFonts w:ascii="Times New Roman" w:hAnsi="Times New Roman" w:cs="Times New Roman"/>
          <w:sz w:val="28"/>
          <w:szCs w:val="28"/>
        </w:rPr>
      </w:pPr>
    </w:p>
    <w:p w14:paraId="2197146A" w14:textId="77777777" w:rsidR="00B5391C" w:rsidRPr="00EB114C" w:rsidRDefault="00EB114C">
      <w:pPr>
        <w:rPr>
          <w:rFonts w:ascii="Times New Roman" w:hAnsi="Times New Roman" w:cs="Times New Roman"/>
          <w:sz w:val="28"/>
          <w:szCs w:val="28"/>
        </w:rPr>
      </w:pPr>
      <w:r w:rsidRPr="00EB114C">
        <w:rPr>
          <w:rFonts w:ascii="Times New Roman" w:hAnsi="Times New Roman" w:cs="Times New Roman"/>
          <w:b/>
          <w:sz w:val="28"/>
          <w:szCs w:val="28"/>
        </w:rPr>
        <w:t>Тестовый пример #31:</w:t>
      </w:r>
    </w:p>
    <w:tbl>
      <w:tblPr>
        <w:tblStyle w:val="aff0"/>
        <w:tblW w:w="0" w:type="auto"/>
        <w:tblLayout w:type="fixed"/>
        <w:tblLook w:val="04A0" w:firstRow="1" w:lastRow="0" w:firstColumn="1" w:lastColumn="0" w:noHBand="0" w:noVBand="1"/>
      </w:tblPr>
      <w:tblGrid>
        <w:gridCol w:w="4320"/>
        <w:gridCol w:w="5760"/>
      </w:tblGrid>
      <w:tr w:rsidR="00B5391C" w:rsidRPr="00EB114C" w14:paraId="44405255" w14:textId="77777777">
        <w:tc>
          <w:tcPr>
            <w:tcW w:w="4320" w:type="dxa"/>
            <w:shd w:val="clear" w:color="auto" w:fill="0070C0"/>
          </w:tcPr>
          <w:p w14:paraId="3BF6E06E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Тестовый пример #</w:t>
            </w:r>
          </w:p>
        </w:tc>
        <w:tc>
          <w:tcPr>
            <w:tcW w:w="5760" w:type="dxa"/>
          </w:tcPr>
          <w:p w14:paraId="090C9F1A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31</w:t>
            </w:r>
          </w:p>
        </w:tc>
      </w:tr>
      <w:tr w:rsidR="00B5391C" w:rsidRPr="00EB114C" w14:paraId="209B4D55" w14:textId="77777777">
        <w:tc>
          <w:tcPr>
            <w:tcW w:w="4320" w:type="dxa"/>
            <w:shd w:val="clear" w:color="auto" w:fill="0070C0"/>
          </w:tcPr>
          <w:p w14:paraId="72A34EF5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Приоритет тестирования</w:t>
            </w:r>
          </w:p>
        </w:tc>
        <w:tc>
          <w:tcPr>
            <w:tcW w:w="5760" w:type="dxa"/>
          </w:tcPr>
          <w:p w14:paraId="7E19032A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Средний</w:t>
            </w:r>
          </w:p>
        </w:tc>
      </w:tr>
      <w:tr w:rsidR="00B5391C" w:rsidRPr="00EB114C" w14:paraId="599A689E" w14:textId="77777777">
        <w:tc>
          <w:tcPr>
            <w:tcW w:w="4320" w:type="dxa"/>
            <w:shd w:val="clear" w:color="auto" w:fill="0070C0"/>
          </w:tcPr>
          <w:p w14:paraId="00F27F17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Заголовок/название теста</w:t>
            </w:r>
          </w:p>
        </w:tc>
        <w:tc>
          <w:tcPr>
            <w:tcW w:w="5760" w:type="dxa"/>
          </w:tcPr>
          <w:p w14:paraId="72023439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Dish: Позитивный тест #31</w:t>
            </w:r>
          </w:p>
        </w:tc>
      </w:tr>
      <w:tr w:rsidR="00B5391C" w:rsidRPr="00EB114C" w14:paraId="427A3A2C" w14:textId="77777777">
        <w:tc>
          <w:tcPr>
            <w:tcW w:w="4320" w:type="dxa"/>
            <w:shd w:val="clear" w:color="auto" w:fill="0070C0"/>
          </w:tcPr>
          <w:p w14:paraId="13AC48CC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Краткое изложение теста</w:t>
            </w:r>
          </w:p>
        </w:tc>
        <w:tc>
          <w:tcPr>
            <w:tcW w:w="5760" w:type="dxa"/>
          </w:tcPr>
          <w:p w14:paraId="537173F4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Вызов метода/создание объекта</w:t>
            </w:r>
          </w:p>
        </w:tc>
      </w:tr>
      <w:tr w:rsidR="00B5391C" w:rsidRPr="00EB114C" w14:paraId="242DA287" w14:textId="77777777">
        <w:tc>
          <w:tcPr>
            <w:tcW w:w="4320" w:type="dxa"/>
            <w:shd w:val="clear" w:color="auto" w:fill="0070C0"/>
          </w:tcPr>
          <w:p w14:paraId="66167E5A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Этапы теста</w:t>
            </w:r>
          </w:p>
        </w:tc>
        <w:tc>
          <w:tcPr>
            <w:tcW w:w="5760" w:type="dxa"/>
          </w:tcPr>
          <w:p w14:paraId="07FA30C5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1. Подготовка данных</w:t>
            </w:r>
            <w:r w:rsidRPr="00EB114C">
              <w:rPr>
                <w:rFonts w:ascii="Times New Roman" w:hAnsi="Times New Roman" w:cs="Times New Roman"/>
                <w:sz w:val="28"/>
                <w:szCs w:val="28"/>
              </w:rPr>
              <w:br/>
              <w:t>2. Вызов метода/создание объекта</w:t>
            </w:r>
            <w:r w:rsidRPr="00EB114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3. Проверка </w:t>
            </w: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результата</w:t>
            </w:r>
          </w:p>
        </w:tc>
      </w:tr>
      <w:tr w:rsidR="00B5391C" w:rsidRPr="00EB114C" w14:paraId="7043DF2C" w14:textId="77777777">
        <w:tc>
          <w:tcPr>
            <w:tcW w:w="4320" w:type="dxa"/>
            <w:shd w:val="clear" w:color="auto" w:fill="0070C0"/>
          </w:tcPr>
          <w:p w14:paraId="05C0C7EC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Тестовые данные</w:t>
            </w:r>
          </w:p>
        </w:tc>
        <w:tc>
          <w:tcPr>
            <w:tcW w:w="5760" w:type="dxa"/>
          </w:tcPr>
          <w:p w14:paraId="4FC26906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Component(1, "name")</w:t>
            </w:r>
          </w:p>
        </w:tc>
      </w:tr>
      <w:tr w:rsidR="00B5391C" w:rsidRPr="00EB114C" w14:paraId="104B2CF6" w14:textId="77777777">
        <w:tc>
          <w:tcPr>
            <w:tcW w:w="4320" w:type="dxa"/>
            <w:shd w:val="clear" w:color="auto" w:fill="0070C0"/>
          </w:tcPr>
          <w:p w14:paraId="76D58C93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Ожидаемый результат</w:t>
            </w:r>
          </w:p>
        </w:tc>
        <w:tc>
          <w:tcPr>
            <w:tcW w:w="5760" w:type="dxa"/>
          </w:tcPr>
          <w:p w14:paraId="797ECB53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Объект создан корректно</w:t>
            </w:r>
          </w:p>
        </w:tc>
      </w:tr>
      <w:tr w:rsidR="00B5391C" w:rsidRPr="00EB114C" w14:paraId="3561A3C8" w14:textId="77777777">
        <w:tc>
          <w:tcPr>
            <w:tcW w:w="4320" w:type="dxa"/>
            <w:shd w:val="clear" w:color="auto" w:fill="0070C0"/>
          </w:tcPr>
          <w:p w14:paraId="2F088BF2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Фактический результат</w:t>
            </w:r>
          </w:p>
        </w:tc>
        <w:tc>
          <w:tcPr>
            <w:tcW w:w="5760" w:type="dxa"/>
          </w:tcPr>
          <w:p w14:paraId="75ED8DB1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Объект создан корректно</w:t>
            </w:r>
          </w:p>
        </w:tc>
      </w:tr>
      <w:tr w:rsidR="00B5391C" w:rsidRPr="00EB114C" w14:paraId="4C003FFD" w14:textId="77777777">
        <w:tc>
          <w:tcPr>
            <w:tcW w:w="4320" w:type="dxa"/>
            <w:shd w:val="clear" w:color="auto" w:fill="0070C0"/>
          </w:tcPr>
          <w:p w14:paraId="7DD4F975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lastRenderedPageBreak/>
              <w:t>Статус</w:t>
            </w:r>
          </w:p>
        </w:tc>
        <w:tc>
          <w:tcPr>
            <w:tcW w:w="5760" w:type="dxa"/>
          </w:tcPr>
          <w:p w14:paraId="6E72FA7B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Не зачёт</w:t>
            </w:r>
          </w:p>
        </w:tc>
      </w:tr>
      <w:tr w:rsidR="00B5391C" w:rsidRPr="00EB114C" w14:paraId="6AAB7F7D" w14:textId="77777777">
        <w:tc>
          <w:tcPr>
            <w:tcW w:w="4320" w:type="dxa"/>
            <w:shd w:val="clear" w:color="auto" w:fill="0070C0"/>
          </w:tcPr>
          <w:p w14:paraId="40A397C4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Предварительное условие</w:t>
            </w:r>
          </w:p>
        </w:tc>
        <w:tc>
          <w:tcPr>
            <w:tcW w:w="5760" w:type="dxa"/>
          </w:tcPr>
          <w:p w14:paraId="5F01FF49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Класс доступен для тестирования</w:t>
            </w:r>
          </w:p>
        </w:tc>
      </w:tr>
      <w:tr w:rsidR="00B5391C" w:rsidRPr="00EB114C" w14:paraId="69EE0F77" w14:textId="77777777">
        <w:tc>
          <w:tcPr>
            <w:tcW w:w="4320" w:type="dxa"/>
            <w:shd w:val="clear" w:color="auto" w:fill="0070C0"/>
          </w:tcPr>
          <w:p w14:paraId="5046D4CC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Постусловие</w:t>
            </w:r>
          </w:p>
        </w:tc>
        <w:tc>
          <w:tcPr>
            <w:tcW w:w="5760" w:type="dxa"/>
          </w:tcPr>
          <w:p w14:paraId="485E6FA6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Объект создан / метод выполн</w:t>
            </w: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ен успешно</w:t>
            </w:r>
          </w:p>
        </w:tc>
      </w:tr>
      <w:tr w:rsidR="00B5391C" w:rsidRPr="00EB114C" w14:paraId="59D51B9B" w14:textId="77777777">
        <w:tc>
          <w:tcPr>
            <w:tcW w:w="4320" w:type="dxa"/>
            <w:shd w:val="clear" w:color="auto" w:fill="0070C0"/>
          </w:tcPr>
          <w:p w14:paraId="6CD4321A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Примечания/комментарии</w:t>
            </w:r>
          </w:p>
        </w:tc>
        <w:tc>
          <w:tcPr>
            <w:tcW w:w="5760" w:type="dxa"/>
          </w:tcPr>
          <w:p w14:paraId="2393028A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Нет комментариев</w:t>
            </w:r>
          </w:p>
        </w:tc>
      </w:tr>
    </w:tbl>
    <w:p w14:paraId="5F910158" w14:textId="77777777" w:rsidR="00B5391C" w:rsidRPr="00EB114C" w:rsidRDefault="00B5391C">
      <w:pPr>
        <w:rPr>
          <w:rFonts w:ascii="Times New Roman" w:hAnsi="Times New Roman" w:cs="Times New Roman"/>
          <w:sz w:val="28"/>
          <w:szCs w:val="28"/>
        </w:rPr>
      </w:pPr>
    </w:p>
    <w:p w14:paraId="58ED665B" w14:textId="77777777" w:rsidR="00B5391C" w:rsidRPr="00EB114C" w:rsidRDefault="00EB114C">
      <w:pPr>
        <w:rPr>
          <w:rFonts w:ascii="Times New Roman" w:hAnsi="Times New Roman" w:cs="Times New Roman"/>
          <w:sz w:val="28"/>
          <w:szCs w:val="28"/>
        </w:rPr>
      </w:pPr>
      <w:r w:rsidRPr="00EB114C">
        <w:rPr>
          <w:rFonts w:ascii="Times New Roman" w:hAnsi="Times New Roman" w:cs="Times New Roman"/>
          <w:b/>
          <w:sz w:val="28"/>
          <w:szCs w:val="28"/>
        </w:rPr>
        <w:t>Аннотация теста</w:t>
      </w:r>
    </w:p>
    <w:tbl>
      <w:tblPr>
        <w:tblStyle w:val="aff0"/>
        <w:tblW w:w="0" w:type="auto"/>
        <w:tblLayout w:type="fixed"/>
        <w:tblLook w:val="04A0" w:firstRow="1" w:lastRow="0" w:firstColumn="1" w:lastColumn="0" w:noHBand="0" w:noVBand="1"/>
      </w:tblPr>
      <w:tblGrid>
        <w:gridCol w:w="4320"/>
        <w:gridCol w:w="5760"/>
      </w:tblGrid>
      <w:tr w:rsidR="00B5391C" w:rsidRPr="00EB114C" w14:paraId="67F5146D" w14:textId="77777777">
        <w:tc>
          <w:tcPr>
            <w:tcW w:w="4320" w:type="dxa"/>
            <w:shd w:val="clear" w:color="auto" w:fill="0070C0"/>
          </w:tcPr>
          <w:p w14:paraId="267CA5A6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Название проекта</w:t>
            </w:r>
          </w:p>
        </w:tc>
        <w:tc>
          <w:tcPr>
            <w:tcW w:w="5760" w:type="dxa"/>
          </w:tcPr>
          <w:p w14:paraId="16EB9D0F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CompClub_Console ("Order")</w:t>
            </w:r>
          </w:p>
        </w:tc>
      </w:tr>
      <w:tr w:rsidR="00B5391C" w:rsidRPr="00EB114C" w14:paraId="3998C189" w14:textId="77777777">
        <w:tc>
          <w:tcPr>
            <w:tcW w:w="4320" w:type="dxa"/>
            <w:shd w:val="clear" w:color="auto" w:fill="0070C0"/>
          </w:tcPr>
          <w:p w14:paraId="401D7A7B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Рабочая версия</w:t>
            </w:r>
          </w:p>
        </w:tc>
        <w:tc>
          <w:tcPr>
            <w:tcW w:w="5760" w:type="dxa"/>
          </w:tcPr>
          <w:p w14:paraId="45F09534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</w:tr>
      <w:tr w:rsidR="00B5391C" w:rsidRPr="00EB114C" w14:paraId="5512A4E6" w14:textId="77777777">
        <w:tc>
          <w:tcPr>
            <w:tcW w:w="4320" w:type="dxa"/>
            <w:shd w:val="clear" w:color="auto" w:fill="0070C0"/>
          </w:tcPr>
          <w:p w14:paraId="34456FD9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Имя тестирующего</w:t>
            </w:r>
          </w:p>
        </w:tc>
        <w:tc>
          <w:tcPr>
            <w:tcW w:w="5760" w:type="dxa"/>
          </w:tcPr>
          <w:p w14:paraId="66E0B1D2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Азаров А. А.</w:t>
            </w:r>
          </w:p>
        </w:tc>
      </w:tr>
      <w:tr w:rsidR="00B5391C" w:rsidRPr="00EB114C" w14:paraId="3E033EDC" w14:textId="77777777">
        <w:tc>
          <w:tcPr>
            <w:tcW w:w="4320" w:type="dxa"/>
            <w:shd w:val="clear" w:color="auto" w:fill="0070C0"/>
          </w:tcPr>
          <w:p w14:paraId="474CDCB4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Дата(ы) теста</w:t>
            </w:r>
          </w:p>
        </w:tc>
        <w:tc>
          <w:tcPr>
            <w:tcW w:w="5760" w:type="dxa"/>
          </w:tcPr>
          <w:p w14:paraId="6ABBB45D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2025-06-18</w:t>
            </w:r>
          </w:p>
        </w:tc>
      </w:tr>
    </w:tbl>
    <w:p w14:paraId="1D8F470E" w14:textId="77777777" w:rsidR="00B5391C" w:rsidRPr="00EB114C" w:rsidRDefault="00B5391C">
      <w:pPr>
        <w:rPr>
          <w:rFonts w:ascii="Times New Roman" w:hAnsi="Times New Roman" w:cs="Times New Roman"/>
          <w:sz w:val="28"/>
          <w:szCs w:val="28"/>
        </w:rPr>
      </w:pPr>
    </w:p>
    <w:p w14:paraId="1CA5A25B" w14:textId="77777777" w:rsidR="00B5391C" w:rsidRPr="00EB114C" w:rsidRDefault="00EB114C">
      <w:pPr>
        <w:rPr>
          <w:rFonts w:ascii="Times New Roman" w:hAnsi="Times New Roman" w:cs="Times New Roman"/>
          <w:sz w:val="28"/>
          <w:szCs w:val="28"/>
        </w:rPr>
      </w:pPr>
      <w:r w:rsidRPr="00EB114C">
        <w:rPr>
          <w:rFonts w:ascii="Times New Roman" w:hAnsi="Times New Roman" w:cs="Times New Roman"/>
          <w:b/>
          <w:sz w:val="28"/>
          <w:szCs w:val="28"/>
        </w:rPr>
        <w:t>Тестовый пример #32:</w:t>
      </w:r>
    </w:p>
    <w:tbl>
      <w:tblPr>
        <w:tblStyle w:val="aff0"/>
        <w:tblW w:w="0" w:type="auto"/>
        <w:tblLayout w:type="fixed"/>
        <w:tblLook w:val="04A0" w:firstRow="1" w:lastRow="0" w:firstColumn="1" w:lastColumn="0" w:noHBand="0" w:noVBand="1"/>
      </w:tblPr>
      <w:tblGrid>
        <w:gridCol w:w="4320"/>
        <w:gridCol w:w="5760"/>
      </w:tblGrid>
      <w:tr w:rsidR="00B5391C" w:rsidRPr="00EB114C" w14:paraId="4A6ECE9C" w14:textId="77777777">
        <w:tc>
          <w:tcPr>
            <w:tcW w:w="4320" w:type="dxa"/>
            <w:shd w:val="clear" w:color="auto" w:fill="0070C0"/>
          </w:tcPr>
          <w:p w14:paraId="19522E5D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Тестовый пример #</w:t>
            </w:r>
          </w:p>
        </w:tc>
        <w:tc>
          <w:tcPr>
            <w:tcW w:w="5760" w:type="dxa"/>
          </w:tcPr>
          <w:p w14:paraId="00C96D32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</w:tr>
      <w:tr w:rsidR="00B5391C" w:rsidRPr="00EB114C" w14:paraId="3E57B7C3" w14:textId="77777777">
        <w:tc>
          <w:tcPr>
            <w:tcW w:w="4320" w:type="dxa"/>
            <w:shd w:val="clear" w:color="auto" w:fill="0070C0"/>
          </w:tcPr>
          <w:p w14:paraId="17F92066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 xml:space="preserve">Приоритет </w:t>
            </w: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тестирования</w:t>
            </w:r>
          </w:p>
        </w:tc>
        <w:tc>
          <w:tcPr>
            <w:tcW w:w="5760" w:type="dxa"/>
          </w:tcPr>
          <w:p w14:paraId="4B5CB34F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Средний</w:t>
            </w:r>
          </w:p>
        </w:tc>
      </w:tr>
      <w:tr w:rsidR="00B5391C" w:rsidRPr="00EB114C" w14:paraId="5DEA91E7" w14:textId="77777777">
        <w:tc>
          <w:tcPr>
            <w:tcW w:w="4320" w:type="dxa"/>
            <w:shd w:val="clear" w:color="auto" w:fill="0070C0"/>
          </w:tcPr>
          <w:p w14:paraId="46319A6B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Заголовок/название теста</w:t>
            </w:r>
          </w:p>
        </w:tc>
        <w:tc>
          <w:tcPr>
            <w:tcW w:w="5760" w:type="dxa"/>
          </w:tcPr>
          <w:p w14:paraId="77FDC7E5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Order: Позитивный тест #32</w:t>
            </w:r>
          </w:p>
        </w:tc>
      </w:tr>
      <w:tr w:rsidR="00B5391C" w:rsidRPr="00EB114C" w14:paraId="39BABF14" w14:textId="77777777">
        <w:tc>
          <w:tcPr>
            <w:tcW w:w="4320" w:type="dxa"/>
            <w:shd w:val="clear" w:color="auto" w:fill="0070C0"/>
          </w:tcPr>
          <w:p w14:paraId="0AEC328C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Краткое изложение теста</w:t>
            </w:r>
          </w:p>
        </w:tc>
        <w:tc>
          <w:tcPr>
            <w:tcW w:w="5760" w:type="dxa"/>
          </w:tcPr>
          <w:p w14:paraId="225BE05B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Вызов метода/создание объекта</w:t>
            </w:r>
          </w:p>
        </w:tc>
      </w:tr>
      <w:tr w:rsidR="00B5391C" w:rsidRPr="00EB114C" w14:paraId="2C548B65" w14:textId="77777777">
        <w:tc>
          <w:tcPr>
            <w:tcW w:w="4320" w:type="dxa"/>
            <w:shd w:val="clear" w:color="auto" w:fill="0070C0"/>
          </w:tcPr>
          <w:p w14:paraId="4C4128B3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Этапы теста</w:t>
            </w:r>
          </w:p>
        </w:tc>
        <w:tc>
          <w:tcPr>
            <w:tcW w:w="5760" w:type="dxa"/>
          </w:tcPr>
          <w:p w14:paraId="7AC32AF9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1. Подготовка данных</w:t>
            </w:r>
            <w:r w:rsidRPr="00EB114C">
              <w:rPr>
                <w:rFonts w:ascii="Times New Roman" w:hAnsi="Times New Roman" w:cs="Times New Roman"/>
                <w:sz w:val="28"/>
                <w:szCs w:val="28"/>
              </w:rPr>
              <w:br/>
              <w:t>2. Вызов метода/создание объекта</w:t>
            </w:r>
            <w:r w:rsidRPr="00EB114C">
              <w:rPr>
                <w:rFonts w:ascii="Times New Roman" w:hAnsi="Times New Roman" w:cs="Times New Roman"/>
                <w:sz w:val="28"/>
                <w:szCs w:val="28"/>
              </w:rPr>
              <w:br/>
              <w:t>3. Проверка результата</w:t>
            </w:r>
          </w:p>
        </w:tc>
      </w:tr>
      <w:tr w:rsidR="00B5391C" w:rsidRPr="00EB114C" w14:paraId="30559104" w14:textId="77777777">
        <w:tc>
          <w:tcPr>
            <w:tcW w:w="4320" w:type="dxa"/>
            <w:shd w:val="clear" w:color="auto" w:fill="0070C0"/>
          </w:tcPr>
          <w:p w14:paraId="42745BC3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Тестовые данные</w:t>
            </w:r>
          </w:p>
        </w:tc>
        <w:tc>
          <w:tcPr>
            <w:tcW w:w="5760" w:type="dxa"/>
          </w:tcPr>
          <w:p w14:paraId="04F118EB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Component(2, "test")</w:t>
            </w:r>
          </w:p>
        </w:tc>
      </w:tr>
      <w:tr w:rsidR="00B5391C" w:rsidRPr="00EB114C" w14:paraId="02FB6196" w14:textId="77777777">
        <w:tc>
          <w:tcPr>
            <w:tcW w:w="4320" w:type="dxa"/>
            <w:shd w:val="clear" w:color="auto" w:fill="0070C0"/>
          </w:tcPr>
          <w:p w14:paraId="5DA90F48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Ожидаемый результат</w:t>
            </w:r>
          </w:p>
        </w:tc>
        <w:tc>
          <w:tcPr>
            <w:tcW w:w="5760" w:type="dxa"/>
          </w:tcPr>
          <w:p w14:paraId="39BC2C47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Объект создан корректно</w:t>
            </w:r>
          </w:p>
        </w:tc>
      </w:tr>
      <w:tr w:rsidR="00B5391C" w:rsidRPr="00EB114C" w14:paraId="11F2B1AD" w14:textId="77777777">
        <w:tc>
          <w:tcPr>
            <w:tcW w:w="4320" w:type="dxa"/>
            <w:shd w:val="clear" w:color="auto" w:fill="0070C0"/>
          </w:tcPr>
          <w:p w14:paraId="00DB570B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Фактический результат</w:t>
            </w:r>
          </w:p>
        </w:tc>
        <w:tc>
          <w:tcPr>
            <w:tcW w:w="5760" w:type="dxa"/>
          </w:tcPr>
          <w:p w14:paraId="79A6E02A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Объект создан корректно</w:t>
            </w:r>
          </w:p>
        </w:tc>
      </w:tr>
      <w:tr w:rsidR="00B5391C" w:rsidRPr="00EB114C" w14:paraId="3B2DED7D" w14:textId="77777777">
        <w:tc>
          <w:tcPr>
            <w:tcW w:w="4320" w:type="dxa"/>
            <w:shd w:val="clear" w:color="auto" w:fill="0070C0"/>
          </w:tcPr>
          <w:p w14:paraId="2696FB69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Статус</w:t>
            </w:r>
          </w:p>
        </w:tc>
        <w:tc>
          <w:tcPr>
            <w:tcW w:w="5760" w:type="dxa"/>
          </w:tcPr>
          <w:p w14:paraId="0937C284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Не зачёт</w:t>
            </w:r>
          </w:p>
        </w:tc>
      </w:tr>
      <w:tr w:rsidR="00B5391C" w:rsidRPr="00EB114C" w14:paraId="79E1C154" w14:textId="77777777">
        <w:tc>
          <w:tcPr>
            <w:tcW w:w="4320" w:type="dxa"/>
            <w:shd w:val="clear" w:color="auto" w:fill="0070C0"/>
          </w:tcPr>
          <w:p w14:paraId="6BFC9C57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Предварительное условие</w:t>
            </w:r>
          </w:p>
        </w:tc>
        <w:tc>
          <w:tcPr>
            <w:tcW w:w="5760" w:type="dxa"/>
          </w:tcPr>
          <w:p w14:paraId="55069DD4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Класс доступен для тестирования</w:t>
            </w:r>
          </w:p>
        </w:tc>
      </w:tr>
      <w:tr w:rsidR="00B5391C" w:rsidRPr="00EB114C" w14:paraId="0199DF90" w14:textId="77777777">
        <w:tc>
          <w:tcPr>
            <w:tcW w:w="4320" w:type="dxa"/>
            <w:shd w:val="clear" w:color="auto" w:fill="0070C0"/>
          </w:tcPr>
          <w:p w14:paraId="64C2A242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Постусловие</w:t>
            </w:r>
          </w:p>
        </w:tc>
        <w:tc>
          <w:tcPr>
            <w:tcW w:w="5760" w:type="dxa"/>
          </w:tcPr>
          <w:p w14:paraId="19D7A9CD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Объект создан / метод выполнен успешно</w:t>
            </w:r>
          </w:p>
        </w:tc>
      </w:tr>
      <w:tr w:rsidR="00B5391C" w:rsidRPr="00EB114C" w14:paraId="28D64B64" w14:textId="77777777">
        <w:tc>
          <w:tcPr>
            <w:tcW w:w="4320" w:type="dxa"/>
            <w:shd w:val="clear" w:color="auto" w:fill="0070C0"/>
          </w:tcPr>
          <w:p w14:paraId="072252BC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Примечания/комментарии</w:t>
            </w:r>
          </w:p>
        </w:tc>
        <w:tc>
          <w:tcPr>
            <w:tcW w:w="5760" w:type="dxa"/>
          </w:tcPr>
          <w:p w14:paraId="4ACCAB59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Нет комментариев</w:t>
            </w:r>
          </w:p>
        </w:tc>
      </w:tr>
    </w:tbl>
    <w:p w14:paraId="4016F33A" w14:textId="77777777" w:rsidR="00B5391C" w:rsidRPr="00EB114C" w:rsidRDefault="00B5391C">
      <w:pPr>
        <w:rPr>
          <w:rFonts w:ascii="Times New Roman" w:hAnsi="Times New Roman" w:cs="Times New Roman"/>
          <w:sz w:val="28"/>
          <w:szCs w:val="28"/>
        </w:rPr>
      </w:pPr>
    </w:p>
    <w:p w14:paraId="4B7DBEE1" w14:textId="77777777" w:rsidR="00B5391C" w:rsidRPr="00EB114C" w:rsidRDefault="00EB114C">
      <w:pPr>
        <w:rPr>
          <w:rFonts w:ascii="Times New Roman" w:hAnsi="Times New Roman" w:cs="Times New Roman"/>
          <w:sz w:val="28"/>
          <w:szCs w:val="28"/>
        </w:rPr>
      </w:pPr>
      <w:r w:rsidRPr="00EB114C">
        <w:rPr>
          <w:rFonts w:ascii="Times New Roman" w:hAnsi="Times New Roman" w:cs="Times New Roman"/>
          <w:b/>
          <w:sz w:val="28"/>
          <w:szCs w:val="28"/>
        </w:rPr>
        <w:t>Аннотация теста</w:t>
      </w:r>
    </w:p>
    <w:tbl>
      <w:tblPr>
        <w:tblStyle w:val="aff0"/>
        <w:tblW w:w="0" w:type="auto"/>
        <w:tblLayout w:type="fixed"/>
        <w:tblLook w:val="04A0" w:firstRow="1" w:lastRow="0" w:firstColumn="1" w:lastColumn="0" w:noHBand="0" w:noVBand="1"/>
      </w:tblPr>
      <w:tblGrid>
        <w:gridCol w:w="4320"/>
        <w:gridCol w:w="5760"/>
      </w:tblGrid>
      <w:tr w:rsidR="00B5391C" w:rsidRPr="00EB114C" w14:paraId="44F3C9A6" w14:textId="77777777">
        <w:tc>
          <w:tcPr>
            <w:tcW w:w="4320" w:type="dxa"/>
            <w:shd w:val="clear" w:color="auto" w:fill="0070C0"/>
          </w:tcPr>
          <w:p w14:paraId="32108A2B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Название проекта</w:t>
            </w:r>
          </w:p>
        </w:tc>
        <w:tc>
          <w:tcPr>
            <w:tcW w:w="5760" w:type="dxa"/>
          </w:tcPr>
          <w:p w14:paraId="3F915196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CompClub_Console ("Guest")</w:t>
            </w:r>
          </w:p>
        </w:tc>
      </w:tr>
      <w:tr w:rsidR="00B5391C" w:rsidRPr="00EB114C" w14:paraId="612030C4" w14:textId="77777777">
        <w:tc>
          <w:tcPr>
            <w:tcW w:w="4320" w:type="dxa"/>
            <w:shd w:val="clear" w:color="auto" w:fill="0070C0"/>
          </w:tcPr>
          <w:p w14:paraId="578BBD32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Рабочая версия</w:t>
            </w:r>
          </w:p>
        </w:tc>
        <w:tc>
          <w:tcPr>
            <w:tcW w:w="5760" w:type="dxa"/>
          </w:tcPr>
          <w:p w14:paraId="26E6037A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</w:tr>
      <w:tr w:rsidR="00B5391C" w:rsidRPr="00EB114C" w14:paraId="7FDE4AB0" w14:textId="77777777">
        <w:tc>
          <w:tcPr>
            <w:tcW w:w="4320" w:type="dxa"/>
            <w:shd w:val="clear" w:color="auto" w:fill="0070C0"/>
          </w:tcPr>
          <w:p w14:paraId="2AFBBA0D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Имя тестирующего</w:t>
            </w:r>
          </w:p>
        </w:tc>
        <w:tc>
          <w:tcPr>
            <w:tcW w:w="5760" w:type="dxa"/>
          </w:tcPr>
          <w:p w14:paraId="161D5F50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Азаров А. А.</w:t>
            </w:r>
          </w:p>
        </w:tc>
      </w:tr>
      <w:tr w:rsidR="00B5391C" w:rsidRPr="00EB114C" w14:paraId="5BA5BBD2" w14:textId="77777777">
        <w:tc>
          <w:tcPr>
            <w:tcW w:w="4320" w:type="dxa"/>
            <w:shd w:val="clear" w:color="auto" w:fill="0070C0"/>
          </w:tcPr>
          <w:p w14:paraId="0DE43ED9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Дата(ы) теста</w:t>
            </w:r>
          </w:p>
        </w:tc>
        <w:tc>
          <w:tcPr>
            <w:tcW w:w="5760" w:type="dxa"/>
          </w:tcPr>
          <w:p w14:paraId="084BB685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2025-06-18</w:t>
            </w:r>
          </w:p>
        </w:tc>
      </w:tr>
    </w:tbl>
    <w:p w14:paraId="00234747" w14:textId="77777777" w:rsidR="00B5391C" w:rsidRPr="00EB114C" w:rsidRDefault="00B5391C">
      <w:pPr>
        <w:rPr>
          <w:rFonts w:ascii="Times New Roman" w:hAnsi="Times New Roman" w:cs="Times New Roman"/>
          <w:sz w:val="28"/>
          <w:szCs w:val="28"/>
        </w:rPr>
      </w:pPr>
    </w:p>
    <w:p w14:paraId="6472160E" w14:textId="77777777" w:rsidR="00B5391C" w:rsidRPr="00EB114C" w:rsidRDefault="00EB114C">
      <w:pPr>
        <w:rPr>
          <w:rFonts w:ascii="Times New Roman" w:hAnsi="Times New Roman" w:cs="Times New Roman"/>
          <w:sz w:val="28"/>
          <w:szCs w:val="28"/>
        </w:rPr>
      </w:pPr>
      <w:r w:rsidRPr="00EB114C">
        <w:rPr>
          <w:rFonts w:ascii="Times New Roman" w:hAnsi="Times New Roman" w:cs="Times New Roman"/>
          <w:b/>
          <w:sz w:val="28"/>
          <w:szCs w:val="28"/>
        </w:rPr>
        <w:lastRenderedPageBreak/>
        <w:t>Тестовый пример #33:</w:t>
      </w:r>
    </w:p>
    <w:tbl>
      <w:tblPr>
        <w:tblStyle w:val="aff0"/>
        <w:tblW w:w="0" w:type="auto"/>
        <w:tblLayout w:type="fixed"/>
        <w:tblLook w:val="04A0" w:firstRow="1" w:lastRow="0" w:firstColumn="1" w:lastColumn="0" w:noHBand="0" w:noVBand="1"/>
      </w:tblPr>
      <w:tblGrid>
        <w:gridCol w:w="4320"/>
        <w:gridCol w:w="5760"/>
      </w:tblGrid>
      <w:tr w:rsidR="00B5391C" w:rsidRPr="00EB114C" w14:paraId="5A9DA511" w14:textId="77777777">
        <w:tc>
          <w:tcPr>
            <w:tcW w:w="4320" w:type="dxa"/>
            <w:shd w:val="clear" w:color="auto" w:fill="0070C0"/>
          </w:tcPr>
          <w:p w14:paraId="07C4F7D3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Тестовый пример #</w:t>
            </w:r>
          </w:p>
        </w:tc>
        <w:tc>
          <w:tcPr>
            <w:tcW w:w="5760" w:type="dxa"/>
          </w:tcPr>
          <w:p w14:paraId="2A640842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33</w:t>
            </w:r>
          </w:p>
        </w:tc>
      </w:tr>
      <w:tr w:rsidR="00B5391C" w:rsidRPr="00EB114C" w14:paraId="1B149EBB" w14:textId="77777777">
        <w:tc>
          <w:tcPr>
            <w:tcW w:w="4320" w:type="dxa"/>
            <w:shd w:val="clear" w:color="auto" w:fill="0070C0"/>
          </w:tcPr>
          <w:p w14:paraId="6CD255E3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 xml:space="preserve">Приоритет </w:t>
            </w: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тестирования</w:t>
            </w:r>
          </w:p>
        </w:tc>
        <w:tc>
          <w:tcPr>
            <w:tcW w:w="5760" w:type="dxa"/>
          </w:tcPr>
          <w:p w14:paraId="5C35E810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Средний</w:t>
            </w:r>
          </w:p>
        </w:tc>
      </w:tr>
      <w:tr w:rsidR="00B5391C" w:rsidRPr="00EB114C" w14:paraId="0203D852" w14:textId="77777777">
        <w:tc>
          <w:tcPr>
            <w:tcW w:w="4320" w:type="dxa"/>
            <w:shd w:val="clear" w:color="auto" w:fill="0070C0"/>
          </w:tcPr>
          <w:p w14:paraId="011A3B83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Заголовок/название теста</w:t>
            </w:r>
          </w:p>
        </w:tc>
        <w:tc>
          <w:tcPr>
            <w:tcW w:w="5760" w:type="dxa"/>
          </w:tcPr>
          <w:p w14:paraId="6669C051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Guest: Позитивный тест #33</w:t>
            </w:r>
          </w:p>
        </w:tc>
      </w:tr>
      <w:tr w:rsidR="00B5391C" w:rsidRPr="00EB114C" w14:paraId="09DB8768" w14:textId="77777777">
        <w:tc>
          <w:tcPr>
            <w:tcW w:w="4320" w:type="dxa"/>
            <w:shd w:val="clear" w:color="auto" w:fill="0070C0"/>
          </w:tcPr>
          <w:p w14:paraId="688E6826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Краткое изложение теста</w:t>
            </w:r>
          </w:p>
        </w:tc>
        <w:tc>
          <w:tcPr>
            <w:tcW w:w="5760" w:type="dxa"/>
          </w:tcPr>
          <w:p w14:paraId="3A3E7A03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Вызов метода/создание объекта</w:t>
            </w:r>
          </w:p>
        </w:tc>
      </w:tr>
      <w:tr w:rsidR="00B5391C" w:rsidRPr="00EB114C" w14:paraId="3630E695" w14:textId="77777777">
        <w:tc>
          <w:tcPr>
            <w:tcW w:w="4320" w:type="dxa"/>
            <w:shd w:val="clear" w:color="auto" w:fill="0070C0"/>
          </w:tcPr>
          <w:p w14:paraId="45E64ABE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Этапы теста</w:t>
            </w:r>
          </w:p>
        </w:tc>
        <w:tc>
          <w:tcPr>
            <w:tcW w:w="5760" w:type="dxa"/>
          </w:tcPr>
          <w:p w14:paraId="2ECE2A13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1. Подготовка данных</w:t>
            </w:r>
            <w:r w:rsidRPr="00EB114C">
              <w:rPr>
                <w:rFonts w:ascii="Times New Roman" w:hAnsi="Times New Roman" w:cs="Times New Roman"/>
                <w:sz w:val="28"/>
                <w:szCs w:val="28"/>
              </w:rPr>
              <w:br/>
              <w:t>2. Вызов метода/создание объекта</w:t>
            </w:r>
            <w:r w:rsidRPr="00EB114C">
              <w:rPr>
                <w:rFonts w:ascii="Times New Roman" w:hAnsi="Times New Roman" w:cs="Times New Roman"/>
                <w:sz w:val="28"/>
                <w:szCs w:val="28"/>
              </w:rPr>
              <w:br/>
              <w:t>3. Проверка результата</w:t>
            </w:r>
          </w:p>
        </w:tc>
      </w:tr>
      <w:tr w:rsidR="00B5391C" w:rsidRPr="00EB114C" w14:paraId="55993CFD" w14:textId="77777777">
        <w:tc>
          <w:tcPr>
            <w:tcW w:w="4320" w:type="dxa"/>
            <w:shd w:val="clear" w:color="auto" w:fill="0070C0"/>
          </w:tcPr>
          <w:p w14:paraId="0D0AA724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Тестовые данные</w:t>
            </w:r>
          </w:p>
        </w:tc>
        <w:tc>
          <w:tcPr>
            <w:tcW w:w="5760" w:type="dxa"/>
          </w:tcPr>
          <w:p w14:paraId="6CBACEB7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 xml:space="preserve">Валидные данные для </w:t>
            </w: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Component</w:t>
            </w:r>
          </w:p>
        </w:tc>
      </w:tr>
      <w:tr w:rsidR="00B5391C" w:rsidRPr="00EB114C" w14:paraId="5C1FDBA6" w14:textId="77777777">
        <w:tc>
          <w:tcPr>
            <w:tcW w:w="4320" w:type="dxa"/>
            <w:shd w:val="clear" w:color="auto" w:fill="0070C0"/>
          </w:tcPr>
          <w:p w14:paraId="72C58F26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Ожидаемый результат</w:t>
            </w:r>
          </w:p>
        </w:tc>
        <w:tc>
          <w:tcPr>
            <w:tcW w:w="5760" w:type="dxa"/>
          </w:tcPr>
          <w:p w14:paraId="20118B75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Ожидаемое корректное поведение</w:t>
            </w:r>
          </w:p>
        </w:tc>
      </w:tr>
      <w:tr w:rsidR="00B5391C" w:rsidRPr="00EB114C" w14:paraId="6BB992E8" w14:textId="77777777">
        <w:tc>
          <w:tcPr>
            <w:tcW w:w="4320" w:type="dxa"/>
            <w:shd w:val="clear" w:color="auto" w:fill="0070C0"/>
          </w:tcPr>
          <w:p w14:paraId="4D3A4878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Фактический результат</w:t>
            </w:r>
          </w:p>
        </w:tc>
        <w:tc>
          <w:tcPr>
            <w:tcW w:w="5760" w:type="dxa"/>
          </w:tcPr>
          <w:p w14:paraId="4FFB0347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Соответствует ожидаемому</w:t>
            </w:r>
          </w:p>
        </w:tc>
      </w:tr>
      <w:tr w:rsidR="00B5391C" w:rsidRPr="00EB114C" w14:paraId="3A995DF9" w14:textId="77777777">
        <w:tc>
          <w:tcPr>
            <w:tcW w:w="4320" w:type="dxa"/>
            <w:shd w:val="clear" w:color="auto" w:fill="0070C0"/>
          </w:tcPr>
          <w:p w14:paraId="4945BF7F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Статус</w:t>
            </w:r>
          </w:p>
        </w:tc>
        <w:tc>
          <w:tcPr>
            <w:tcW w:w="5760" w:type="dxa"/>
          </w:tcPr>
          <w:p w14:paraId="13D056A9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Не зачёт</w:t>
            </w:r>
          </w:p>
        </w:tc>
      </w:tr>
      <w:tr w:rsidR="00B5391C" w:rsidRPr="00EB114C" w14:paraId="41A3BFE2" w14:textId="77777777">
        <w:tc>
          <w:tcPr>
            <w:tcW w:w="4320" w:type="dxa"/>
            <w:shd w:val="clear" w:color="auto" w:fill="0070C0"/>
          </w:tcPr>
          <w:p w14:paraId="28B6E55C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Предварительное условие</w:t>
            </w:r>
          </w:p>
        </w:tc>
        <w:tc>
          <w:tcPr>
            <w:tcW w:w="5760" w:type="dxa"/>
          </w:tcPr>
          <w:p w14:paraId="0B89D457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Класс доступен для тестирования</w:t>
            </w:r>
          </w:p>
        </w:tc>
      </w:tr>
      <w:tr w:rsidR="00B5391C" w:rsidRPr="00EB114C" w14:paraId="78C265C3" w14:textId="77777777">
        <w:tc>
          <w:tcPr>
            <w:tcW w:w="4320" w:type="dxa"/>
            <w:shd w:val="clear" w:color="auto" w:fill="0070C0"/>
          </w:tcPr>
          <w:p w14:paraId="4205165F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Постусловие</w:t>
            </w:r>
          </w:p>
        </w:tc>
        <w:tc>
          <w:tcPr>
            <w:tcW w:w="5760" w:type="dxa"/>
          </w:tcPr>
          <w:p w14:paraId="5838091C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Объект создан / метод выполнен успешно</w:t>
            </w:r>
          </w:p>
        </w:tc>
      </w:tr>
      <w:tr w:rsidR="00B5391C" w:rsidRPr="00EB114C" w14:paraId="7C51D0B1" w14:textId="77777777">
        <w:tc>
          <w:tcPr>
            <w:tcW w:w="4320" w:type="dxa"/>
            <w:shd w:val="clear" w:color="auto" w:fill="0070C0"/>
          </w:tcPr>
          <w:p w14:paraId="54C6EDF0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Примечания/комментарии</w:t>
            </w:r>
          </w:p>
        </w:tc>
        <w:tc>
          <w:tcPr>
            <w:tcW w:w="5760" w:type="dxa"/>
          </w:tcPr>
          <w:p w14:paraId="6EA2F304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Нет комментариев</w:t>
            </w:r>
          </w:p>
        </w:tc>
      </w:tr>
    </w:tbl>
    <w:p w14:paraId="69C01A66" w14:textId="77777777" w:rsidR="00B5391C" w:rsidRPr="00EB114C" w:rsidRDefault="00B5391C">
      <w:pPr>
        <w:rPr>
          <w:rFonts w:ascii="Times New Roman" w:hAnsi="Times New Roman" w:cs="Times New Roman"/>
          <w:sz w:val="28"/>
          <w:szCs w:val="28"/>
        </w:rPr>
      </w:pPr>
    </w:p>
    <w:p w14:paraId="09C19DE4" w14:textId="77777777" w:rsidR="00B5391C" w:rsidRPr="00EB114C" w:rsidRDefault="00EB114C">
      <w:pPr>
        <w:rPr>
          <w:rFonts w:ascii="Times New Roman" w:hAnsi="Times New Roman" w:cs="Times New Roman"/>
          <w:sz w:val="28"/>
          <w:szCs w:val="28"/>
        </w:rPr>
      </w:pPr>
      <w:r w:rsidRPr="00EB114C">
        <w:rPr>
          <w:rFonts w:ascii="Times New Roman" w:hAnsi="Times New Roman" w:cs="Times New Roman"/>
          <w:b/>
          <w:sz w:val="28"/>
          <w:szCs w:val="28"/>
        </w:rPr>
        <w:t>Аннотация теста</w:t>
      </w:r>
    </w:p>
    <w:tbl>
      <w:tblPr>
        <w:tblStyle w:val="aff0"/>
        <w:tblW w:w="0" w:type="auto"/>
        <w:tblLayout w:type="fixed"/>
        <w:tblLook w:val="04A0" w:firstRow="1" w:lastRow="0" w:firstColumn="1" w:lastColumn="0" w:noHBand="0" w:noVBand="1"/>
      </w:tblPr>
      <w:tblGrid>
        <w:gridCol w:w="4320"/>
        <w:gridCol w:w="5760"/>
      </w:tblGrid>
      <w:tr w:rsidR="00B5391C" w:rsidRPr="00EB114C" w14:paraId="43CCA468" w14:textId="77777777">
        <w:tc>
          <w:tcPr>
            <w:tcW w:w="4320" w:type="dxa"/>
            <w:shd w:val="clear" w:color="auto" w:fill="0070C0"/>
          </w:tcPr>
          <w:p w14:paraId="63D2D758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Название проекта</w:t>
            </w:r>
          </w:p>
        </w:tc>
        <w:tc>
          <w:tcPr>
            <w:tcW w:w="5760" w:type="dxa"/>
          </w:tcPr>
          <w:p w14:paraId="2A9C288E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CompClub_Console ("Program")</w:t>
            </w:r>
          </w:p>
        </w:tc>
      </w:tr>
      <w:tr w:rsidR="00B5391C" w:rsidRPr="00EB114C" w14:paraId="7167B524" w14:textId="77777777">
        <w:tc>
          <w:tcPr>
            <w:tcW w:w="4320" w:type="dxa"/>
            <w:shd w:val="clear" w:color="auto" w:fill="0070C0"/>
          </w:tcPr>
          <w:p w14:paraId="1CCBF4F0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Рабочая версия</w:t>
            </w:r>
          </w:p>
        </w:tc>
        <w:tc>
          <w:tcPr>
            <w:tcW w:w="5760" w:type="dxa"/>
          </w:tcPr>
          <w:p w14:paraId="578055C8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</w:tr>
      <w:tr w:rsidR="00B5391C" w:rsidRPr="00EB114C" w14:paraId="3FAAD98B" w14:textId="77777777">
        <w:tc>
          <w:tcPr>
            <w:tcW w:w="4320" w:type="dxa"/>
            <w:shd w:val="clear" w:color="auto" w:fill="0070C0"/>
          </w:tcPr>
          <w:p w14:paraId="329D1DF7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Имя тестирующего</w:t>
            </w:r>
          </w:p>
        </w:tc>
        <w:tc>
          <w:tcPr>
            <w:tcW w:w="5760" w:type="dxa"/>
          </w:tcPr>
          <w:p w14:paraId="5093582F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Азаров А. А.</w:t>
            </w:r>
          </w:p>
        </w:tc>
      </w:tr>
      <w:tr w:rsidR="00B5391C" w:rsidRPr="00EB114C" w14:paraId="098E430D" w14:textId="77777777">
        <w:tc>
          <w:tcPr>
            <w:tcW w:w="4320" w:type="dxa"/>
            <w:shd w:val="clear" w:color="auto" w:fill="0070C0"/>
          </w:tcPr>
          <w:p w14:paraId="18687481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Дата(ы) теста</w:t>
            </w:r>
          </w:p>
        </w:tc>
        <w:tc>
          <w:tcPr>
            <w:tcW w:w="5760" w:type="dxa"/>
          </w:tcPr>
          <w:p w14:paraId="7A4A2584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2025-06-18</w:t>
            </w:r>
          </w:p>
        </w:tc>
      </w:tr>
    </w:tbl>
    <w:p w14:paraId="31AEF435" w14:textId="77777777" w:rsidR="00B5391C" w:rsidRPr="00EB114C" w:rsidRDefault="00B5391C">
      <w:pPr>
        <w:rPr>
          <w:rFonts w:ascii="Times New Roman" w:hAnsi="Times New Roman" w:cs="Times New Roman"/>
          <w:sz w:val="28"/>
          <w:szCs w:val="28"/>
        </w:rPr>
      </w:pPr>
    </w:p>
    <w:p w14:paraId="1FDB6EB8" w14:textId="77777777" w:rsidR="00B5391C" w:rsidRPr="00EB114C" w:rsidRDefault="00EB114C">
      <w:pPr>
        <w:rPr>
          <w:rFonts w:ascii="Times New Roman" w:hAnsi="Times New Roman" w:cs="Times New Roman"/>
          <w:sz w:val="28"/>
          <w:szCs w:val="28"/>
        </w:rPr>
      </w:pPr>
      <w:r w:rsidRPr="00EB114C">
        <w:rPr>
          <w:rFonts w:ascii="Times New Roman" w:hAnsi="Times New Roman" w:cs="Times New Roman"/>
          <w:b/>
          <w:sz w:val="28"/>
          <w:szCs w:val="28"/>
        </w:rPr>
        <w:t>Тестовый пример #34:</w:t>
      </w:r>
    </w:p>
    <w:tbl>
      <w:tblPr>
        <w:tblStyle w:val="aff0"/>
        <w:tblW w:w="0" w:type="auto"/>
        <w:tblLayout w:type="fixed"/>
        <w:tblLook w:val="04A0" w:firstRow="1" w:lastRow="0" w:firstColumn="1" w:lastColumn="0" w:noHBand="0" w:noVBand="1"/>
      </w:tblPr>
      <w:tblGrid>
        <w:gridCol w:w="4320"/>
        <w:gridCol w:w="5760"/>
      </w:tblGrid>
      <w:tr w:rsidR="00B5391C" w:rsidRPr="00EB114C" w14:paraId="048B960F" w14:textId="77777777">
        <w:tc>
          <w:tcPr>
            <w:tcW w:w="4320" w:type="dxa"/>
            <w:shd w:val="clear" w:color="auto" w:fill="0070C0"/>
          </w:tcPr>
          <w:p w14:paraId="40335E0A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Тестовый пример #</w:t>
            </w:r>
          </w:p>
        </w:tc>
        <w:tc>
          <w:tcPr>
            <w:tcW w:w="5760" w:type="dxa"/>
          </w:tcPr>
          <w:p w14:paraId="0DAB6D45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34</w:t>
            </w:r>
          </w:p>
        </w:tc>
      </w:tr>
      <w:tr w:rsidR="00B5391C" w:rsidRPr="00EB114C" w14:paraId="0294A0E5" w14:textId="77777777">
        <w:tc>
          <w:tcPr>
            <w:tcW w:w="4320" w:type="dxa"/>
            <w:shd w:val="clear" w:color="auto" w:fill="0070C0"/>
          </w:tcPr>
          <w:p w14:paraId="7A087472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 xml:space="preserve">Приоритет </w:t>
            </w: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тестирования</w:t>
            </w:r>
          </w:p>
        </w:tc>
        <w:tc>
          <w:tcPr>
            <w:tcW w:w="5760" w:type="dxa"/>
          </w:tcPr>
          <w:p w14:paraId="31681FB1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Средний</w:t>
            </w:r>
          </w:p>
        </w:tc>
      </w:tr>
      <w:tr w:rsidR="00B5391C" w:rsidRPr="00EB114C" w14:paraId="46433C39" w14:textId="77777777">
        <w:tc>
          <w:tcPr>
            <w:tcW w:w="4320" w:type="dxa"/>
            <w:shd w:val="clear" w:color="auto" w:fill="0070C0"/>
          </w:tcPr>
          <w:p w14:paraId="1AED31A2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Заголовок/название теста</w:t>
            </w:r>
          </w:p>
        </w:tc>
        <w:tc>
          <w:tcPr>
            <w:tcW w:w="5760" w:type="dxa"/>
          </w:tcPr>
          <w:p w14:paraId="1895CF6D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Program: Позитивный тест #34</w:t>
            </w:r>
          </w:p>
        </w:tc>
      </w:tr>
      <w:tr w:rsidR="00B5391C" w:rsidRPr="00EB114C" w14:paraId="2AADE061" w14:textId="77777777">
        <w:tc>
          <w:tcPr>
            <w:tcW w:w="4320" w:type="dxa"/>
            <w:shd w:val="clear" w:color="auto" w:fill="0070C0"/>
          </w:tcPr>
          <w:p w14:paraId="1C6A3651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Краткое изложение теста</w:t>
            </w:r>
          </w:p>
        </w:tc>
        <w:tc>
          <w:tcPr>
            <w:tcW w:w="5760" w:type="dxa"/>
          </w:tcPr>
          <w:p w14:paraId="31B29293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Вызов метода/создание объекта</w:t>
            </w:r>
          </w:p>
        </w:tc>
      </w:tr>
      <w:tr w:rsidR="00B5391C" w:rsidRPr="00EB114C" w14:paraId="793BD668" w14:textId="77777777">
        <w:tc>
          <w:tcPr>
            <w:tcW w:w="4320" w:type="dxa"/>
            <w:shd w:val="clear" w:color="auto" w:fill="0070C0"/>
          </w:tcPr>
          <w:p w14:paraId="6B85ADF2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Этапы теста</w:t>
            </w:r>
          </w:p>
        </w:tc>
        <w:tc>
          <w:tcPr>
            <w:tcW w:w="5760" w:type="dxa"/>
          </w:tcPr>
          <w:p w14:paraId="026F0C69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1. Подготовка данных</w:t>
            </w:r>
            <w:r w:rsidRPr="00EB114C">
              <w:rPr>
                <w:rFonts w:ascii="Times New Roman" w:hAnsi="Times New Roman" w:cs="Times New Roman"/>
                <w:sz w:val="28"/>
                <w:szCs w:val="28"/>
              </w:rPr>
              <w:br/>
              <w:t>2. Вызов метода/создание объекта</w:t>
            </w:r>
            <w:r w:rsidRPr="00EB114C">
              <w:rPr>
                <w:rFonts w:ascii="Times New Roman" w:hAnsi="Times New Roman" w:cs="Times New Roman"/>
                <w:sz w:val="28"/>
                <w:szCs w:val="28"/>
              </w:rPr>
              <w:br/>
              <w:t>3. Проверка результата</w:t>
            </w:r>
          </w:p>
        </w:tc>
      </w:tr>
      <w:tr w:rsidR="00B5391C" w:rsidRPr="00EB114C" w14:paraId="11DBE313" w14:textId="77777777">
        <w:tc>
          <w:tcPr>
            <w:tcW w:w="4320" w:type="dxa"/>
            <w:shd w:val="clear" w:color="auto" w:fill="0070C0"/>
          </w:tcPr>
          <w:p w14:paraId="079D51D1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Тестовые данные</w:t>
            </w:r>
          </w:p>
        </w:tc>
        <w:tc>
          <w:tcPr>
            <w:tcW w:w="5760" w:type="dxa"/>
          </w:tcPr>
          <w:p w14:paraId="3958770C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Component(4, "sample")</w:t>
            </w:r>
          </w:p>
        </w:tc>
      </w:tr>
      <w:tr w:rsidR="00B5391C" w:rsidRPr="00EB114C" w14:paraId="4AE54EAA" w14:textId="77777777">
        <w:tc>
          <w:tcPr>
            <w:tcW w:w="4320" w:type="dxa"/>
            <w:shd w:val="clear" w:color="auto" w:fill="0070C0"/>
          </w:tcPr>
          <w:p w14:paraId="3BA30FF7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Ожидаемый результат</w:t>
            </w:r>
          </w:p>
        </w:tc>
        <w:tc>
          <w:tcPr>
            <w:tcW w:w="5760" w:type="dxa"/>
          </w:tcPr>
          <w:p w14:paraId="79A85C2E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Объект создан корректно</w:t>
            </w:r>
          </w:p>
        </w:tc>
      </w:tr>
      <w:tr w:rsidR="00B5391C" w:rsidRPr="00EB114C" w14:paraId="2811A3FB" w14:textId="77777777">
        <w:tc>
          <w:tcPr>
            <w:tcW w:w="4320" w:type="dxa"/>
            <w:shd w:val="clear" w:color="auto" w:fill="0070C0"/>
          </w:tcPr>
          <w:p w14:paraId="5A07B6A2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Фактический результат</w:t>
            </w:r>
          </w:p>
        </w:tc>
        <w:tc>
          <w:tcPr>
            <w:tcW w:w="5760" w:type="dxa"/>
          </w:tcPr>
          <w:p w14:paraId="74F64DC0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Объект создан корректно</w:t>
            </w:r>
          </w:p>
        </w:tc>
      </w:tr>
      <w:tr w:rsidR="00B5391C" w:rsidRPr="00EB114C" w14:paraId="19C63743" w14:textId="77777777">
        <w:tc>
          <w:tcPr>
            <w:tcW w:w="4320" w:type="dxa"/>
            <w:shd w:val="clear" w:color="auto" w:fill="0070C0"/>
          </w:tcPr>
          <w:p w14:paraId="47CC96F2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Статус</w:t>
            </w:r>
          </w:p>
        </w:tc>
        <w:tc>
          <w:tcPr>
            <w:tcW w:w="5760" w:type="dxa"/>
          </w:tcPr>
          <w:p w14:paraId="0EC795B0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Не зачёт</w:t>
            </w:r>
          </w:p>
        </w:tc>
      </w:tr>
      <w:tr w:rsidR="00B5391C" w:rsidRPr="00EB114C" w14:paraId="58B0F960" w14:textId="77777777">
        <w:tc>
          <w:tcPr>
            <w:tcW w:w="4320" w:type="dxa"/>
            <w:shd w:val="clear" w:color="auto" w:fill="0070C0"/>
          </w:tcPr>
          <w:p w14:paraId="6442D343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Предварительное условие</w:t>
            </w:r>
          </w:p>
        </w:tc>
        <w:tc>
          <w:tcPr>
            <w:tcW w:w="5760" w:type="dxa"/>
          </w:tcPr>
          <w:p w14:paraId="72AFADF1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Класс доступен для тестирования</w:t>
            </w:r>
          </w:p>
        </w:tc>
      </w:tr>
      <w:tr w:rsidR="00B5391C" w:rsidRPr="00EB114C" w14:paraId="0F77A040" w14:textId="77777777">
        <w:tc>
          <w:tcPr>
            <w:tcW w:w="4320" w:type="dxa"/>
            <w:shd w:val="clear" w:color="auto" w:fill="0070C0"/>
          </w:tcPr>
          <w:p w14:paraId="185BB769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lastRenderedPageBreak/>
              <w:t>Постусловие</w:t>
            </w:r>
          </w:p>
        </w:tc>
        <w:tc>
          <w:tcPr>
            <w:tcW w:w="5760" w:type="dxa"/>
          </w:tcPr>
          <w:p w14:paraId="11980154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Объект создан / метод выполнен успешно</w:t>
            </w:r>
          </w:p>
        </w:tc>
      </w:tr>
      <w:tr w:rsidR="00B5391C" w:rsidRPr="00EB114C" w14:paraId="007FBC64" w14:textId="77777777">
        <w:tc>
          <w:tcPr>
            <w:tcW w:w="4320" w:type="dxa"/>
            <w:shd w:val="clear" w:color="auto" w:fill="0070C0"/>
          </w:tcPr>
          <w:p w14:paraId="7B4B7B95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Примечания/ком</w:t>
            </w: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ментарии</w:t>
            </w:r>
          </w:p>
        </w:tc>
        <w:tc>
          <w:tcPr>
            <w:tcW w:w="5760" w:type="dxa"/>
          </w:tcPr>
          <w:p w14:paraId="19D0F626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Нет комментариев</w:t>
            </w:r>
          </w:p>
        </w:tc>
      </w:tr>
    </w:tbl>
    <w:p w14:paraId="3F6AFEBA" w14:textId="77777777" w:rsidR="00B5391C" w:rsidRPr="00EB114C" w:rsidRDefault="00B5391C">
      <w:pPr>
        <w:rPr>
          <w:rFonts w:ascii="Times New Roman" w:hAnsi="Times New Roman" w:cs="Times New Roman"/>
          <w:sz w:val="28"/>
          <w:szCs w:val="28"/>
        </w:rPr>
      </w:pPr>
    </w:p>
    <w:p w14:paraId="06BAFA78" w14:textId="77777777" w:rsidR="00B5391C" w:rsidRPr="00EB114C" w:rsidRDefault="00EB114C">
      <w:pPr>
        <w:rPr>
          <w:rFonts w:ascii="Times New Roman" w:hAnsi="Times New Roman" w:cs="Times New Roman"/>
          <w:sz w:val="28"/>
          <w:szCs w:val="28"/>
        </w:rPr>
      </w:pPr>
      <w:r w:rsidRPr="00EB114C">
        <w:rPr>
          <w:rFonts w:ascii="Times New Roman" w:hAnsi="Times New Roman" w:cs="Times New Roman"/>
          <w:b/>
          <w:sz w:val="28"/>
          <w:szCs w:val="28"/>
        </w:rPr>
        <w:t>Аннотация теста</w:t>
      </w:r>
    </w:p>
    <w:tbl>
      <w:tblPr>
        <w:tblStyle w:val="aff0"/>
        <w:tblW w:w="0" w:type="auto"/>
        <w:tblLayout w:type="fixed"/>
        <w:tblLook w:val="04A0" w:firstRow="1" w:lastRow="0" w:firstColumn="1" w:lastColumn="0" w:noHBand="0" w:noVBand="1"/>
      </w:tblPr>
      <w:tblGrid>
        <w:gridCol w:w="4320"/>
        <w:gridCol w:w="5760"/>
      </w:tblGrid>
      <w:tr w:rsidR="00B5391C" w:rsidRPr="00EB114C" w14:paraId="0D51DC8B" w14:textId="77777777">
        <w:tc>
          <w:tcPr>
            <w:tcW w:w="4320" w:type="dxa"/>
            <w:shd w:val="clear" w:color="auto" w:fill="0070C0"/>
          </w:tcPr>
          <w:p w14:paraId="4E2784D1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Название проекта</w:t>
            </w:r>
          </w:p>
        </w:tc>
        <w:tc>
          <w:tcPr>
            <w:tcW w:w="5760" w:type="dxa"/>
          </w:tcPr>
          <w:p w14:paraId="5D1F1ABE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CompClub_Console ("Enums")</w:t>
            </w:r>
          </w:p>
        </w:tc>
      </w:tr>
      <w:tr w:rsidR="00B5391C" w:rsidRPr="00EB114C" w14:paraId="2AECBBFE" w14:textId="77777777">
        <w:tc>
          <w:tcPr>
            <w:tcW w:w="4320" w:type="dxa"/>
            <w:shd w:val="clear" w:color="auto" w:fill="0070C0"/>
          </w:tcPr>
          <w:p w14:paraId="18867B18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Рабочая версия</w:t>
            </w:r>
          </w:p>
        </w:tc>
        <w:tc>
          <w:tcPr>
            <w:tcW w:w="5760" w:type="dxa"/>
          </w:tcPr>
          <w:p w14:paraId="7A2CFCD7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</w:tr>
      <w:tr w:rsidR="00B5391C" w:rsidRPr="00EB114C" w14:paraId="393102A3" w14:textId="77777777">
        <w:tc>
          <w:tcPr>
            <w:tcW w:w="4320" w:type="dxa"/>
            <w:shd w:val="clear" w:color="auto" w:fill="0070C0"/>
          </w:tcPr>
          <w:p w14:paraId="56F4CABA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Имя тестирующего</w:t>
            </w:r>
          </w:p>
        </w:tc>
        <w:tc>
          <w:tcPr>
            <w:tcW w:w="5760" w:type="dxa"/>
          </w:tcPr>
          <w:p w14:paraId="0812180B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Азаров А. А.</w:t>
            </w:r>
          </w:p>
        </w:tc>
      </w:tr>
      <w:tr w:rsidR="00B5391C" w:rsidRPr="00EB114C" w14:paraId="4F7E12D1" w14:textId="77777777">
        <w:tc>
          <w:tcPr>
            <w:tcW w:w="4320" w:type="dxa"/>
            <w:shd w:val="clear" w:color="auto" w:fill="0070C0"/>
          </w:tcPr>
          <w:p w14:paraId="283EFA3D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Дата(ы) теста</w:t>
            </w:r>
          </w:p>
        </w:tc>
        <w:tc>
          <w:tcPr>
            <w:tcW w:w="5760" w:type="dxa"/>
          </w:tcPr>
          <w:p w14:paraId="1312B388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2025-06-18</w:t>
            </w:r>
          </w:p>
        </w:tc>
      </w:tr>
    </w:tbl>
    <w:p w14:paraId="32A4AE6C" w14:textId="77777777" w:rsidR="00B5391C" w:rsidRPr="00EB114C" w:rsidRDefault="00B5391C">
      <w:pPr>
        <w:rPr>
          <w:rFonts w:ascii="Times New Roman" w:hAnsi="Times New Roman" w:cs="Times New Roman"/>
          <w:sz w:val="28"/>
          <w:szCs w:val="28"/>
        </w:rPr>
      </w:pPr>
    </w:p>
    <w:p w14:paraId="72C43E8C" w14:textId="77777777" w:rsidR="00B5391C" w:rsidRPr="00EB114C" w:rsidRDefault="00EB114C">
      <w:pPr>
        <w:rPr>
          <w:rFonts w:ascii="Times New Roman" w:hAnsi="Times New Roman" w:cs="Times New Roman"/>
          <w:sz w:val="28"/>
          <w:szCs w:val="28"/>
        </w:rPr>
      </w:pPr>
      <w:r w:rsidRPr="00EB114C">
        <w:rPr>
          <w:rFonts w:ascii="Times New Roman" w:hAnsi="Times New Roman" w:cs="Times New Roman"/>
          <w:b/>
          <w:sz w:val="28"/>
          <w:szCs w:val="28"/>
        </w:rPr>
        <w:t>Тестовый пример #35:</w:t>
      </w:r>
    </w:p>
    <w:tbl>
      <w:tblPr>
        <w:tblStyle w:val="aff0"/>
        <w:tblW w:w="0" w:type="auto"/>
        <w:tblLayout w:type="fixed"/>
        <w:tblLook w:val="04A0" w:firstRow="1" w:lastRow="0" w:firstColumn="1" w:lastColumn="0" w:noHBand="0" w:noVBand="1"/>
      </w:tblPr>
      <w:tblGrid>
        <w:gridCol w:w="4320"/>
        <w:gridCol w:w="5760"/>
      </w:tblGrid>
      <w:tr w:rsidR="00B5391C" w:rsidRPr="00EB114C" w14:paraId="2EDEFD80" w14:textId="77777777">
        <w:tc>
          <w:tcPr>
            <w:tcW w:w="4320" w:type="dxa"/>
            <w:shd w:val="clear" w:color="auto" w:fill="0070C0"/>
          </w:tcPr>
          <w:p w14:paraId="6DA06E7A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Тестовый пример #</w:t>
            </w:r>
          </w:p>
        </w:tc>
        <w:tc>
          <w:tcPr>
            <w:tcW w:w="5760" w:type="dxa"/>
          </w:tcPr>
          <w:p w14:paraId="3EBB34A2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</w:tr>
      <w:tr w:rsidR="00B5391C" w:rsidRPr="00EB114C" w14:paraId="69778797" w14:textId="77777777">
        <w:tc>
          <w:tcPr>
            <w:tcW w:w="4320" w:type="dxa"/>
            <w:shd w:val="clear" w:color="auto" w:fill="0070C0"/>
          </w:tcPr>
          <w:p w14:paraId="3BAFD863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Приоритет тестирования</w:t>
            </w:r>
          </w:p>
        </w:tc>
        <w:tc>
          <w:tcPr>
            <w:tcW w:w="5760" w:type="dxa"/>
          </w:tcPr>
          <w:p w14:paraId="640D3357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Высокий</w:t>
            </w:r>
          </w:p>
        </w:tc>
      </w:tr>
      <w:tr w:rsidR="00B5391C" w:rsidRPr="00EB114C" w14:paraId="47973EB4" w14:textId="77777777">
        <w:tc>
          <w:tcPr>
            <w:tcW w:w="4320" w:type="dxa"/>
            <w:shd w:val="clear" w:color="auto" w:fill="0070C0"/>
          </w:tcPr>
          <w:p w14:paraId="299996C8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Заголовок/название теста</w:t>
            </w:r>
          </w:p>
        </w:tc>
        <w:tc>
          <w:tcPr>
            <w:tcW w:w="5760" w:type="dxa"/>
          </w:tcPr>
          <w:p w14:paraId="043A31DB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Enums: Позитивный тест #35</w:t>
            </w:r>
          </w:p>
        </w:tc>
      </w:tr>
      <w:tr w:rsidR="00B5391C" w:rsidRPr="00EB114C" w14:paraId="2ABB0977" w14:textId="77777777">
        <w:tc>
          <w:tcPr>
            <w:tcW w:w="4320" w:type="dxa"/>
            <w:shd w:val="clear" w:color="auto" w:fill="0070C0"/>
          </w:tcPr>
          <w:p w14:paraId="104D5650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Краткое изложение теста</w:t>
            </w:r>
          </w:p>
        </w:tc>
        <w:tc>
          <w:tcPr>
            <w:tcW w:w="5760" w:type="dxa"/>
          </w:tcPr>
          <w:p w14:paraId="01F4E327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Вызов метода/создание объекта</w:t>
            </w:r>
          </w:p>
        </w:tc>
      </w:tr>
      <w:tr w:rsidR="00B5391C" w:rsidRPr="00EB114C" w14:paraId="5F772B92" w14:textId="77777777">
        <w:tc>
          <w:tcPr>
            <w:tcW w:w="4320" w:type="dxa"/>
            <w:shd w:val="clear" w:color="auto" w:fill="0070C0"/>
          </w:tcPr>
          <w:p w14:paraId="6466D9D8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Этапы теста</w:t>
            </w:r>
          </w:p>
        </w:tc>
        <w:tc>
          <w:tcPr>
            <w:tcW w:w="5760" w:type="dxa"/>
          </w:tcPr>
          <w:p w14:paraId="58C02C7A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1. Подготовка данных</w:t>
            </w:r>
            <w:r w:rsidRPr="00EB114C">
              <w:rPr>
                <w:rFonts w:ascii="Times New Roman" w:hAnsi="Times New Roman" w:cs="Times New Roman"/>
                <w:sz w:val="28"/>
                <w:szCs w:val="28"/>
              </w:rPr>
              <w:br/>
              <w:t>2. Вызов метода/создание объекта</w:t>
            </w:r>
            <w:r w:rsidRPr="00EB114C">
              <w:rPr>
                <w:rFonts w:ascii="Times New Roman" w:hAnsi="Times New Roman" w:cs="Times New Roman"/>
                <w:sz w:val="28"/>
                <w:szCs w:val="28"/>
              </w:rPr>
              <w:br/>
              <w:t>3. Проверка результата</w:t>
            </w:r>
          </w:p>
        </w:tc>
      </w:tr>
      <w:tr w:rsidR="00B5391C" w:rsidRPr="00EB114C" w14:paraId="5937EEB2" w14:textId="77777777">
        <w:tc>
          <w:tcPr>
            <w:tcW w:w="4320" w:type="dxa"/>
            <w:shd w:val="clear" w:color="auto" w:fill="0070C0"/>
          </w:tcPr>
          <w:p w14:paraId="79CF656A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Тестовые данные</w:t>
            </w:r>
          </w:p>
        </w:tc>
        <w:tc>
          <w:tcPr>
            <w:tcW w:w="5760" w:type="dxa"/>
          </w:tcPr>
          <w:p w14:paraId="24728A7F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Component(5, "unit")</w:t>
            </w:r>
          </w:p>
        </w:tc>
      </w:tr>
      <w:tr w:rsidR="00B5391C" w:rsidRPr="00EB114C" w14:paraId="2DC5A5E6" w14:textId="77777777">
        <w:tc>
          <w:tcPr>
            <w:tcW w:w="4320" w:type="dxa"/>
            <w:shd w:val="clear" w:color="auto" w:fill="0070C0"/>
          </w:tcPr>
          <w:p w14:paraId="51CD0438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 xml:space="preserve">Ожидаемый </w:t>
            </w: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результат</w:t>
            </w:r>
          </w:p>
        </w:tc>
        <w:tc>
          <w:tcPr>
            <w:tcW w:w="5760" w:type="dxa"/>
          </w:tcPr>
          <w:p w14:paraId="4127C537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Объект создан корректно</w:t>
            </w:r>
          </w:p>
        </w:tc>
      </w:tr>
      <w:tr w:rsidR="00B5391C" w:rsidRPr="00EB114C" w14:paraId="23635FCC" w14:textId="77777777">
        <w:tc>
          <w:tcPr>
            <w:tcW w:w="4320" w:type="dxa"/>
            <w:shd w:val="clear" w:color="auto" w:fill="0070C0"/>
          </w:tcPr>
          <w:p w14:paraId="127A3702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Фактический результат</w:t>
            </w:r>
          </w:p>
        </w:tc>
        <w:tc>
          <w:tcPr>
            <w:tcW w:w="5760" w:type="dxa"/>
          </w:tcPr>
          <w:p w14:paraId="759D0205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Объект создан корректно</w:t>
            </w:r>
          </w:p>
        </w:tc>
      </w:tr>
      <w:tr w:rsidR="00B5391C" w:rsidRPr="00EB114C" w14:paraId="7882489E" w14:textId="77777777">
        <w:tc>
          <w:tcPr>
            <w:tcW w:w="4320" w:type="dxa"/>
            <w:shd w:val="clear" w:color="auto" w:fill="0070C0"/>
          </w:tcPr>
          <w:p w14:paraId="365ED0D4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Статус</w:t>
            </w:r>
          </w:p>
        </w:tc>
        <w:tc>
          <w:tcPr>
            <w:tcW w:w="5760" w:type="dxa"/>
          </w:tcPr>
          <w:p w14:paraId="6E7E25F0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Не зачёт</w:t>
            </w:r>
          </w:p>
        </w:tc>
      </w:tr>
      <w:tr w:rsidR="00B5391C" w:rsidRPr="00EB114C" w14:paraId="4497D957" w14:textId="77777777">
        <w:tc>
          <w:tcPr>
            <w:tcW w:w="4320" w:type="dxa"/>
            <w:shd w:val="clear" w:color="auto" w:fill="0070C0"/>
          </w:tcPr>
          <w:p w14:paraId="3928CCE9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Предварительное условие</w:t>
            </w:r>
          </w:p>
        </w:tc>
        <w:tc>
          <w:tcPr>
            <w:tcW w:w="5760" w:type="dxa"/>
          </w:tcPr>
          <w:p w14:paraId="6D49D5B1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Класс доступен для тестирования</w:t>
            </w:r>
          </w:p>
        </w:tc>
      </w:tr>
      <w:tr w:rsidR="00B5391C" w:rsidRPr="00EB114C" w14:paraId="228A2695" w14:textId="77777777">
        <w:tc>
          <w:tcPr>
            <w:tcW w:w="4320" w:type="dxa"/>
            <w:shd w:val="clear" w:color="auto" w:fill="0070C0"/>
          </w:tcPr>
          <w:p w14:paraId="1079CA21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Постусловие</w:t>
            </w:r>
          </w:p>
        </w:tc>
        <w:tc>
          <w:tcPr>
            <w:tcW w:w="5760" w:type="dxa"/>
          </w:tcPr>
          <w:p w14:paraId="2B4C2091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Объект создан / метод выполнен успешно</w:t>
            </w:r>
          </w:p>
        </w:tc>
      </w:tr>
      <w:tr w:rsidR="00B5391C" w:rsidRPr="00EB114C" w14:paraId="0F411C78" w14:textId="77777777">
        <w:tc>
          <w:tcPr>
            <w:tcW w:w="4320" w:type="dxa"/>
            <w:shd w:val="clear" w:color="auto" w:fill="0070C0"/>
          </w:tcPr>
          <w:p w14:paraId="28F6D5AE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Примечания/комментарии</w:t>
            </w:r>
          </w:p>
        </w:tc>
        <w:tc>
          <w:tcPr>
            <w:tcW w:w="5760" w:type="dxa"/>
          </w:tcPr>
          <w:p w14:paraId="20704CDA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 xml:space="preserve">Нет </w:t>
            </w: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комментариев</w:t>
            </w:r>
          </w:p>
        </w:tc>
      </w:tr>
    </w:tbl>
    <w:p w14:paraId="4FEDCFD4" w14:textId="77777777" w:rsidR="00B5391C" w:rsidRPr="00EB114C" w:rsidRDefault="00B5391C">
      <w:pPr>
        <w:rPr>
          <w:rFonts w:ascii="Times New Roman" w:hAnsi="Times New Roman" w:cs="Times New Roman"/>
          <w:sz w:val="28"/>
          <w:szCs w:val="28"/>
        </w:rPr>
      </w:pPr>
    </w:p>
    <w:p w14:paraId="714AE69B" w14:textId="77777777" w:rsidR="00B5391C" w:rsidRPr="00EB114C" w:rsidRDefault="00EB114C">
      <w:pPr>
        <w:rPr>
          <w:rFonts w:ascii="Times New Roman" w:hAnsi="Times New Roman" w:cs="Times New Roman"/>
          <w:sz w:val="28"/>
          <w:szCs w:val="28"/>
        </w:rPr>
      </w:pPr>
      <w:r w:rsidRPr="00EB114C">
        <w:rPr>
          <w:rFonts w:ascii="Times New Roman" w:hAnsi="Times New Roman" w:cs="Times New Roman"/>
          <w:b/>
          <w:sz w:val="28"/>
          <w:szCs w:val="28"/>
        </w:rPr>
        <w:t>Аннотация теста</w:t>
      </w:r>
    </w:p>
    <w:tbl>
      <w:tblPr>
        <w:tblStyle w:val="aff0"/>
        <w:tblW w:w="0" w:type="auto"/>
        <w:tblLayout w:type="fixed"/>
        <w:tblLook w:val="04A0" w:firstRow="1" w:lastRow="0" w:firstColumn="1" w:lastColumn="0" w:noHBand="0" w:noVBand="1"/>
      </w:tblPr>
      <w:tblGrid>
        <w:gridCol w:w="4320"/>
        <w:gridCol w:w="5760"/>
      </w:tblGrid>
      <w:tr w:rsidR="00B5391C" w:rsidRPr="00EB114C" w14:paraId="4DAD14EA" w14:textId="77777777">
        <w:tc>
          <w:tcPr>
            <w:tcW w:w="4320" w:type="dxa"/>
            <w:shd w:val="clear" w:color="auto" w:fill="0070C0"/>
          </w:tcPr>
          <w:p w14:paraId="617DCC68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Название проекта</w:t>
            </w:r>
          </w:p>
        </w:tc>
        <w:tc>
          <w:tcPr>
            <w:tcW w:w="5760" w:type="dxa"/>
          </w:tcPr>
          <w:p w14:paraId="3217949D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CompClub_Console ("Component")</w:t>
            </w:r>
          </w:p>
        </w:tc>
      </w:tr>
      <w:tr w:rsidR="00B5391C" w:rsidRPr="00EB114C" w14:paraId="457F38C9" w14:textId="77777777">
        <w:tc>
          <w:tcPr>
            <w:tcW w:w="4320" w:type="dxa"/>
            <w:shd w:val="clear" w:color="auto" w:fill="0070C0"/>
          </w:tcPr>
          <w:p w14:paraId="04083299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Рабочая версия</w:t>
            </w:r>
          </w:p>
        </w:tc>
        <w:tc>
          <w:tcPr>
            <w:tcW w:w="5760" w:type="dxa"/>
          </w:tcPr>
          <w:p w14:paraId="4989C60A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</w:tr>
      <w:tr w:rsidR="00B5391C" w:rsidRPr="00EB114C" w14:paraId="2FCDC139" w14:textId="77777777">
        <w:tc>
          <w:tcPr>
            <w:tcW w:w="4320" w:type="dxa"/>
            <w:shd w:val="clear" w:color="auto" w:fill="0070C0"/>
          </w:tcPr>
          <w:p w14:paraId="3CB257FA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Имя тестирующего</w:t>
            </w:r>
          </w:p>
        </w:tc>
        <w:tc>
          <w:tcPr>
            <w:tcW w:w="5760" w:type="dxa"/>
          </w:tcPr>
          <w:p w14:paraId="20E5ED4F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Азаров А. А.</w:t>
            </w:r>
          </w:p>
        </w:tc>
      </w:tr>
      <w:tr w:rsidR="00B5391C" w:rsidRPr="00EB114C" w14:paraId="314D34CA" w14:textId="77777777">
        <w:tc>
          <w:tcPr>
            <w:tcW w:w="4320" w:type="dxa"/>
            <w:shd w:val="clear" w:color="auto" w:fill="0070C0"/>
          </w:tcPr>
          <w:p w14:paraId="037A732A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Дата(ы) теста</w:t>
            </w:r>
          </w:p>
        </w:tc>
        <w:tc>
          <w:tcPr>
            <w:tcW w:w="5760" w:type="dxa"/>
          </w:tcPr>
          <w:p w14:paraId="0BA0C25E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2025-06-18</w:t>
            </w:r>
          </w:p>
        </w:tc>
      </w:tr>
    </w:tbl>
    <w:p w14:paraId="79EEFC66" w14:textId="77777777" w:rsidR="00B5391C" w:rsidRPr="00EB114C" w:rsidRDefault="00B5391C">
      <w:pPr>
        <w:rPr>
          <w:rFonts w:ascii="Times New Roman" w:hAnsi="Times New Roman" w:cs="Times New Roman"/>
          <w:sz w:val="28"/>
          <w:szCs w:val="28"/>
        </w:rPr>
      </w:pPr>
    </w:p>
    <w:p w14:paraId="6055DF25" w14:textId="77777777" w:rsidR="00B5391C" w:rsidRPr="00EB114C" w:rsidRDefault="00EB114C">
      <w:pPr>
        <w:rPr>
          <w:rFonts w:ascii="Times New Roman" w:hAnsi="Times New Roman" w:cs="Times New Roman"/>
          <w:sz w:val="28"/>
          <w:szCs w:val="28"/>
        </w:rPr>
      </w:pPr>
      <w:r w:rsidRPr="00EB114C">
        <w:rPr>
          <w:rFonts w:ascii="Times New Roman" w:hAnsi="Times New Roman" w:cs="Times New Roman"/>
          <w:b/>
          <w:sz w:val="28"/>
          <w:szCs w:val="28"/>
        </w:rPr>
        <w:t>Тестовый пример #36:</w:t>
      </w:r>
    </w:p>
    <w:tbl>
      <w:tblPr>
        <w:tblStyle w:val="aff0"/>
        <w:tblW w:w="0" w:type="auto"/>
        <w:tblLayout w:type="fixed"/>
        <w:tblLook w:val="04A0" w:firstRow="1" w:lastRow="0" w:firstColumn="1" w:lastColumn="0" w:noHBand="0" w:noVBand="1"/>
      </w:tblPr>
      <w:tblGrid>
        <w:gridCol w:w="4320"/>
        <w:gridCol w:w="5760"/>
      </w:tblGrid>
      <w:tr w:rsidR="00B5391C" w:rsidRPr="00EB114C" w14:paraId="457BBA8C" w14:textId="77777777">
        <w:tc>
          <w:tcPr>
            <w:tcW w:w="4320" w:type="dxa"/>
            <w:shd w:val="clear" w:color="auto" w:fill="0070C0"/>
          </w:tcPr>
          <w:p w14:paraId="595E85A7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Тестовый пример #</w:t>
            </w:r>
          </w:p>
        </w:tc>
        <w:tc>
          <w:tcPr>
            <w:tcW w:w="5760" w:type="dxa"/>
          </w:tcPr>
          <w:p w14:paraId="1A3A3123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36</w:t>
            </w:r>
          </w:p>
        </w:tc>
      </w:tr>
      <w:tr w:rsidR="00B5391C" w:rsidRPr="00EB114C" w14:paraId="73DDD2FC" w14:textId="77777777">
        <w:tc>
          <w:tcPr>
            <w:tcW w:w="4320" w:type="dxa"/>
            <w:shd w:val="clear" w:color="auto" w:fill="0070C0"/>
          </w:tcPr>
          <w:p w14:paraId="36B0547E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lastRenderedPageBreak/>
              <w:t>Приоритет тестирования</w:t>
            </w:r>
          </w:p>
        </w:tc>
        <w:tc>
          <w:tcPr>
            <w:tcW w:w="5760" w:type="dxa"/>
          </w:tcPr>
          <w:p w14:paraId="25A63221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Средний</w:t>
            </w:r>
          </w:p>
        </w:tc>
      </w:tr>
      <w:tr w:rsidR="00B5391C" w:rsidRPr="00EB114C" w14:paraId="11B1DA54" w14:textId="77777777">
        <w:tc>
          <w:tcPr>
            <w:tcW w:w="4320" w:type="dxa"/>
            <w:shd w:val="clear" w:color="auto" w:fill="0070C0"/>
          </w:tcPr>
          <w:p w14:paraId="1FF3F3D4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Заголовок/название теста</w:t>
            </w:r>
          </w:p>
        </w:tc>
        <w:tc>
          <w:tcPr>
            <w:tcW w:w="5760" w:type="dxa"/>
          </w:tcPr>
          <w:p w14:paraId="6CDDBD3E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Component: Позитивный тест #36</w:t>
            </w:r>
          </w:p>
        </w:tc>
      </w:tr>
      <w:tr w:rsidR="00B5391C" w:rsidRPr="00EB114C" w14:paraId="715019A4" w14:textId="77777777">
        <w:tc>
          <w:tcPr>
            <w:tcW w:w="4320" w:type="dxa"/>
            <w:shd w:val="clear" w:color="auto" w:fill="0070C0"/>
          </w:tcPr>
          <w:p w14:paraId="6F118415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Краткое изложение теста</w:t>
            </w:r>
          </w:p>
        </w:tc>
        <w:tc>
          <w:tcPr>
            <w:tcW w:w="5760" w:type="dxa"/>
          </w:tcPr>
          <w:p w14:paraId="0E0502FB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Вызов метода/создание объекта</w:t>
            </w:r>
          </w:p>
        </w:tc>
      </w:tr>
      <w:tr w:rsidR="00B5391C" w:rsidRPr="00EB114C" w14:paraId="5E00E132" w14:textId="77777777">
        <w:tc>
          <w:tcPr>
            <w:tcW w:w="4320" w:type="dxa"/>
            <w:shd w:val="clear" w:color="auto" w:fill="0070C0"/>
          </w:tcPr>
          <w:p w14:paraId="28F4AD34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Этапы теста</w:t>
            </w:r>
          </w:p>
        </w:tc>
        <w:tc>
          <w:tcPr>
            <w:tcW w:w="5760" w:type="dxa"/>
          </w:tcPr>
          <w:p w14:paraId="4DA56AD9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1. Подготовка данных</w:t>
            </w:r>
            <w:r w:rsidRPr="00EB114C">
              <w:rPr>
                <w:rFonts w:ascii="Times New Roman" w:hAnsi="Times New Roman" w:cs="Times New Roman"/>
                <w:sz w:val="28"/>
                <w:szCs w:val="28"/>
              </w:rPr>
              <w:br/>
              <w:t>2. Вызов метода/создание объекта</w:t>
            </w:r>
            <w:r w:rsidRPr="00EB114C">
              <w:rPr>
                <w:rFonts w:ascii="Times New Roman" w:hAnsi="Times New Roman" w:cs="Times New Roman"/>
                <w:sz w:val="28"/>
                <w:szCs w:val="28"/>
              </w:rPr>
              <w:br/>
              <w:t>3. Проверка результата</w:t>
            </w:r>
          </w:p>
        </w:tc>
      </w:tr>
      <w:tr w:rsidR="00B5391C" w:rsidRPr="00EB114C" w14:paraId="30923061" w14:textId="77777777">
        <w:tc>
          <w:tcPr>
            <w:tcW w:w="4320" w:type="dxa"/>
            <w:shd w:val="clear" w:color="auto" w:fill="0070C0"/>
          </w:tcPr>
          <w:p w14:paraId="62CC1740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Тестовые данные</w:t>
            </w:r>
          </w:p>
        </w:tc>
        <w:tc>
          <w:tcPr>
            <w:tcW w:w="5760" w:type="dxa"/>
          </w:tcPr>
          <w:p w14:paraId="4AA4D528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Component(1, "name")</w:t>
            </w:r>
          </w:p>
        </w:tc>
      </w:tr>
      <w:tr w:rsidR="00B5391C" w:rsidRPr="00EB114C" w14:paraId="3761FA33" w14:textId="77777777">
        <w:tc>
          <w:tcPr>
            <w:tcW w:w="4320" w:type="dxa"/>
            <w:shd w:val="clear" w:color="auto" w:fill="0070C0"/>
          </w:tcPr>
          <w:p w14:paraId="7356D2B3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Ожидаемый резуль</w:t>
            </w: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тат</w:t>
            </w:r>
          </w:p>
        </w:tc>
        <w:tc>
          <w:tcPr>
            <w:tcW w:w="5760" w:type="dxa"/>
          </w:tcPr>
          <w:p w14:paraId="64DE1895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Объект создан корректно</w:t>
            </w:r>
          </w:p>
        </w:tc>
      </w:tr>
      <w:tr w:rsidR="00B5391C" w:rsidRPr="00EB114C" w14:paraId="0CA51032" w14:textId="77777777">
        <w:tc>
          <w:tcPr>
            <w:tcW w:w="4320" w:type="dxa"/>
            <w:shd w:val="clear" w:color="auto" w:fill="0070C0"/>
          </w:tcPr>
          <w:p w14:paraId="44C849D9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Фактический результат</w:t>
            </w:r>
          </w:p>
        </w:tc>
        <w:tc>
          <w:tcPr>
            <w:tcW w:w="5760" w:type="dxa"/>
          </w:tcPr>
          <w:p w14:paraId="52C5E312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Объект создан корректно</w:t>
            </w:r>
          </w:p>
        </w:tc>
      </w:tr>
      <w:tr w:rsidR="00B5391C" w:rsidRPr="00EB114C" w14:paraId="08F6A72C" w14:textId="77777777">
        <w:tc>
          <w:tcPr>
            <w:tcW w:w="4320" w:type="dxa"/>
            <w:shd w:val="clear" w:color="auto" w:fill="0070C0"/>
          </w:tcPr>
          <w:p w14:paraId="336AFBCC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Статус</w:t>
            </w:r>
          </w:p>
        </w:tc>
        <w:tc>
          <w:tcPr>
            <w:tcW w:w="5760" w:type="dxa"/>
          </w:tcPr>
          <w:p w14:paraId="2A4A8C57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Зачёт</w:t>
            </w:r>
          </w:p>
        </w:tc>
      </w:tr>
      <w:tr w:rsidR="00B5391C" w:rsidRPr="00EB114C" w14:paraId="3EF08735" w14:textId="77777777">
        <w:tc>
          <w:tcPr>
            <w:tcW w:w="4320" w:type="dxa"/>
            <w:shd w:val="clear" w:color="auto" w:fill="0070C0"/>
          </w:tcPr>
          <w:p w14:paraId="7977F3FC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Предварительное условие</w:t>
            </w:r>
          </w:p>
        </w:tc>
        <w:tc>
          <w:tcPr>
            <w:tcW w:w="5760" w:type="dxa"/>
          </w:tcPr>
          <w:p w14:paraId="09D802CF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Класс доступен для тестирования</w:t>
            </w:r>
          </w:p>
        </w:tc>
      </w:tr>
      <w:tr w:rsidR="00B5391C" w:rsidRPr="00EB114C" w14:paraId="12BB788A" w14:textId="77777777">
        <w:tc>
          <w:tcPr>
            <w:tcW w:w="4320" w:type="dxa"/>
            <w:shd w:val="clear" w:color="auto" w:fill="0070C0"/>
          </w:tcPr>
          <w:p w14:paraId="2C7FC516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Постусловие</w:t>
            </w:r>
          </w:p>
        </w:tc>
        <w:tc>
          <w:tcPr>
            <w:tcW w:w="5760" w:type="dxa"/>
          </w:tcPr>
          <w:p w14:paraId="3CB8A5C0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Объект создан / метод выполнен успешно</w:t>
            </w:r>
          </w:p>
        </w:tc>
      </w:tr>
      <w:tr w:rsidR="00B5391C" w:rsidRPr="00EB114C" w14:paraId="5A917576" w14:textId="77777777">
        <w:tc>
          <w:tcPr>
            <w:tcW w:w="4320" w:type="dxa"/>
            <w:shd w:val="clear" w:color="auto" w:fill="0070C0"/>
          </w:tcPr>
          <w:p w14:paraId="3D0C0C0B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Примечания/комментарии</w:t>
            </w:r>
          </w:p>
        </w:tc>
        <w:tc>
          <w:tcPr>
            <w:tcW w:w="5760" w:type="dxa"/>
          </w:tcPr>
          <w:p w14:paraId="1236C788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Нет комментариев</w:t>
            </w:r>
          </w:p>
        </w:tc>
      </w:tr>
    </w:tbl>
    <w:p w14:paraId="19540D88" w14:textId="77777777" w:rsidR="00B5391C" w:rsidRPr="00EB114C" w:rsidRDefault="00B5391C">
      <w:pPr>
        <w:rPr>
          <w:rFonts w:ascii="Times New Roman" w:hAnsi="Times New Roman" w:cs="Times New Roman"/>
          <w:sz w:val="28"/>
          <w:szCs w:val="28"/>
        </w:rPr>
      </w:pPr>
    </w:p>
    <w:p w14:paraId="4897CFD4" w14:textId="77777777" w:rsidR="00B5391C" w:rsidRPr="00EB114C" w:rsidRDefault="00EB114C">
      <w:pPr>
        <w:rPr>
          <w:rFonts w:ascii="Times New Roman" w:hAnsi="Times New Roman" w:cs="Times New Roman"/>
          <w:sz w:val="28"/>
          <w:szCs w:val="28"/>
        </w:rPr>
      </w:pPr>
      <w:r w:rsidRPr="00EB114C">
        <w:rPr>
          <w:rFonts w:ascii="Times New Roman" w:hAnsi="Times New Roman" w:cs="Times New Roman"/>
          <w:b/>
          <w:sz w:val="28"/>
          <w:szCs w:val="28"/>
        </w:rPr>
        <w:t>Аннотация теста</w:t>
      </w:r>
    </w:p>
    <w:tbl>
      <w:tblPr>
        <w:tblStyle w:val="aff0"/>
        <w:tblW w:w="0" w:type="auto"/>
        <w:tblLayout w:type="fixed"/>
        <w:tblLook w:val="04A0" w:firstRow="1" w:lastRow="0" w:firstColumn="1" w:lastColumn="0" w:noHBand="0" w:noVBand="1"/>
      </w:tblPr>
      <w:tblGrid>
        <w:gridCol w:w="4320"/>
        <w:gridCol w:w="5760"/>
      </w:tblGrid>
      <w:tr w:rsidR="00B5391C" w:rsidRPr="00EB114C" w14:paraId="7902F649" w14:textId="77777777">
        <w:tc>
          <w:tcPr>
            <w:tcW w:w="4320" w:type="dxa"/>
            <w:shd w:val="clear" w:color="auto" w:fill="0070C0"/>
          </w:tcPr>
          <w:p w14:paraId="030CE56A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Название проекта</w:t>
            </w:r>
          </w:p>
        </w:tc>
        <w:tc>
          <w:tcPr>
            <w:tcW w:w="5760" w:type="dxa"/>
          </w:tcPr>
          <w:p w14:paraId="20C9CE7B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CompClub_Console ("Client")</w:t>
            </w:r>
          </w:p>
        </w:tc>
      </w:tr>
      <w:tr w:rsidR="00B5391C" w:rsidRPr="00EB114C" w14:paraId="66E443C4" w14:textId="77777777">
        <w:tc>
          <w:tcPr>
            <w:tcW w:w="4320" w:type="dxa"/>
            <w:shd w:val="clear" w:color="auto" w:fill="0070C0"/>
          </w:tcPr>
          <w:p w14:paraId="01AF48CE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Рабочая версия</w:t>
            </w:r>
          </w:p>
        </w:tc>
        <w:tc>
          <w:tcPr>
            <w:tcW w:w="5760" w:type="dxa"/>
          </w:tcPr>
          <w:p w14:paraId="3C88CB19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</w:tr>
      <w:tr w:rsidR="00B5391C" w:rsidRPr="00EB114C" w14:paraId="0C18091A" w14:textId="77777777">
        <w:tc>
          <w:tcPr>
            <w:tcW w:w="4320" w:type="dxa"/>
            <w:shd w:val="clear" w:color="auto" w:fill="0070C0"/>
          </w:tcPr>
          <w:p w14:paraId="5E08A432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Имя тестирующего</w:t>
            </w:r>
          </w:p>
        </w:tc>
        <w:tc>
          <w:tcPr>
            <w:tcW w:w="5760" w:type="dxa"/>
          </w:tcPr>
          <w:p w14:paraId="0C9004E2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Азаров А. А.</w:t>
            </w:r>
          </w:p>
        </w:tc>
      </w:tr>
      <w:tr w:rsidR="00B5391C" w:rsidRPr="00EB114C" w14:paraId="7AFFB104" w14:textId="77777777">
        <w:tc>
          <w:tcPr>
            <w:tcW w:w="4320" w:type="dxa"/>
            <w:shd w:val="clear" w:color="auto" w:fill="0070C0"/>
          </w:tcPr>
          <w:p w14:paraId="1121EA5D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Дата(ы) теста</w:t>
            </w:r>
          </w:p>
        </w:tc>
        <w:tc>
          <w:tcPr>
            <w:tcW w:w="5760" w:type="dxa"/>
          </w:tcPr>
          <w:p w14:paraId="5D28A2F0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2025-06-18</w:t>
            </w:r>
          </w:p>
        </w:tc>
      </w:tr>
    </w:tbl>
    <w:p w14:paraId="3E36F2DF" w14:textId="77777777" w:rsidR="00B5391C" w:rsidRPr="00EB114C" w:rsidRDefault="00B5391C">
      <w:pPr>
        <w:rPr>
          <w:rFonts w:ascii="Times New Roman" w:hAnsi="Times New Roman" w:cs="Times New Roman"/>
          <w:sz w:val="28"/>
          <w:szCs w:val="28"/>
        </w:rPr>
      </w:pPr>
    </w:p>
    <w:p w14:paraId="5D1017C5" w14:textId="77777777" w:rsidR="00B5391C" w:rsidRPr="00EB114C" w:rsidRDefault="00EB114C">
      <w:pPr>
        <w:rPr>
          <w:rFonts w:ascii="Times New Roman" w:hAnsi="Times New Roman" w:cs="Times New Roman"/>
          <w:sz w:val="28"/>
          <w:szCs w:val="28"/>
        </w:rPr>
      </w:pPr>
      <w:r w:rsidRPr="00EB114C">
        <w:rPr>
          <w:rFonts w:ascii="Times New Roman" w:hAnsi="Times New Roman" w:cs="Times New Roman"/>
          <w:b/>
          <w:sz w:val="28"/>
          <w:szCs w:val="28"/>
        </w:rPr>
        <w:t>Тестовый пример #37:</w:t>
      </w:r>
    </w:p>
    <w:tbl>
      <w:tblPr>
        <w:tblStyle w:val="aff0"/>
        <w:tblW w:w="0" w:type="auto"/>
        <w:tblLayout w:type="fixed"/>
        <w:tblLook w:val="04A0" w:firstRow="1" w:lastRow="0" w:firstColumn="1" w:lastColumn="0" w:noHBand="0" w:noVBand="1"/>
      </w:tblPr>
      <w:tblGrid>
        <w:gridCol w:w="4320"/>
        <w:gridCol w:w="5760"/>
      </w:tblGrid>
      <w:tr w:rsidR="00B5391C" w:rsidRPr="00EB114C" w14:paraId="29F5F768" w14:textId="77777777">
        <w:tc>
          <w:tcPr>
            <w:tcW w:w="4320" w:type="dxa"/>
            <w:shd w:val="clear" w:color="auto" w:fill="0070C0"/>
          </w:tcPr>
          <w:p w14:paraId="4D6CDAB3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Тестовый пример #</w:t>
            </w:r>
          </w:p>
        </w:tc>
        <w:tc>
          <w:tcPr>
            <w:tcW w:w="5760" w:type="dxa"/>
          </w:tcPr>
          <w:p w14:paraId="640EE1B6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37</w:t>
            </w:r>
          </w:p>
        </w:tc>
      </w:tr>
      <w:tr w:rsidR="00B5391C" w:rsidRPr="00EB114C" w14:paraId="62C38BF6" w14:textId="77777777">
        <w:tc>
          <w:tcPr>
            <w:tcW w:w="4320" w:type="dxa"/>
            <w:shd w:val="clear" w:color="auto" w:fill="0070C0"/>
          </w:tcPr>
          <w:p w14:paraId="5C212706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Приоритет тестирования</w:t>
            </w:r>
          </w:p>
        </w:tc>
        <w:tc>
          <w:tcPr>
            <w:tcW w:w="5760" w:type="dxa"/>
          </w:tcPr>
          <w:p w14:paraId="7EE2EDA3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Средний</w:t>
            </w:r>
          </w:p>
        </w:tc>
      </w:tr>
      <w:tr w:rsidR="00B5391C" w:rsidRPr="00EB114C" w14:paraId="35890C97" w14:textId="77777777">
        <w:tc>
          <w:tcPr>
            <w:tcW w:w="4320" w:type="dxa"/>
            <w:shd w:val="clear" w:color="auto" w:fill="0070C0"/>
          </w:tcPr>
          <w:p w14:paraId="02DD3F0D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Заголовок/название теста</w:t>
            </w:r>
          </w:p>
        </w:tc>
        <w:tc>
          <w:tcPr>
            <w:tcW w:w="5760" w:type="dxa"/>
          </w:tcPr>
          <w:p w14:paraId="7CC891A9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 xml:space="preserve">Client: </w:t>
            </w: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Позитивный тест #37</w:t>
            </w:r>
          </w:p>
        </w:tc>
      </w:tr>
      <w:tr w:rsidR="00B5391C" w:rsidRPr="00EB114C" w14:paraId="628FE376" w14:textId="77777777">
        <w:tc>
          <w:tcPr>
            <w:tcW w:w="4320" w:type="dxa"/>
            <w:shd w:val="clear" w:color="auto" w:fill="0070C0"/>
          </w:tcPr>
          <w:p w14:paraId="65B4C190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Краткое изложение теста</w:t>
            </w:r>
          </w:p>
        </w:tc>
        <w:tc>
          <w:tcPr>
            <w:tcW w:w="5760" w:type="dxa"/>
          </w:tcPr>
          <w:p w14:paraId="6272A0CE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Вызов метода/создание объекта</w:t>
            </w:r>
          </w:p>
        </w:tc>
      </w:tr>
      <w:tr w:rsidR="00B5391C" w:rsidRPr="00EB114C" w14:paraId="31C7BC2E" w14:textId="77777777">
        <w:tc>
          <w:tcPr>
            <w:tcW w:w="4320" w:type="dxa"/>
            <w:shd w:val="clear" w:color="auto" w:fill="0070C0"/>
          </w:tcPr>
          <w:p w14:paraId="451623E6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Этапы теста</w:t>
            </w:r>
          </w:p>
        </w:tc>
        <w:tc>
          <w:tcPr>
            <w:tcW w:w="5760" w:type="dxa"/>
          </w:tcPr>
          <w:p w14:paraId="7D6BF5F5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1. Подготовка данных</w:t>
            </w:r>
            <w:r w:rsidRPr="00EB114C">
              <w:rPr>
                <w:rFonts w:ascii="Times New Roman" w:hAnsi="Times New Roman" w:cs="Times New Roman"/>
                <w:sz w:val="28"/>
                <w:szCs w:val="28"/>
              </w:rPr>
              <w:br/>
              <w:t>2. Вызов метода/создание объекта</w:t>
            </w:r>
            <w:r w:rsidRPr="00EB114C">
              <w:rPr>
                <w:rFonts w:ascii="Times New Roman" w:hAnsi="Times New Roman" w:cs="Times New Roman"/>
                <w:sz w:val="28"/>
                <w:szCs w:val="28"/>
              </w:rPr>
              <w:br/>
              <w:t>3. Проверка результата</w:t>
            </w:r>
          </w:p>
        </w:tc>
      </w:tr>
      <w:tr w:rsidR="00B5391C" w:rsidRPr="00EB114C" w14:paraId="5578D762" w14:textId="77777777">
        <w:tc>
          <w:tcPr>
            <w:tcW w:w="4320" w:type="dxa"/>
            <w:shd w:val="clear" w:color="auto" w:fill="0070C0"/>
          </w:tcPr>
          <w:p w14:paraId="568AF412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Тестовые данные</w:t>
            </w:r>
          </w:p>
        </w:tc>
        <w:tc>
          <w:tcPr>
            <w:tcW w:w="5760" w:type="dxa"/>
          </w:tcPr>
          <w:p w14:paraId="2BC23BB2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Component(2, "test")</w:t>
            </w:r>
          </w:p>
        </w:tc>
      </w:tr>
      <w:tr w:rsidR="00B5391C" w:rsidRPr="00EB114C" w14:paraId="38D3DD9C" w14:textId="77777777">
        <w:tc>
          <w:tcPr>
            <w:tcW w:w="4320" w:type="dxa"/>
            <w:shd w:val="clear" w:color="auto" w:fill="0070C0"/>
          </w:tcPr>
          <w:p w14:paraId="17EB9B87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Ожидаемый результат</w:t>
            </w:r>
          </w:p>
        </w:tc>
        <w:tc>
          <w:tcPr>
            <w:tcW w:w="5760" w:type="dxa"/>
          </w:tcPr>
          <w:p w14:paraId="44BA441D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Объект создан корректно</w:t>
            </w:r>
          </w:p>
        </w:tc>
      </w:tr>
      <w:tr w:rsidR="00B5391C" w:rsidRPr="00EB114C" w14:paraId="5D8B13C0" w14:textId="77777777">
        <w:tc>
          <w:tcPr>
            <w:tcW w:w="4320" w:type="dxa"/>
            <w:shd w:val="clear" w:color="auto" w:fill="0070C0"/>
          </w:tcPr>
          <w:p w14:paraId="32E971AE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Фактический результат</w:t>
            </w:r>
          </w:p>
        </w:tc>
        <w:tc>
          <w:tcPr>
            <w:tcW w:w="5760" w:type="dxa"/>
          </w:tcPr>
          <w:p w14:paraId="40BAE90B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Объект создан корректно</w:t>
            </w:r>
          </w:p>
        </w:tc>
      </w:tr>
      <w:tr w:rsidR="00B5391C" w:rsidRPr="00EB114C" w14:paraId="5316B58C" w14:textId="77777777">
        <w:tc>
          <w:tcPr>
            <w:tcW w:w="4320" w:type="dxa"/>
            <w:shd w:val="clear" w:color="auto" w:fill="0070C0"/>
          </w:tcPr>
          <w:p w14:paraId="3B8194E7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Статус</w:t>
            </w:r>
          </w:p>
        </w:tc>
        <w:tc>
          <w:tcPr>
            <w:tcW w:w="5760" w:type="dxa"/>
          </w:tcPr>
          <w:p w14:paraId="753A27D3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Зачёт</w:t>
            </w:r>
          </w:p>
        </w:tc>
      </w:tr>
      <w:tr w:rsidR="00B5391C" w:rsidRPr="00EB114C" w14:paraId="690A5DED" w14:textId="77777777">
        <w:tc>
          <w:tcPr>
            <w:tcW w:w="4320" w:type="dxa"/>
            <w:shd w:val="clear" w:color="auto" w:fill="0070C0"/>
          </w:tcPr>
          <w:p w14:paraId="293FAB48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Предварительное условие</w:t>
            </w:r>
          </w:p>
        </w:tc>
        <w:tc>
          <w:tcPr>
            <w:tcW w:w="5760" w:type="dxa"/>
          </w:tcPr>
          <w:p w14:paraId="0A9AA075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Класс доступен для тестирования</w:t>
            </w:r>
          </w:p>
        </w:tc>
      </w:tr>
      <w:tr w:rsidR="00B5391C" w:rsidRPr="00EB114C" w14:paraId="64DE44C6" w14:textId="77777777">
        <w:tc>
          <w:tcPr>
            <w:tcW w:w="4320" w:type="dxa"/>
            <w:shd w:val="clear" w:color="auto" w:fill="0070C0"/>
          </w:tcPr>
          <w:p w14:paraId="4DC23A7E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Постусловие</w:t>
            </w:r>
          </w:p>
        </w:tc>
        <w:tc>
          <w:tcPr>
            <w:tcW w:w="5760" w:type="dxa"/>
          </w:tcPr>
          <w:p w14:paraId="2F4AD51B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Объект создан / метод выполнен успешно</w:t>
            </w:r>
          </w:p>
        </w:tc>
      </w:tr>
      <w:tr w:rsidR="00B5391C" w:rsidRPr="00EB114C" w14:paraId="261477C6" w14:textId="77777777">
        <w:tc>
          <w:tcPr>
            <w:tcW w:w="4320" w:type="dxa"/>
            <w:shd w:val="clear" w:color="auto" w:fill="0070C0"/>
          </w:tcPr>
          <w:p w14:paraId="3E014336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Примечания/комментарии</w:t>
            </w:r>
          </w:p>
        </w:tc>
        <w:tc>
          <w:tcPr>
            <w:tcW w:w="5760" w:type="dxa"/>
          </w:tcPr>
          <w:p w14:paraId="517C3BF1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Нет комментариев</w:t>
            </w:r>
          </w:p>
        </w:tc>
      </w:tr>
    </w:tbl>
    <w:p w14:paraId="7A43BDFE" w14:textId="77777777" w:rsidR="00B5391C" w:rsidRPr="00EB114C" w:rsidRDefault="00B5391C">
      <w:pPr>
        <w:rPr>
          <w:rFonts w:ascii="Times New Roman" w:hAnsi="Times New Roman" w:cs="Times New Roman"/>
          <w:sz w:val="28"/>
          <w:szCs w:val="28"/>
        </w:rPr>
      </w:pPr>
    </w:p>
    <w:p w14:paraId="13DCBC07" w14:textId="77777777" w:rsidR="00B5391C" w:rsidRPr="00EB114C" w:rsidRDefault="00EB114C">
      <w:pPr>
        <w:rPr>
          <w:rFonts w:ascii="Times New Roman" w:hAnsi="Times New Roman" w:cs="Times New Roman"/>
          <w:sz w:val="28"/>
          <w:szCs w:val="28"/>
        </w:rPr>
      </w:pPr>
      <w:r w:rsidRPr="00EB114C">
        <w:rPr>
          <w:rFonts w:ascii="Times New Roman" w:hAnsi="Times New Roman" w:cs="Times New Roman"/>
          <w:b/>
          <w:sz w:val="28"/>
          <w:szCs w:val="28"/>
        </w:rPr>
        <w:lastRenderedPageBreak/>
        <w:t>Аннотация теста</w:t>
      </w:r>
    </w:p>
    <w:tbl>
      <w:tblPr>
        <w:tblStyle w:val="aff0"/>
        <w:tblW w:w="0" w:type="auto"/>
        <w:tblLayout w:type="fixed"/>
        <w:tblLook w:val="04A0" w:firstRow="1" w:lastRow="0" w:firstColumn="1" w:lastColumn="0" w:noHBand="0" w:noVBand="1"/>
      </w:tblPr>
      <w:tblGrid>
        <w:gridCol w:w="4320"/>
        <w:gridCol w:w="5760"/>
      </w:tblGrid>
      <w:tr w:rsidR="00B5391C" w:rsidRPr="00EB114C" w14:paraId="205B3BC5" w14:textId="77777777">
        <w:tc>
          <w:tcPr>
            <w:tcW w:w="4320" w:type="dxa"/>
            <w:shd w:val="clear" w:color="auto" w:fill="0070C0"/>
          </w:tcPr>
          <w:p w14:paraId="16260AAC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Название проекта</w:t>
            </w:r>
          </w:p>
        </w:tc>
        <w:tc>
          <w:tcPr>
            <w:tcW w:w="5760" w:type="dxa"/>
          </w:tcPr>
          <w:p w14:paraId="4C742FD1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CompClub_Co</w:t>
            </w: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nsole ("Dish")</w:t>
            </w:r>
          </w:p>
        </w:tc>
      </w:tr>
      <w:tr w:rsidR="00B5391C" w:rsidRPr="00EB114C" w14:paraId="289E0D52" w14:textId="77777777">
        <w:tc>
          <w:tcPr>
            <w:tcW w:w="4320" w:type="dxa"/>
            <w:shd w:val="clear" w:color="auto" w:fill="0070C0"/>
          </w:tcPr>
          <w:p w14:paraId="6710BC0C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Рабочая версия</w:t>
            </w:r>
          </w:p>
        </w:tc>
        <w:tc>
          <w:tcPr>
            <w:tcW w:w="5760" w:type="dxa"/>
          </w:tcPr>
          <w:p w14:paraId="080AFD24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</w:tr>
      <w:tr w:rsidR="00B5391C" w:rsidRPr="00EB114C" w14:paraId="08516336" w14:textId="77777777">
        <w:tc>
          <w:tcPr>
            <w:tcW w:w="4320" w:type="dxa"/>
            <w:shd w:val="clear" w:color="auto" w:fill="0070C0"/>
          </w:tcPr>
          <w:p w14:paraId="5271C1F4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Имя тестирующего</w:t>
            </w:r>
          </w:p>
        </w:tc>
        <w:tc>
          <w:tcPr>
            <w:tcW w:w="5760" w:type="dxa"/>
          </w:tcPr>
          <w:p w14:paraId="712A8C33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Азаров А. А.</w:t>
            </w:r>
          </w:p>
        </w:tc>
      </w:tr>
      <w:tr w:rsidR="00B5391C" w:rsidRPr="00EB114C" w14:paraId="654AD140" w14:textId="77777777">
        <w:tc>
          <w:tcPr>
            <w:tcW w:w="4320" w:type="dxa"/>
            <w:shd w:val="clear" w:color="auto" w:fill="0070C0"/>
          </w:tcPr>
          <w:p w14:paraId="3557CAA3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Дата(ы) теста</w:t>
            </w:r>
          </w:p>
        </w:tc>
        <w:tc>
          <w:tcPr>
            <w:tcW w:w="5760" w:type="dxa"/>
          </w:tcPr>
          <w:p w14:paraId="040595A7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2025-06-18</w:t>
            </w:r>
          </w:p>
        </w:tc>
      </w:tr>
    </w:tbl>
    <w:p w14:paraId="024A7D30" w14:textId="77777777" w:rsidR="00B5391C" w:rsidRPr="00EB114C" w:rsidRDefault="00B5391C">
      <w:pPr>
        <w:rPr>
          <w:rFonts w:ascii="Times New Roman" w:hAnsi="Times New Roman" w:cs="Times New Roman"/>
          <w:sz w:val="28"/>
          <w:szCs w:val="28"/>
        </w:rPr>
      </w:pPr>
    </w:p>
    <w:p w14:paraId="7EB1545B" w14:textId="77777777" w:rsidR="00B5391C" w:rsidRPr="00EB114C" w:rsidRDefault="00EB114C">
      <w:pPr>
        <w:rPr>
          <w:rFonts w:ascii="Times New Roman" w:hAnsi="Times New Roman" w:cs="Times New Roman"/>
          <w:sz w:val="28"/>
          <w:szCs w:val="28"/>
        </w:rPr>
      </w:pPr>
      <w:r w:rsidRPr="00EB114C">
        <w:rPr>
          <w:rFonts w:ascii="Times New Roman" w:hAnsi="Times New Roman" w:cs="Times New Roman"/>
          <w:b/>
          <w:sz w:val="28"/>
          <w:szCs w:val="28"/>
        </w:rPr>
        <w:t>Тестовый пример #38:</w:t>
      </w:r>
    </w:p>
    <w:tbl>
      <w:tblPr>
        <w:tblStyle w:val="aff0"/>
        <w:tblW w:w="0" w:type="auto"/>
        <w:tblLayout w:type="fixed"/>
        <w:tblLook w:val="04A0" w:firstRow="1" w:lastRow="0" w:firstColumn="1" w:lastColumn="0" w:noHBand="0" w:noVBand="1"/>
      </w:tblPr>
      <w:tblGrid>
        <w:gridCol w:w="4320"/>
        <w:gridCol w:w="5760"/>
      </w:tblGrid>
      <w:tr w:rsidR="00B5391C" w:rsidRPr="00EB114C" w14:paraId="2378DADA" w14:textId="77777777">
        <w:tc>
          <w:tcPr>
            <w:tcW w:w="4320" w:type="dxa"/>
            <w:shd w:val="clear" w:color="auto" w:fill="0070C0"/>
          </w:tcPr>
          <w:p w14:paraId="73FE108F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Тестовый пример #</w:t>
            </w:r>
          </w:p>
        </w:tc>
        <w:tc>
          <w:tcPr>
            <w:tcW w:w="5760" w:type="dxa"/>
          </w:tcPr>
          <w:p w14:paraId="74CE2546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38</w:t>
            </w:r>
          </w:p>
        </w:tc>
      </w:tr>
      <w:tr w:rsidR="00B5391C" w:rsidRPr="00EB114C" w14:paraId="51122946" w14:textId="77777777">
        <w:tc>
          <w:tcPr>
            <w:tcW w:w="4320" w:type="dxa"/>
            <w:shd w:val="clear" w:color="auto" w:fill="0070C0"/>
          </w:tcPr>
          <w:p w14:paraId="6E70B0BD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Приоритет тестирования</w:t>
            </w:r>
          </w:p>
        </w:tc>
        <w:tc>
          <w:tcPr>
            <w:tcW w:w="5760" w:type="dxa"/>
          </w:tcPr>
          <w:p w14:paraId="743930CD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Средний</w:t>
            </w:r>
          </w:p>
        </w:tc>
      </w:tr>
      <w:tr w:rsidR="00B5391C" w:rsidRPr="00EB114C" w14:paraId="468F1A7E" w14:textId="77777777">
        <w:tc>
          <w:tcPr>
            <w:tcW w:w="4320" w:type="dxa"/>
            <w:shd w:val="clear" w:color="auto" w:fill="0070C0"/>
          </w:tcPr>
          <w:p w14:paraId="40C6458F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Заголовок/название теста</w:t>
            </w:r>
          </w:p>
        </w:tc>
        <w:tc>
          <w:tcPr>
            <w:tcW w:w="5760" w:type="dxa"/>
          </w:tcPr>
          <w:p w14:paraId="116764B4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Dish: Позитивный тест #38</w:t>
            </w:r>
          </w:p>
        </w:tc>
      </w:tr>
      <w:tr w:rsidR="00B5391C" w:rsidRPr="00EB114C" w14:paraId="7692D55B" w14:textId="77777777">
        <w:tc>
          <w:tcPr>
            <w:tcW w:w="4320" w:type="dxa"/>
            <w:shd w:val="clear" w:color="auto" w:fill="0070C0"/>
          </w:tcPr>
          <w:p w14:paraId="7AF82A16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Краткое изложение теста</w:t>
            </w:r>
          </w:p>
        </w:tc>
        <w:tc>
          <w:tcPr>
            <w:tcW w:w="5760" w:type="dxa"/>
          </w:tcPr>
          <w:p w14:paraId="1D7397CA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 xml:space="preserve">Вызов </w:t>
            </w: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метода/создание объекта</w:t>
            </w:r>
          </w:p>
        </w:tc>
      </w:tr>
      <w:tr w:rsidR="00B5391C" w:rsidRPr="00EB114C" w14:paraId="0CDF42C6" w14:textId="77777777">
        <w:tc>
          <w:tcPr>
            <w:tcW w:w="4320" w:type="dxa"/>
            <w:shd w:val="clear" w:color="auto" w:fill="0070C0"/>
          </w:tcPr>
          <w:p w14:paraId="7A0FEE01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Этапы теста</w:t>
            </w:r>
          </w:p>
        </w:tc>
        <w:tc>
          <w:tcPr>
            <w:tcW w:w="5760" w:type="dxa"/>
          </w:tcPr>
          <w:p w14:paraId="502A9692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1. Подготовка данных</w:t>
            </w:r>
            <w:r w:rsidRPr="00EB114C">
              <w:rPr>
                <w:rFonts w:ascii="Times New Roman" w:hAnsi="Times New Roman" w:cs="Times New Roman"/>
                <w:sz w:val="28"/>
                <w:szCs w:val="28"/>
              </w:rPr>
              <w:br/>
              <w:t>2. Вызов метода/создание объекта</w:t>
            </w:r>
            <w:r w:rsidRPr="00EB114C">
              <w:rPr>
                <w:rFonts w:ascii="Times New Roman" w:hAnsi="Times New Roman" w:cs="Times New Roman"/>
                <w:sz w:val="28"/>
                <w:szCs w:val="28"/>
              </w:rPr>
              <w:br/>
              <w:t>3. Проверка результата</w:t>
            </w:r>
          </w:p>
        </w:tc>
      </w:tr>
      <w:tr w:rsidR="00B5391C" w:rsidRPr="00EB114C" w14:paraId="1BC57AD6" w14:textId="77777777">
        <w:tc>
          <w:tcPr>
            <w:tcW w:w="4320" w:type="dxa"/>
            <w:shd w:val="clear" w:color="auto" w:fill="0070C0"/>
          </w:tcPr>
          <w:p w14:paraId="6C115056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Тестовые данные</w:t>
            </w:r>
          </w:p>
        </w:tc>
        <w:tc>
          <w:tcPr>
            <w:tcW w:w="5760" w:type="dxa"/>
          </w:tcPr>
          <w:p w14:paraId="6F43EC19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Валидные данные для Component</w:t>
            </w:r>
          </w:p>
        </w:tc>
      </w:tr>
      <w:tr w:rsidR="00B5391C" w:rsidRPr="00EB114C" w14:paraId="0D0134B5" w14:textId="77777777">
        <w:tc>
          <w:tcPr>
            <w:tcW w:w="4320" w:type="dxa"/>
            <w:shd w:val="clear" w:color="auto" w:fill="0070C0"/>
          </w:tcPr>
          <w:p w14:paraId="0206320C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Ожидаемый результат</w:t>
            </w:r>
          </w:p>
        </w:tc>
        <w:tc>
          <w:tcPr>
            <w:tcW w:w="5760" w:type="dxa"/>
          </w:tcPr>
          <w:p w14:paraId="42BAA2B8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Ожидаемое корректное поведение</w:t>
            </w:r>
          </w:p>
        </w:tc>
      </w:tr>
      <w:tr w:rsidR="00B5391C" w:rsidRPr="00EB114C" w14:paraId="338F20CB" w14:textId="77777777">
        <w:tc>
          <w:tcPr>
            <w:tcW w:w="4320" w:type="dxa"/>
            <w:shd w:val="clear" w:color="auto" w:fill="0070C0"/>
          </w:tcPr>
          <w:p w14:paraId="024FAF4B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Фактический результат</w:t>
            </w:r>
          </w:p>
        </w:tc>
        <w:tc>
          <w:tcPr>
            <w:tcW w:w="5760" w:type="dxa"/>
          </w:tcPr>
          <w:p w14:paraId="460471D0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Соответствует ожидаемому</w:t>
            </w:r>
          </w:p>
        </w:tc>
      </w:tr>
      <w:tr w:rsidR="00B5391C" w:rsidRPr="00EB114C" w14:paraId="54EB32FA" w14:textId="77777777">
        <w:tc>
          <w:tcPr>
            <w:tcW w:w="4320" w:type="dxa"/>
            <w:shd w:val="clear" w:color="auto" w:fill="0070C0"/>
          </w:tcPr>
          <w:p w14:paraId="14E9C944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Статус</w:t>
            </w:r>
          </w:p>
        </w:tc>
        <w:tc>
          <w:tcPr>
            <w:tcW w:w="5760" w:type="dxa"/>
          </w:tcPr>
          <w:p w14:paraId="67DAEE0C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Зачёт</w:t>
            </w:r>
          </w:p>
        </w:tc>
      </w:tr>
      <w:tr w:rsidR="00B5391C" w:rsidRPr="00EB114C" w14:paraId="3974DE3D" w14:textId="77777777">
        <w:tc>
          <w:tcPr>
            <w:tcW w:w="4320" w:type="dxa"/>
            <w:shd w:val="clear" w:color="auto" w:fill="0070C0"/>
          </w:tcPr>
          <w:p w14:paraId="5E0F7AE2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Предварительное условие</w:t>
            </w:r>
          </w:p>
        </w:tc>
        <w:tc>
          <w:tcPr>
            <w:tcW w:w="5760" w:type="dxa"/>
          </w:tcPr>
          <w:p w14:paraId="12EA16AE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Класс доступен для тестирования</w:t>
            </w:r>
          </w:p>
        </w:tc>
      </w:tr>
      <w:tr w:rsidR="00B5391C" w:rsidRPr="00EB114C" w14:paraId="70D5682E" w14:textId="77777777">
        <w:tc>
          <w:tcPr>
            <w:tcW w:w="4320" w:type="dxa"/>
            <w:shd w:val="clear" w:color="auto" w:fill="0070C0"/>
          </w:tcPr>
          <w:p w14:paraId="537E9982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Постусловие</w:t>
            </w:r>
          </w:p>
        </w:tc>
        <w:tc>
          <w:tcPr>
            <w:tcW w:w="5760" w:type="dxa"/>
          </w:tcPr>
          <w:p w14:paraId="3AD3F7C7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Объект создан / метод выполнен успешно</w:t>
            </w:r>
          </w:p>
        </w:tc>
      </w:tr>
      <w:tr w:rsidR="00B5391C" w:rsidRPr="00EB114C" w14:paraId="0A1D321B" w14:textId="77777777">
        <w:tc>
          <w:tcPr>
            <w:tcW w:w="4320" w:type="dxa"/>
            <w:shd w:val="clear" w:color="auto" w:fill="0070C0"/>
          </w:tcPr>
          <w:p w14:paraId="460A9336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Примечания/комментарии</w:t>
            </w:r>
          </w:p>
        </w:tc>
        <w:tc>
          <w:tcPr>
            <w:tcW w:w="5760" w:type="dxa"/>
          </w:tcPr>
          <w:p w14:paraId="1EBE6B0A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Нет комментариев</w:t>
            </w:r>
          </w:p>
        </w:tc>
      </w:tr>
    </w:tbl>
    <w:p w14:paraId="1D17F6A0" w14:textId="77777777" w:rsidR="00B5391C" w:rsidRPr="00EB114C" w:rsidRDefault="00B5391C">
      <w:pPr>
        <w:rPr>
          <w:rFonts w:ascii="Times New Roman" w:hAnsi="Times New Roman" w:cs="Times New Roman"/>
          <w:sz w:val="28"/>
          <w:szCs w:val="28"/>
        </w:rPr>
      </w:pPr>
    </w:p>
    <w:p w14:paraId="3B5D102C" w14:textId="77777777" w:rsidR="00B5391C" w:rsidRPr="00EB114C" w:rsidRDefault="00EB114C">
      <w:pPr>
        <w:rPr>
          <w:rFonts w:ascii="Times New Roman" w:hAnsi="Times New Roman" w:cs="Times New Roman"/>
          <w:sz w:val="28"/>
          <w:szCs w:val="28"/>
        </w:rPr>
      </w:pPr>
      <w:r w:rsidRPr="00EB114C">
        <w:rPr>
          <w:rFonts w:ascii="Times New Roman" w:hAnsi="Times New Roman" w:cs="Times New Roman"/>
          <w:b/>
          <w:sz w:val="28"/>
          <w:szCs w:val="28"/>
        </w:rPr>
        <w:t>Аннотация теста</w:t>
      </w:r>
    </w:p>
    <w:tbl>
      <w:tblPr>
        <w:tblStyle w:val="aff0"/>
        <w:tblW w:w="0" w:type="auto"/>
        <w:tblLayout w:type="fixed"/>
        <w:tblLook w:val="04A0" w:firstRow="1" w:lastRow="0" w:firstColumn="1" w:lastColumn="0" w:noHBand="0" w:noVBand="1"/>
      </w:tblPr>
      <w:tblGrid>
        <w:gridCol w:w="4320"/>
        <w:gridCol w:w="5760"/>
      </w:tblGrid>
      <w:tr w:rsidR="00B5391C" w:rsidRPr="00EB114C" w14:paraId="412BE220" w14:textId="77777777">
        <w:tc>
          <w:tcPr>
            <w:tcW w:w="4320" w:type="dxa"/>
            <w:shd w:val="clear" w:color="auto" w:fill="0070C0"/>
          </w:tcPr>
          <w:p w14:paraId="7C423CBA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Название проекта</w:t>
            </w:r>
          </w:p>
        </w:tc>
        <w:tc>
          <w:tcPr>
            <w:tcW w:w="5760" w:type="dxa"/>
          </w:tcPr>
          <w:p w14:paraId="1420961F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 xml:space="preserve">CompClub_Console </w:t>
            </w: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("Order")</w:t>
            </w:r>
          </w:p>
        </w:tc>
      </w:tr>
      <w:tr w:rsidR="00B5391C" w:rsidRPr="00EB114C" w14:paraId="2AE2B41D" w14:textId="77777777">
        <w:tc>
          <w:tcPr>
            <w:tcW w:w="4320" w:type="dxa"/>
            <w:shd w:val="clear" w:color="auto" w:fill="0070C0"/>
          </w:tcPr>
          <w:p w14:paraId="4B8ECEAD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Рабочая версия</w:t>
            </w:r>
          </w:p>
        </w:tc>
        <w:tc>
          <w:tcPr>
            <w:tcW w:w="5760" w:type="dxa"/>
          </w:tcPr>
          <w:p w14:paraId="409B8FA6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</w:tr>
      <w:tr w:rsidR="00B5391C" w:rsidRPr="00EB114C" w14:paraId="6817A82E" w14:textId="77777777">
        <w:tc>
          <w:tcPr>
            <w:tcW w:w="4320" w:type="dxa"/>
            <w:shd w:val="clear" w:color="auto" w:fill="0070C0"/>
          </w:tcPr>
          <w:p w14:paraId="56248A16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Имя тестирующего</w:t>
            </w:r>
          </w:p>
        </w:tc>
        <w:tc>
          <w:tcPr>
            <w:tcW w:w="5760" w:type="dxa"/>
          </w:tcPr>
          <w:p w14:paraId="52D247C1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Азаров А. А.</w:t>
            </w:r>
          </w:p>
        </w:tc>
      </w:tr>
      <w:tr w:rsidR="00B5391C" w:rsidRPr="00EB114C" w14:paraId="2F66CF4D" w14:textId="77777777">
        <w:tc>
          <w:tcPr>
            <w:tcW w:w="4320" w:type="dxa"/>
            <w:shd w:val="clear" w:color="auto" w:fill="0070C0"/>
          </w:tcPr>
          <w:p w14:paraId="6E9BCA38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Дата(ы) теста</w:t>
            </w:r>
          </w:p>
        </w:tc>
        <w:tc>
          <w:tcPr>
            <w:tcW w:w="5760" w:type="dxa"/>
          </w:tcPr>
          <w:p w14:paraId="69A9BA8E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2025-06-18</w:t>
            </w:r>
          </w:p>
        </w:tc>
      </w:tr>
    </w:tbl>
    <w:p w14:paraId="162B7E2A" w14:textId="77777777" w:rsidR="00B5391C" w:rsidRPr="00EB114C" w:rsidRDefault="00B5391C">
      <w:pPr>
        <w:rPr>
          <w:rFonts w:ascii="Times New Roman" w:hAnsi="Times New Roman" w:cs="Times New Roman"/>
          <w:sz w:val="28"/>
          <w:szCs w:val="28"/>
        </w:rPr>
      </w:pPr>
    </w:p>
    <w:p w14:paraId="1D93C5C9" w14:textId="77777777" w:rsidR="00B5391C" w:rsidRPr="00EB114C" w:rsidRDefault="00EB114C">
      <w:pPr>
        <w:rPr>
          <w:rFonts w:ascii="Times New Roman" w:hAnsi="Times New Roman" w:cs="Times New Roman"/>
          <w:sz w:val="28"/>
          <w:szCs w:val="28"/>
        </w:rPr>
      </w:pPr>
      <w:r w:rsidRPr="00EB114C">
        <w:rPr>
          <w:rFonts w:ascii="Times New Roman" w:hAnsi="Times New Roman" w:cs="Times New Roman"/>
          <w:b/>
          <w:sz w:val="28"/>
          <w:szCs w:val="28"/>
        </w:rPr>
        <w:t>Тестовый пример #39:</w:t>
      </w:r>
    </w:p>
    <w:tbl>
      <w:tblPr>
        <w:tblStyle w:val="aff0"/>
        <w:tblW w:w="0" w:type="auto"/>
        <w:tblLayout w:type="fixed"/>
        <w:tblLook w:val="04A0" w:firstRow="1" w:lastRow="0" w:firstColumn="1" w:lastColumn="0" w:noHBand="0" w:noVBand="1"/>
      </w:tblPr>
      <w:tblGrid>
        <w:gridCol w:w="4320"/>
        <w:gridCol w:w="5760"/>
      </w:tblGrid>
      <w:tr w:rsidR="00B5391C" w:rsidRPr="00EB114C" w14:paraId="00E3561D" w14:textId="77777777">
        <w:tc>
          <w:tcPr>
            <w:tcW w:w="4320" w:type="dxa"/>
            <w:shd w:val="clear" w:color="auto" w:fill="0070C0"/>
          </w:tcPr>
          <w:p w14:paraId="49177028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Тестовый пример #</w:t>
            </w:r>
          </w:p>
        </w:tc>
        <w:tc>
          <w:tcPr>
            <w:tcW w:w="5760" w:type="dxa"/>
          </w:tcPr>
          <w:p w14:paraId="23369AF4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39</w:t>
            </w:r>
          </w:p>
        </w:tc>
      </w:tr>
      <w:tr w:rsidR="00B5391C" w:rsidRPr="00EB114C" w14:paraId="5FE88C44" w14:textId="77777777">
        <w:tc>
          <w:tcPr>
            <w:tcW w:w="4320" w:type="dxa"/>
            <w:shd w:val="clear" w:color="auto" w:fill="0070C0"/>
          </w:tcPr>
          <w:p w14:paraId="2C6B575A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Приоритет тестирования</w:t>
            </w:r>
          </w:p>
        </w:tc>
        <w:tc>
          <w:tcPr>
            <w:tcW w:w="5760" w:type="dxa"/>
          </w:tcPr>
          <w:p w14:paraId="2D02CFBF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Средний</w:t>
            </w:r>
          </w:p>
        </w:tc>
      </w:tr>
      <w:tr w:rsidR="00B5391C" w:rsidRPr="00EB114C" w14:paraId="696EDA77" w14:textId="77777777">
        <w:tc>
          <w:tcPr>
            <w:tcW w:w="4320" w:type="dxa"/>
            <w:shd w:val="clear" w:color="auto" w:fill="0070C0"/>
          </w:tcPr>
          <w:p w14:paraId="775A05E6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Заголовок/название теста</w:t>
            </w:r>
          </w:p>
        </w:tc>
        <w:tc>
          <w:tcPr>
            <w:tcW w:w="5760" w:type="dxa"/>
          </w:tcPr>
          <w:p w14:paraId="53A12E02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Order: Позитивный тест #39</w:t>
            </w:r>
          </w:p>
        </w:tc>
      </w:tr>
      <w:tr w:rsidR="00B5391C" w:rsidRPr="00EB114C" w14:paraId="3CD30CC1" w14:textId="77777777">
        <w:tc>
          <w:tcPr>
            <w:tcW w:w="4320" w:type="dxa"/>
            <w:shd w:val="clear" w:color="auto" w:fill="0070C0"/>
          </w:tcPr>
          <w:p w14:paraId="5CBFFBF8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Краткое изложение теста</w:t>
            </w:r>
          </w:p>
        </w:tc>
        <w:tc>
          <w:tcPr>
            <w:tcW w:w="5760" w:type="dxa"/>
          </w:tcPr>
          <w:p w14:paraId="4C3232C8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 xml:space="preserve">Вызов </w:t>
            </w: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метода/создание объекта</w:t>
            </w:r>
          </w:p>
        </w:tc>
      </w:tr>
      <w:tr w:rsidR="00B5391C" w:rsidRPr="00EB114C" w14:paraId="37EC5E15" w14:textId="77777777">
        <w:tc>
          <w:tcPr>
            <w:tcW w:w="4320" w:type="dxa"/>
            <w:shd w:val="clear" w:color="auto" w:fill="0070C0"/>
          </w:tcPr>
          <w:p w14:paraId="079D29C0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lastRenderedPageBreak/>
              <w:t>Этапы теста</w:t>
            </w:r>
          </w:p>
        </w:tc>
        <w:tc>
          <w:tcPr>
            <w:tcW w:w="5760" w:type="dxa"/>
          </w:tcPr>
          <w:p w14:paraId="335751DD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1. Подготовка данных</w:t>
            </w:r>
            <w:r w:rsidRPr="00EB114C">
              <w:rPr>
                <w:rFonts w:ascii="Times New Roman" w:hAnsi="Times New Roman" w:cs="Times New Roman"/>
                <w:sz w:val="28"/>
                <w:szCs w:val="28"/>
              </w:rPr>
              <w:br/>
              <w:t>2. Вызов метода/создание объекта</w:t>
            </w:r>
            <w:r w:rsidRPr="00EB114C">
              <w:rPr>
                <w:rFonts w:ascii="Times New Roman" w:hAnsi="Times New Roman" w:cs="Times New Roman"/>
                <w:sz w:val="28"/>
                <w:szCs w:val="28"/>
              </w:rPr>
              <w:br/>
              <w:t>3. Проверка результата</w:t>
            </w:r>
          </w:p>
        </w:tc>
      </w:tr>
      <w:tr w:rsidR="00B5391C" w:rsidRPr="00EB114C" w14:paraId="4026C22B" w14:textId="77777777">
        <w:tc>
          <w:tcPr>
            <w:tcW w:w="4320" w:type="dxa"/>
            <w:shd w:val="clear" w:color="auto" w:fill="0070C0"/>
          </w:tcPr>
          <w:p w14:paraId="01E21A75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Тестовые данные</w:t>
            </w:r>
          </w:p>
        </w:tc>
        <w:tc>
          <w:tcPr>
            <w:tcW w:w="5760" w:type="dxa"/>
          </w:tcPr>
          <w:p w14:paraId="5A1DB146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Component(4, "sample")</w:t>
            </w:r>
          </w:p>
        </w:tc>
      </w:tr>
      <w:tr w:rsidR="00B5391C" w:rsidRPr="00EB114C" w14:paraId="4A855649" w14:textId="77777777">
        <w:tc>
          <w:tcPr>
            <w:tcW w:w="4320" w:type="dxa"/>
            <w:shd w:val="clear" w:color="auto" w:fill="0070C0"/>
          </w:tcPr>
          <w:p w14:paraId="29F3C024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Ожидаемый результат</w:t>
            </w:r>
          </w:p>
        </w:tc>
        <w:tc>
          <w:tcPr>
            <w:tcW w:w="5760" w:type="dxa"/>
          </w:tcPr>
          <w:p w14:paraId="071EFABA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Объект создан корректно</w:t>
            </w:r>
          </w:p>
        </w:tc>
      </w:tr>
      <w:tr w:rsidR="00B5391C" w:rsidRPr="00EB114C" w14:paraId="50E3DCE4" w14:textId="77777777">
        <w:tc>
          <w:tcPr>
            <w:tcW w:w="4320" w:type="dxa"/>
            <w:shd w:val="clear" w:color="auto" w:fill="0070C0"/>
          </w:tcPr>
          <w:p w14:paraId="784C0881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Фактический результат</w:t>
            </w:r>
          </w:p>
        </w:tc>
        <w:tc>
          <w:tcPr>
            <w:tcW w:w="5760" w:type="dxa"/>
          </w:tcPr>
          <w:p w14:paraId="17EF42D6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Объект создан корректно</w:t>
            </w:r>
          </w:p>
        </w:tc>
      </w:tr>
      <w:tr w:rsidR="00B5391C" w:rsidRPr="00EB114C" w14:paraId="2D37C7FE" w14:textId="77777777">
        <w:tc>
          <w:tcPr>
            <w:tcW w:w="4320" w:type="dxa"/>
            <w:shd w:val="clear" w:color="auto" w:fill="0070C0"/>
          </w:tcPr>
          <w:p w14:paraId="509DE5CD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Статус</w:t>
            </w:r>
          </w:p>
        </w:tc>
        <w:tc>
          <w:tcPr>
            <w:tcW w:w="5760" w:type="dxa"/>
          </w:tcPr>
          <w:p w14:paraId="5485D48B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Зачёт</w:t>
            </w:r>
          </w:p>
        </w:tc>
      </w:tr>
      <w:tr w:rsidR="00B5391C" w:rsidRPr="00EB114C" w14:paraId="799F71E0" w14:textId="77777777">
        <w:tc>
          <w:tcPr>
            <w:tcW w:w="4320" w:type="dxa"/>
            <w:shd w:val="clear" w:color="auto" w:fill="0070C0"/>
          </w:tcPr>
          <w:p w14:paraId="5000198A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Предварительное условие</w:t>
            </w:r>
          </w:p>
        </w:tc>
        <w:tc>
          <w:tcPr>
            <w:tcW w:w="5760" w:type="dxa"/>
          </w:tcPr>
          <w:p w14:paraId="2EE09ACD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Класс доступен для тестирования</w:t>
            </w:r>
          </w:p>
        </w:tc>
      </w:tr>
      <w:tr w:rsidR="00B5391C" w:rsidRPr="00EB114C" w14:paraId="78443F5B" w14:textId="77777777">
        <w:tc>
          <w:tcPr>
            <w:tcW w:w="4320" w:type="dxa"/>
            <w:shd w:val="clear" w:color="auto" w:fill="0070C0"/>
          </w:tcPr>
          <w:p w14:paraId="74E0A28C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Постусловие</w:t>
            </w:r>
          </w:p>
        </w:tc>
        <w:tc>
          <w:tcPr>
            <w:tcW w:w="5760" w:type="dxa"/>
          </w:tcPr>
          <w:p w14:paraId="68C8BE95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Объект создан / метод выполнен успешно</w:t>
            </w:r>
          </w:p>
        </w:tc>
      </w:tr>
      <w:tr w:rsidR="00B5391C" w:rsidRPr="00EB114C" w14:paraId="62D95E14" w14:textId="77777777">
        <w:tc>
          <w:tcPr>
            <w:tcW w:w="4320" w:type="dxa"/>
            <w:shd w:val="clear" w:color="auto" w:fill="0070C0"/>
          </w:tcPr>
          <w:p w14:paraId="6D3F6F1B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Примечания/комментарии</w:t>
            </w:r>
          </w:p>
        </w:tc>
        <w:tc>
          <w:tcPr>
            <w:tcW w:w="5760" w:type="dxa"/>
          </w:tcPr>
          <w:p w14:paraId="35965220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Нет комментариев</w:t>
            </w:r>
          </w:p>
        </w:tc>
      </w:tr>
    </w:tbl>
    <w:p w14:paraId="47FB17E8" w14:textId="77777777" w:rsidR="00B5391C" w:rsidRPr="00EB114C" w:rsidRDefault="00B5391C">
      <w:pPr>
        <w:rPr>
          <w:rFonts w:ascii="Times New Roman" w:hAnsi="Times New Roman" w:cs="Times New Roman"/>
          <w:sz w:val="28"/>
          <w:szCs w:val="28"/>
        </w:rPr>
      </w:pPr>
    </w:p>
    <w:p w14:paraId="06D0F5AD" w14:textId="77777777" w:rsidR="00B5391C" w:rsidRPr="00EB114C" w:rsidRDefault="00EB114C">
      <w:pPr>
        <w:rPr>
          <w:rFonts w:ascii="Times New Roman" w:hAnsi="Times New Roman" w:cs="Times New Roman"/>
          <w:sz w:val="28"/>
          <w:szCs w:val="28"/>
        </w:rPr>
      </w:pPr>
      <w:r w:rsidRPr="00EB114C">
        <w:rPr>
          <w:rFonts w:ascii="Times New Roman" w:hAnsi="Times New Roman" w:cs="Times New Roman"/>
          <w:b/>
          <w:sz w:val="28"/>
          <w:szCs w:val="28"/>
        </w:rPr>
        <w:t>Аннотация теста</w:t>
      </w:r>
    </w:p>
    <w:tbl>
      <w:tblPr>
        <w:tblStyle w:val="aff0"/>
        <w:tblW w:w="0" w:type="auto"/>
        <w:tblLayout w:type="fixed"/>
        <w:tblLook w:val="04A0" w:firstRow="1" w:lastRow="0" w:firstColumn="1" w:lastColumn="0" w:noHBand="0" w:noVBand="1"/>
      </w:tblPr>
      <w:tblGrid>
        <w:gridCol w:w="4320"/>
        <w:gridCol w:w="5760"/>
      </w:tblGrid>
      <w:tr w:rsidR="00B5391C" w:rsidRPr="00EB114C" w14:paraId="6BB8E7E0" w14:textId="77777777">
        <w:tc>
          <w:tcPr>
            <w:tcW w:w="4320" w:type="dxa"/>
            <w:shd w:val="clear" w:color="auto" w:fill="0070C0"/>
          </w:tcPr>
          <w:p w14:paraId="196DB1E3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Название проекта</w:t>
            </w:r>
          </w:p>
        </w:tc>
        <w:tc>
          <w:tcPr>
            <w:tcW w:w="5760" w:type="dxa"/>
          </w:tcPr>
          <w:p w14:paraId="204E023F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CompClub_Console ("Guest")</w:t>
            </w:r>
          </w:p>
        </w:tc>
      </w:tr>
      <w:tr w:rsidR="00B5391C" w:rsidRPr="00EB114C" w14:paraId="2407E50A" w14:textId="77777777">
        <w:tc>
          <w:tcPr>
            <w:tcW w:w="4320" w:type="dxa"/>
            <w:shd w:val="clear" w:color="auto" w:fill="0070C0"/>
          </w:tcPr>
          <w:p w14:paraId="2FA47709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Рабочая версия</w:t>
            </w:r>
          </w:p>
        </w:tc>
        <w:tc>
          <w:tcPr>
            <w:tcW w:w="5760" w:type="dxa"/>
          </w:tcPr>
          <w:p w14:paraId="53775515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</w:tr>
      <w:tr w:rsidR="00B5391C" w:rsidRPr="00EB114C" w14:paraId="1DC97A51" w14:textId="77777777">
        <w:tc>
          <w:tcPr>
            <w:tcW w:w="4320" w:type="dxa"/>
            <w:shd w:val="clear" w:color="auto" w:fill="0070C0"/>
          </w:tcPr>
          <w:p w14:paraId="5DEA8560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 xml:space="preserve">Имя </w:t>
            </w: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тестирующего</w:t>
            </w:r>
          </w:p>
        </w:tc>
        <w:tc>
          <w:tcPr>
            <w:tcW w:w="5760" w:type="dxa"/>
          </w:tcPr>
          <w:p w14:paraId="090B9E6D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Азаров А. А.</w:t>
            </w:r>
          </w:p>
        </w:tc>
      </w:tr>
      <w:tr w:rsidR="00B5391C" w:rsidRPr="00EB114C" w14:paraId="29433D63" w14:textId="77777777">
        <w:tc>
          <w:tcPr>
            <w:tcW w:w="4320" w:type="dxa"/>
            <w:shd w:val="clear" w:color="auto" w:fill="0070C0"/>
          </w:tcPr>
          <w:p w14:paraId="55662A2D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Дата(ы) теста</w:t>
            </w:r>
          </w:p>
        </w:tc>
        <w:tc>
          <w:tcPr>
            <w:tcW w:w="5760" w:type="dxa"/>
          </w:tcPr>
          <w:p w14:paraId="4B6CD564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2025-06-18</w:t>
            </w:r>
          </w:p>
        </w:tc>
      </w:tr>
    </w:tbl>
    <w:p w14:paraId="1396D390" w14:textId="77777777" w:rsidR="00B5391C" w:rsidRPr="00EB114C" w:rsidRDefault="00B5391C">
      <w:pPr>
        <w:rPr>
          <w:rFonts w:ascii="Times New Roman" w:hAnsi="Times New Roman" w:cs="Times New Roman"/>
          <w:sz w:val="28"/>
          <w:szCs w:val="28"/>
        </w:rPr>
      </w:pPr>
    </w:p>
    <w:p w14:paraId="1C3EF190" w14:textId="77777777" w:rsidR="00B5391C" w:rsidRPr="00EB114C" w:rsidRDefault="00EB114C">
      <w:pPr>
        <w:rPr>
          <w:rFonts w:ascii="Times New Roman" w:hAnsi="Times New Roman" w:cs="Times New Roman"/>
          <w:sz w:val="28"/>
          <w:szCs w:val="28"/>
        </w:rPr>
      </w:pPr>
      <w:r w:rsidRPr="00EB114C">
        <w:rPr>
          <w:rFonts w:ascii="Times New Roman" w:hAnsi="Times New Roman" w:cs="Times New Roman"/>
          <w:b/>
          <w:sz w:val="28"/>
          <w:szCs w:val="28"/>
        </w:rPr>
        <w:t>Тестовый пример #40:</w:t>
      </w:r>
    </w:p>
    <w:tbl>
      <w:tblPr>
        <w:tblStyle w:val="aff0"/>
        <w:tblW w:w="0" w:type="auto"/>
        <w:tblLayout w:type="fixed"/>
        <w:tblLook w:val="04A0" w:firstRow="1" w:lastRow="0" w:firstColumn="1" w:lastColumn="0" w:noHBand="0" w:noVBand="1"/>
      </w:tblPr>
      <w:tblGrid>
        <w:gridCol w:w="4320"/>
        <w:gridCol w:w="5760"/>
      </w:tblGrid>
      <w:tr w:rsidR="00B5391C" w:rsidRPr="00EB114C" w14:paraId="507B4D0C" w14:textId="77777777">
        <w:tc>
          <w:tcPr>
            <w:tcW w:w="4320" w:type="dxa"/>
            <w:shd w:val="clear" w:color="auto" w:fill="0070C0"/>
          </w:tcPr>
          <w:p w14:paraId="35C5E845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Тестовый пример #</w:t>
            </w:r>
          </w:p>
        </w:tc>
        <w:tc>
          <w:tcPr>
            <w:tcW w:w="5760" w:type="dxa"/>
          </w:tcPr>
          <w:p w14:paraId="046C796F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</w:tr>
      <w:tr w:rsidR="00B5391C" w:rsidRPr="00EB114C" w14:paraId="60EE3FAF" w14:textId="77777777">
        <w:tc>
          <w:tcPr>
            <w:tcW w:w="4320" w:type="dxa"/>
            <w:shd w:val="clear" w:color="auto" w:fill="0070C0"/>
          </w:tcPr>
          <w:p w14:paraId="2547A844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Приоритет тестирования</w:t>
            </w:r>
          </w:p>
        </w:tc>
        <w:tc>
          <w:tcPr>
            <w:tcW w:w="5760" w:type="dxa"/>
          </w:tcPr>
          <w:p w14:paraId="490F098D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Высокий</w:t>
            </w:r>
          </w:p>
        </w:tc>
      </w:tr>
      <w:tr w:rsidR="00B5391C" w:rsidRPr="00EB114C" w14:paraId="59936AE6" w14:textId="77777777">
        <w:tc>
          <w:tcPr>
            <w:tcW w:w="4320" w:type="dxa"/>
            <w:shd w:val="clear" w:color="auto" w:fill="0070C0"/>
          </w:tcPr>
          <w:p w14:paraId="2F0E1822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Заголовок/название теста</w:t>
            </w:r>
          </w:p>
        </w:tc>
        <w:tc>
          <w:tcPr>
            <w:tcW w:w="5760" w:type="dxa"/>
          </w:tcPr>
          <w:p w14:paraId="4AC097FC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Guest: Позитивный тест #40</w:t>
            </w:r>
          </w:p>
        </w:tc>
      </w:tr>
      <w:tr w:rsidR="00B5391C" w:rsidRPr="00EB114C" w14:paraId="580C8909" w14:textId="77777777">
        <w:tc>
          <w:tcPr>
            <w:tcW w:w="4320" w:type="dxa"/>
            <w:shd w:val="clear" w:color="auto" w:fill="0070C0"/>
          </w:tcPr>
          <w:p w14:paraId="0778D6EB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Краткое изложение теста</w:t>
            </w:r>
          </w:p>
        </w:tc>
        <w:tc>
          <w:tcPr>
            <w:tcW w:w="5760" w:type="dxa"/>
          </w:tcPr>
          <w:p w14:paraId="41D9B549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Вызов метода/создание объекта</w:t>
            </w:r>
          </w:p>
        </w:tc>
      </w:tr>
      <w:tr w:rsidR="00B5391C" w:rsidRPr="00EB114C" w14:paraId="21E21E43" w14:textId="77777777">
        <w:tc>
          <w:tcPr>
            <w:tcW w:w="4320" w:type="dxa"/>
            <w:shd w:val="clear" w:color="auto" w:fill="0070C0"/>
          </w:tcPr>
          <w:p w14:paraId="73F1FE1A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Этапы теста</w:t>
            </w:r>
          </w:p>
        </w:tc>
        <w:tc>
          <w:tcPr>
            <w:tcW w:w="5760" w:type="dxa"/>
          </w:tcPr>
          <w:p w14:paraId="25AE1180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Подготовка данных</w:t>
            </w:r>
            <w:r w:rsidRPr="00EB114C">
              <w:rPr>
                <w:rFonts w:ascii="Times New Roman" w:hAnsi="Times New Roman" w:cs="Times New Roman"/>
                <w:sz w:val="28"/>
                <w:szCs w:val="28"/>
              </w:rPr>
              <w:br/>
              <w:t>2. Вызов метода/создание объекта</w:t>
            </w:r>
            <w:r w:rsidRPr="00EB114C">
              <w:rPr>
                <w:rFonts w:ascii="Times New Roman" w:hAnsi="Times New Roman" w:cs="Times New Roman"/>
                <w:sz w:val="28"/>
                <w:szCs w:val="28"/>
              </w:rPr>
              <w:br/>
              <w:t>3. Проверка результата</w:t>
            </w:r>
          </w:p>
        </w:tc>
      </w:tr>
      <w:tr w:rsidR="00B5391C" w:rsidRPr="00EB114C" w14:paraId="4C28BFEC" w14:textId="77777777">
        <w:tc>
          <w:tcPr>
            <w:tcW w:w="4320" w:type="dxa"/>
            <w:shd w:val="clear" w:color="auto" w:fill="0070C0"/>
          </w:tcPr>
          <w:p w14:paraId="7AAFC41B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Тестовые данные</w:t>
            </w:r>
          </w:p>
        </w:tc>
        <w:tc>
          <w:tcPr>
            <w:tcW w:w="5760" w:type="dxa"/>
          </w:tcPr>
          <w:p w14:paraId="440342DC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Component(5, "unit")</w:t>
            </w:r>
          </w:p>
        </w:tc>
      </w:tr>
      <w:tr w:rsidR="00B5391C" w:rsidRPr="00EB114C" w14:paraId="3EC90E5F" w14:textId="77777777">
        <w:tc>
          <w:tcPr>
            <w:tcW w:w="4320" w:type="dxa"/>
            <w:shd w:val="clear" w:color="auto" w:fill="0070C0"/>
          </w:tcPr>
          <w:p w14:paraId="52579DF2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Ожидаемый результат</w:t>
            </w:r>
          </w:p>
        </w:tc>
        <w:tc>
          <w:tcPr>
            <w:tcW w:w="5760" w:type="dxa"/>
          </w:tcPr>
          <w:p w14:paraId="06532542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Объект создан корректно</w:t>
            </w:r>
          </w:p>
        </w:tc>
      </w:tr>
      <w:tr w:rsidR="00B5391C" w:rsidRPr="00EB114C" w14:paraId="0ADDC5E3" w14:textId="77777777">
        <w:tc>
          <w:tcPr>
            <w:tcW w:w="4320" w:type="dxa"/>
            <w:shd w:val="clear" w:color="auto" w:fill="0070C0"/>
          </w:tcPr>
          <w:p w14:paraId="42393199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Фактический результат</w:t>
            </w:r>
          </w:p>
        </w:tc>
        <w:tc>
          <w:tcPr>
            <w:tcW w:w="5760" w:type="dxa"/>
          </w:tcPr>
          <w:p w14:paraId="27308151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Объект создан корректно</w:t>
            </w:r>
          </w:p>
        </w:tc>
      </w:tr>
      <w:tr w:rsidR="00B5391C" w:rsidRPr="00EB114C" w14:paraId="73FE67D9" w14:textId="77777777">
        <w:tc>
          <w:tcPr>
            <w:tcW w:w="4320" w:type="dxa"/>
            <w:shd w:val="clear" w:color="auto" w:fill="0070C0"/>
          </w:tcPr>
          <w:p w14:paraId="78FD578C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Статус</w:t>
            </w:r>
          </w:p>
        </w:tc>
        <w:tc>
          <w:tcPr>
            <w:tcW w:w="5760" w:type="dxa"/>
          </w:tcPr>
          <w:p w14:paraId="2A149E01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Зачёт</w:t>
            </w:r>
          </w:p>
        </w:tc>
      </w:tr>
      <w:tr w:rsidR="00B5391C" w:rsidRPr="00EB114C" w14:paraId="4F68BF14" w14:textId="77777777">
        <w:tc>
          <w:tcPr>
            <w:tcW w:w="4320" w:type="dxa"/>
            <w:shd w:val="clear" w:color="auto" w:fill="0070C0"/>
          </w:tcPr>
          <w:p w14:paraId="01E2E7B9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Предварительное условие</w:t>
            </w:r>
          </w:p>
        </w:tc>
        <w:tc>
          <w:tcPr>
            <w:tcW w:w="5760" w:type="dxa"/>
          </w:tcPr>
          <w:p w14:paraId="78E0494B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 xml:space="preserve">Класс </w:t>
            </w: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доступен для тестирования</w:t>
            </w:r>
          </w:p>
        </w:tc>
      </w:tr>
      <w:tr w:rsidR="00B5391C" w:rsidRPr="00EB114C" w14:paraId="7C392D0B" w14:textId="77777777">
        <w:tc>
          <w:tcPr>
            <w:tcW w:w="4320" w:type="dxa"/>
            <w:shd w:val="clear" w:color="auto" w:fill="0070C0"/>
          </w:tcPr>
          <w:p w14:paraId="0077445A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Постусловие</w:t>
            </w:r>
          </w:p>
        </w:tc>
        <w:tc>
          <w:tcPr>
            <w:tcW w:w="5760" w:type="dxa"/>
          </w:tcPr>
          <w:p w14:paraId="7A85DB40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Объект создан / метод выполнен успешно</w:t>
            </w:r>
          </w:p>
        </w:tc>
      </w:tr>
      <w:tr w:rsidR="00B5391C" w:rsidRPr="00EB114C" w14:paraId="71D22AA1" w14:textId="77777777">
        <w:tc>
          <w:tcPr>
            <w:tcW w:w="4320" w:type="dxa"/>
            <w:shd w:val="clear" w:color="auto" w:fill="0070C0"/>
          </w:tcPr>
          <w:p w14:paraId="3882020C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Примечания/комментарии</w:t>
            </w:r>
          </w:p>
        </w:tc>
        <w:tc>
          <w:tcPr>
            <w:tcW w:w="5760" w:type="dxa"/>
          </w:tcPr>
          <w:p w14:paraId="6E95545B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Нет комментариев</w:t>
            </w:r>
          </w:p>
        </w:tc>
      </w:tr>
    </w:tbl>
    <w:p w14:paraId="26BA6132" w14:textId="77777777" w:rsidR="00B5391C" w:rsidRPr="00EB114C" w:rsidRDefault="00B5391C">
      <w:pPr>
        <w:rPr>
          <w:rFonts w:ascii="Times New Roman" w:hAnsi="Times New Roman" w:cs="Times New Roman"/>
          <w:sz w:val="28"/>
          <w:szCs w:val="28"/>
        </w:rPr>
      </w:pPr>
    </w:p>
    <w:p w14:paraId="572F74A2" w14:textId="77777777" w:rsidR="00B5391C" w:rsidRPr="00EB114C" w:rsidRDefault="00EB114C">
      <w:pPr>
        <w:rPr>
          <w:rFonts w:ascii="Times New Roman" w:hAnsi="Times New Roman" w:cs="Times New Roman"/>
          <w:sz w:val="28"/>
          <w:szCs w:val="28"/>
        </w:rPr>
      </w:pPr>
      <w:r w:rsidRPr="00EB114C">
        <w:rPr>
          <w:rFonts w:ascii="Times New Roman" w:hAnsi="Times New Roman" w:cs="Times New Roman"/>
          <w:b/>
          <w:sz w:val="28"/>
          <w:szCs w:val="28"/>
        </w:rPr>
        <w:t>Аннотация теста</w:t>
      </w:r>
    </w:p>
    <w:tbl>
      <w:tblPr>
        <w:tblStyle w:val="aff0"/>
        <w:tblW w:w="0" w:type="auto"/>
        <w:tblLayout w:type="fixed"/>
        <w:tblLook w:val="04A0" w:firstRow="1" w:lastRow="0" w:firstColumn="1" w:lastColumn="0" w:noHBand="0" w:noVBand="1"/>
      </w:tblPr>
      <w:tblGrid>
        <w:gridCol w:w="4320"/>
        <w:gridCol w:w="5760"/>
      </w:tblGrid>
      <w:tr w:rsidR="00B5391C" w:rsidRPr="00EB114C" w14:paraId="018F9507" w14:textId="77777777">
        <w:tc>
          <w:tcPr>
            <w:tcW w:w="4320" w:type="dxa"/>
            <w:shd w:val="clear" w:color="auto" w:fill="0070C0"/>
          </w:tcPr>
          <w:p w14:paraId="529A50E7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lastRenderedPageBreak/>
              <w:t>Название проекта</w:t>
            </w:r>
          </w:p>
        </w:tc>
        <w:tc>
          <w:tcPr>
            <w:tcW w:w="5760" w:type="dxa"/>
          </w:tcPr>
          <w:p w14:paraId="051E96E5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CompClub_Console ("Program")</w:t>
            </w:r>
          </w:p>
        </w:tc>
      </w:tr>
      <w:tr w:rsidR="00B5391C" w:rsidRPr="00EB114C" w14:paraId="5B0A2E28" w14:textId="77777777">
        <w:tc>
          <w:tcPr>
            <w:tcW w:w="4320" w:type="dxa"/>
            <w:shd w:val="clear" w:color="auto" w:fill="0070C0"/>
          </w:tcPr>
          <w:p w14:paraId="7C54EC1B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Рабочая версия</w:t>
            </w:r>
          </w:p>
        </w:tc>
        <w:tc>
          <w:tcPr>
            <w:tcW w:w="5760" w:type="dxa"/>
          </w:tcPr>
          <w:p w14:paraId="60F2BB59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</w:tr>
      <w:tr w:rsidR="00B5391C" w:rsidRPr="00EB114C" w14:paraId="5A9CE003" w14:textId="77777777">
        <w:tc>
          <w:tcPr>
            <w:tcW w:w="4320" w:type="dxa"/>
            <w:shd w:val="clear" w:color="auto" w:fill="0070C0"/>
          </w:tcPr>
          <w:p w14:paraId="309992CB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Имя тестирующего</w:t>
            </w:r>
          </w:p>
        </w:tc>
        <w:tc>
          <w:tcPr>
            <w:tcW w:w="5760" w:type="dxa"/>
          </w:tcPr>
          <w:p w14:paraId="0EA13C8F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Азаров А. А.</w:t>
            </w:r>
          </w:p>
        </w:tc>
      </w:tr>
      <w:tr w:rsidR="00B5391C" w:rsidRPr="00EB114C" w14:paraId="3335F26F" w14:textId="77777777">
        <w:tc>
          <w:tcPr>
            <w:tcW w:w="4320" w:type="dxa"/>
            <w:shd w:val="clear" w:color="auto" w:fill="0070C0"/>
          </w:tcPr>
          <w:p w14:paraId="4F4AB76B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Дата(ы) теста</w:t>
            </w:r>
          </w:p>
        </w:tc>
        <w:tc>
          <w:tcPr>
            <w:tcW w:w="5760" w:type="dxa"/>
          </w:tcPr>
          <w:p w14:paraId="006B6608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2025-06-18</w:t>
            </w:r>
          </w:p>
        </w:tc>
      </w:tr>
    </w:tbl>
    <w:p w14:paraId="37A268A3" w14:textId="77777777" w:rsidR="00B5391C" w:rsidRPr="00EB114C" w:rsidRDefault="00B5391C">
      <w:pPr>
        <w:rPr>
          <w:rFonts w:ascii="Times New Roman" w:hAnsi="Times New Roman" w:cs="Times New Roman"/>
          <w:sz w:val="28"/>
          <w:szCs w:val="28"/>
        </w:rPr>
      </w:pPr>
    </w:p>
    <w:p w14:paraId="6C951229" w14:textId="77777777" w:rsidR="00B5391C" w:rsidRPr="00EB114C" w:rsidRDefault="00EB114C">
      <w:pPr>
        <w:rPr>
          <w:rFonts w:ascii="Times New Roman" w:hAnsi="Times New Roman" w:cs="Times New Roman"/>
          <w:sz w:val="28"/>
          <w:szCs w:val="28"/>
        </w:rPr>
      </w:pPr>
      <w:r w:rsidRPr="00EB114C">
        <w:rPr>
          <w:rFonts w:ascii="Times New Roman" w:hAnsi="Times New Roman" w:cs="Times New Roman"/>
          <w:b/>
          <w:sz w:val="28"/>
          <w:szCs w:val="28"/>
        </w:rPr>
        <w:t>Тестовый пример #41:</w:t>
      </w:r>
    </w:p>
    <w:tbl>
      <w:tblPr>
        <w:tblStyle w:val="aff0"/>
        <w:tblW w:w="0" w:type="auto"/>
        <w:tblLayout w:type="fixed"/>
        <w:tblLook w:val="04A0" w:firstRow="1" w:lastRow="0" w:firstColumn="1" w:lastColumn="0" w:noHBand="0" w:noVBand="1"/>
      </w:tblPr>
      <w:tblGrid>
        <w:gridCol w:w="4320"/>
        <w:gridCol w:w="5760"/>
      </w:tblGrid>
      <w:tr w:rsidR="00B5391C" w:rsidRPr="00EB114C" w14:paraId="796B6BF9" w14:textId="77777777">
        <w:tc>
          <w:tcPr>
            <w:tcW w:w="4320" w:type="dxa"/>
            <w:shd w:val="clear" w:color="auto" w:fill="0070C0"/>
          </w:tcPr>
          <w:p w14:paraId="2DE6A86E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Тестовый пример #</w:t>
            </w:r>
          </w:p>
        </w:tc>
        <w:tc>
          <w:tcPr>
            <w:tcW w:w="5760" w:type="dxa"/>
          </w:tcPr>
          <w:p w14:paraId="04D84F6B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41</w:t>
            </w:r>
          </w:p>
        </w:tc>
      </w:tr>
      <w:tr w:rsidR="00B5391C" w:rsidRPr="00EB114C" w14:paraId="0237B717" w14:textId="77777777">
        <w:tc>
          <w:tcPr>
            <w:tcW w:w="4320" w:type="dxa"/>
            <w:shd w:val="clear" w:color="auto" w:fill="0070C0"/>
          </w:tcPr>
          <w:p w14:paraId="291A20D3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Приоритет тестирования</w:t>
            </w:r>
          </w:p>
        </w:tc>
        <w:tc>
          <w:tcPr>
            <w:tcW w:w="5760" w:type="dxa"/>
          </w:tcPr>
          <w:p w14:paraId="6A6A11BF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Средний</w:t>
            </w:r>
          </w:p>
        </w:tc>
      </w:tr>
      <w:tr w:rsidR="00B5391C" w:rsidRPr="00EB114C" w14:paraId="7B015F5B" w14:textId="77777777">
        <w:tc>
          <w:tcPr>
            <w:tcW w:w="4320" w:type="dxa"/>
            <w:shd w:val="clear" w:color="auto" w:fill="0070C0"/>
          </w:tcPr>
          <w:p w14:paraId="2E7793A5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Заголовок/название теста</w:t>
            </w:r>
          </w:p>
        </w:tc>
        <w:tc>
          <w:tcPr>
            <w:tcW w:w="5760" w:type="dxa"/>
          </w:tcPr>
          <w:p w14:paraId="3C67F3D1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Program: Позитивный тест #41</w:t>
            </w:r>
          </w:p>
        </w:tc>
      </w:tr>
      <w:tr w:rsidR="00B5391C" w:rsidRPr="00EB114C" w14:paraId="503754DB" w14:textId="77777777">
        <w:tc>
          <w:tcPr>
            <w:tcW w:w="4320" w:type="dxa"/>
            <w:shd w:val="clear" w:color="auto" w:fill="0070C0"/>
          </w:tcPr>
          <w:p w14:paraId="7EB41C5E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Краткое изложение теста</w:t>
            </w:r>
          </w:p>
        </w:tc>
        <w:tc>
          <w:tcPr>
            <w:tcW w:w="5760" w:type="dxa"/>
          </w:tcPr>
          <w:p w14:paraId="5EB13B28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Вызов метода/создание объекта</w:t>
            </w:r>
          </w:p>
        </w:tc>
      </w:tr>
      <w:tr w:rsidR="00B5391C" w:rsidRPr="00EB114C" w14:paraId="2FF93D08" w14:textId="77777777">
        <w:tc>
          <w:tcPr>
            <w:tcW w:w="4320" w:type="dxa"/>
            <w:shd w:val="clear" w:color="auto" w:fill="0070C0"/>
          </w:tcPr>
          <w:p w14:paraId="75BF41E7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Этапы теста</w:t>
            </w:r>
          </w:p>
        </w:tc>
        <w:tc>
          <w:tcPr>
            <w:tcW w:w="5760" w:type="dxa"/>
          </w:tcPr>
          <w:p w14:paraId="45502DC8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1. Подготовка данных</w:t>
            </w:r>
            <w:r w:rsidRPr="00EB114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2. Вызов метода/создание </w:t>
            </w: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объекта</w:t>
            </w:r>
            <w:r w:rsidRPr="00EB114C">
              <w:rPr>
                <w:rFonts w:ascii="Times New Roman" w:hAnsi="Times New Roman" w:cs="Times New Roman"/>
                <w:sz w:val="28"/>
                <w:szCs w:val="28"/>
              </w:rPr>
              <w:br/>
              <w:t>3. Проверка результата</w:t>
            </w:r>
          </w:p>
        </w:tc>
      </w:tr>
      <w:tr w:rsidR="00B5391C" w:rsidRPr="00EB114C" w14:paraId="41749C87" w14:textId="77777777">
        <w:tc>
          <w:tcPr>
            <w:tcW w:w="4320" w:type="dxa"/>
            <w:shd w:val="clear" w:color="auto" w:fill="0070C0"/>
          </w:tcPr>
          <w:p w14:paraId="07A71A8D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Тестовые данные</w:t>
            </w:r>
          </w:p>
        </w:tc>
        <w:tc>
          <w:tcPr>
            <w:tcW w:w="5760" w:type="dxa"/>
          </w:tcPr>
          <w:p w14:paraId="30B24101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Component(1, "name")</w:t>
            </w:r>
          </w:p>
        </w:tc>
      </w:tr>
      <w:tr w:rsidR="00B5391C" w:rsidRPr="00EB114C" w14:paraId="1C721BCB" w14:textId="77777777">
        <w:tc>
          <w:tcPr>
            <w:tcW w:w="4320" w:type="dxa"/>
            <w:shd w:val="clear" w:color="auto" w:fill="0070C0"/>
          </w:tcPr>
          <w:p w14:paraId="31A5C6BA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Ожидаемый результат</w:t>
            </w:r>
          </w:p>
        </w:tc>
        <w:tc>
          <w:tcPr>
            <w:tcW w:w="5760" w:type="dxa"/>
          </w:tcPr>
          <w:p w14:paraId="3FC5A5B0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Объект создан корректно</w:t>
            </w:r>
          </w:p>
        </w:tc>
      </w:tr>
      <w:tr w:rsidR="00B5391C" w:rsidRPr="00EB114C" w14:paraId="1839E0F0" w14:textId="77777777">
        <w:tc>
          <w:tcPr>
            <w:tcW w:w="4320" w:type="dxa"/>
            <w:shd w:val="clear" w:color="auto" w:fill="0070C0"/>
          </w:tcPr>
          <w:p w14:paraId="60A0FFD4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Фактический результат</w:t>
            </w:r>
          </w:p>
        </w:tc>
        <w:tc>
          <w:tcPr>
            <w:tcW w:w="5760" w:type="dxa"/>
          </w:tcPr>
          <w:p w14:paraId="1B8353FD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Объект создан корректно</w:t>
            </w:r>
          </w:p>
        </w:tc>
      </w:tr>
      <w:tr w:rsidR="00B5391C" w:rsidRPr="00EB114C" w14:paraId="5AE7C6F0" w14:textId="77777777">
        <w:tc>
          <w:tcPr>
            <w:tcW w:w="4320" w:type="dxa"/>
            <w:shd w:val="clear" w:color="auto" w:fill="0070C0"/>
          </w:tcPr>
          <w:p w14:paraId="7F770A5C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Статус</w:t>
            </w:r>
          </w:p>
        </w:tc>
        <w:tc>
          <w:tcPr>
            <w:tcW w:w="5760" w:type="dxa"/>
          </w:tcPr>
          <w:p w14:paraId="14D56DF3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Зачёт</w:t>
            </w:r>
          </w:p>
        </w:tc>
      </w:tr>
      <w:tr w:rsidR="00B5391C" w:rsidRPr="00EB114C" w14:paraId="18F1412C" w14:textId="77777777">
        <w:tc>
          <w:tcPr>
            <w:tcW w:w="4320" w:type="dxa"/>
            <w:shd w:val="clear" w:color="auto" w:fill="0070C0"/>
          </w:tcPr>
          <w:p w14:paraId="08C7BFDB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Предварительное условие</w:t>
            </w:r>
          </w:p>
        </w:tc>
        <w:tc>
          <w:tcPr>
            <w:tcW w:w="5760" w:type="dxa"/>
          </w:tcPr>
          <w:p w14:paraId="7217DFCA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Класс доступен для тестирования</w:t>
            </w:r>
          </w:p>
        </w:tc>
      </w:tr>
      <w:tr w:rsidR="00B5391C" w:rsidRPr="00EB114C" w14:paraId="68B7D29B" w14:textId="77777777">
        <w:tc>
          <w:tcPr>
            <w:tcW w:w="4320" w:type="dxa"/>
            <w:shd w:val="clear" w:color="auto" w:fill="0070C0"/>
          </w:tcPr>
          <w:p w14:paraId="7A5DE0F7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Постусловие</w:t>
            </w:r>
          </w:p>
        </w:tc>
        <w:tc>
          <w:tcPr>
            <w:tcW w:w="5760" w:type="dxa"/>
          </w:tcPr>
          <w:p w14:paraId="7E8C5578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Объект создан / метод выполнен успешно</w:t>
            </w:r>
          </w:p>
        </w:tc>
      </w:tr>
      <w:tr w:rsidR="00B5391C" w:rsidRPr="00EB114C" w14:paraId="4023BA0D" w14:textId="77777777">
        <w:tc>
          <w:tcPr>
            <w:tcW w:w="4320" w:type="dxa"/>
            <w:shd w:val="clear" w:color="auto" w:fill="0070C0"/>
          </w:tcPr>
          <w:p w14:paraId="6F176171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Примечания/комментарии</w:t>
            </w:r>
          </w:p>
        </w:tc>
        <w:tc>
          <w:tcPr>
            <w:tcW w:w="5760" w:type="dxa"/>
          </w:tcPr>
          <w:p w14:paraId="6F0223C9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Нет комментариев</w:t>
            </w:r>
          </w:p>
        </w:tc>
      </w:tr>
    </w:tbl>
    <w:p w14:paraId="35A54B15" w14:textId="77777777" w:rsidR="00B5391C" w:rsidRPr="00EB114C" w:rsidRDefault="00B5391C">
      <w:pPr>
        <w:rPr>
          <w:rFonts w:ascii="Times New Roman" w:hAnsi="Times New Roman" w:cs="Times New Roman"/>
          <w:sz w:val="28"/>
          <w:szCs w:val="28"/>
        </w:rPr>
      </w:pPr>
    </w:p>
    <w:p w14:paraId="213E2D9C" w14:textId="77777777" w:rsidR="00B5391C" w:rsidRPr="00EB114C" w:rsidRDefault="00EB114C">
      <w:pPr>
        <w:rPr>
          <w:rFonts w:ascii="Times New Roman" w:hAnsi="Times New Roman" w:cs="Times New Roman"/>
          <w:sz w:val="28"/>
          <w:szCs w:val="28"/>
        </w:rPr>
      </w:pPr>
      <w:r w:rsidRPr="00EB114C">
        <w:rPr>
          <w:rFonts w:ascii="Times New Roman" w:hAnsi="Times New Roman" w:cs="Times New Roman"/>
          <w:b/>
          <w:sz w:val="28"/>
          <w:szCs w:val="28"/>
        </w:rPr>
        <w:t>Аннотация теста</w:t>
      </w:r>
    </w:p>
    <w:tbl>
      <w:tblPr>
        <w:tblStyle w:val="aff0"/>
        <w:tblW w:w="0" w:type="auto"/>
        <w:tblLayout w:type="fixed"/>
        <w:tblLook w:val="04A0" w:firstRow="1" w:lastRow="0" w:firstColumn="1" w:lastColumn="0" w:noHBand="0" w:noVBand="1"/>
      </w:tblPr>
      <w:tblGrid>
        <w:gridCol w:w="4320"/>
        <w:gridCol w:w="5760"/>
      </w:tblGrid>
      <w:tr w:rsidR="00B5391C" w:rsidRPr="00EB114C" w14:paraId="5407B652" w14:textId="77777777">
        <w:tc>
          <w:tcPr>
            <w:tcW w:w="4320" w:type="dxa"/>
            <w:shd w:val="clear" w:color="auto" w:fill="0070C0"/>
          </w:tcPr>
          <w:p w14:paraId="6968905D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Название проекта</w:t>
            </w:r>
          </w:p>
        </w:tc>
        <w:tc>
          <w:tcPr>
            <w:tcW w:w="5760" w:type="dxa"/>
          </w:tcPr>
          <w:p w14:paraId="6B771FB1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CompClub_Console ("Enums")</w:t>
            </w:r>
          </w:p>
        </w:tc>
      </w:tr>
      <w:tr w:rsidR="00B5391C" w:rsidRPr="00EB114C" w14:paraId="530A291A" w14:textId="77777777">
        <w:tc>
          <w:tcPr>
            <w:tcW w:w="4320" w:type="dxa"/>
            <w:shd w:val="clear" w:color="auto" w:fill="0070C0"/>
          </w:tcPr>
          <w:p w14:paraId="46EA4CB8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Рабочая версия</w:t>
            </w:r>
          </w:p>
        </w:tc>
        <w:tc>
          <w:tcPr>
            <w:tcW w:w="5760" w:type="dxa"/>
          </w:tcPr>
          <w:p w14:paraId="258DFC06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</w:tr>
      <w:tr w:rsidR="00B5391C" w:rsidRPr="00EB114C" w14:paraId="63F9A135" w14:textId="77777777">
        <w:tc>
          <w:tcPr>
            <w:tcW w:w="4320" w:type="dxa"/>
            <w:shd w:val="clear" w:color="auto" w:fill="0070C0"/>
          </w:tcPr>
          <w:p w14:paraId="47D7A9C1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Имя тестирующего</w:t>
            </w:r>
          </w:p>
        </w:tc>
        <w:tc>
          <w:tcPr>
            <w:tcW w:w="5760" w:type="dxa"/>
          </w:tcPr>
          <w:p w14:paraId="37982CC0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Азаров А. А.</w:t>
            </w:r>
          </w:p>
        </w:tc>
      </w:tr>
      <w:tr w:rsidR="00B5391C" w:rsidRPr="00EB114C" w14:paraId="146BBCC3" w14:textId="77777777">
        <w:tc>
          <w:tcPr>
            <w:tcW w:w="4320" w:type="dxa"/>
            <w:shd w:val="clear" w:color="auto" w:fill="0070C0"/>
          </w:tcPr>
          <w:p w14:paraId="7AAA57D3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Дата(ы) теста</w:t>
            </w:r>
          </w:p>
        </w:tc>
        <w:tc>
          <w:tcPr>
            <w:tcW w:w="5760" w:type="dxa"/>
          </w:tcPr>
          <w:p w14:paraId="73F8373B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2025-06-18</w:t>
            </w:r>
          </w:p>
        </w:tc>
      </w:tr>
    </w:tbl>
    <w:p w14:paraId="04352EBB" w14:textId="77777777" w:rsidR="00B5391C" w:rsidRPr="00EB114C" w:rsidRDefault="00B5391C">
      <w:pPr>
        <w:rPr>
          <w:rFonts w:ascii="Times New Roman" w:hAnsi="Times New Roman" w:cs="Times New Roman"/>
          <w:sz w:val="28"/>
          <w:szCs w:val="28"/>
        </w:rPr>
      </w:pPr>
    </w:p>
    <w:p w14:paraId="074E5DA8" w14:textId="77777777" w:rsidR="00B5391C" w:rsidRPr="00EB114C" w:rsidRDefault="00EB114C">
      <w:pPr>
        <w:rPr>
          <w:rFonts w:ascii="Times New Roman" w:hAnsi="Times New Roman" w:cs="Times New Roman"/>
          <w:sz w:val="28"/>
          <w:szCs w:val="28"/>
        </w:rPr>
      </w:pPr>
      <w:r w:rsidRPr="00EB114C">
        <w:rPr>
          <w:rFonts w:ascii="Times New Roman" w:hAnsi="Times New Roman" w:cs="Times New Roman"/>
          <w:b/>
          <w:sz w:val="28"/>
          <w:szCs w:val="28"/>
        </w:rPr>
        <w:t>Тестовый пример #42:</w:t>
      </w:r>
    </w:p>
    <w:tbl>
      <w:tblPr>
        <w:tblStyle w:val="aff0"/>
        <w:tblW w:w="0" w:type="auto"/>
        <w:tblLayout w:type="fixed"/>
        <w:tblLook w:val="04A0" w:firstRow="1" w:lastRow="0" w:firstColumn="1" w:lastColumn="0" w:noHBand="0" w:noVBand="1"/>
      </w:tblPr>
      <w:tblGrid>
        <w:gridCol w:w="4320"/>
        <w:gridCol w:w="5760"/>
      </w:tblGrid>
      <w:tr w:rsidR="00B5391C" w:rsidRPr="00EB114C" w14:paraId="73A43098" w14:textId="77777777">
        <w:tc>
          <w:tcPr>
            <w:tcW w:w="4320" w:type="dxa"/>
            <w:shd w:val="clear" w:color="auto" w:fill="0070C0"/>
          </w:tcPr>
          <w:p w14:paraId="646B9F77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Тестовый пример #</w:t>
            </w:r>
          </w:p>
        </w:tc>
        <w:tc>
          <w:tcPr>
            <w:tcW w:w="5760" w:type="dxa"/>
          </w:tcPr>
          <w:p w14:paraId="0FD1833B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42</w:t>
            </w:r>
          </w:p>
        </w:tc>
      </w:tr>
      <w:tr w:rsidR="00B5391C" w:rsidRPr="00EB114C" w14:paraId="385E14B6" w14:textId="77777777">
        <w:tc>
          <w:tcPr>
            <w:tcW w:w="4320" w:type="dxa"/>
            <w:shd w:val="clear" w:color="auto" w:fill="0070C0"/>
          </w:tcPr>
          <w:p w14:paraId="7CE91FF7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Приоритет тестирования</w:t>
            </w:r>
          </w:p>
        </w:tc>
        <w:tc>
          <w:tcPr>
            <w:tcW w:w="5760" w:type="dxa"/>
          </w:tcPr>
          <w:p w14:paraId="167C448A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Средний</w:t>
            </w:r>
          </w:p>
        </w:tc>
      </w:tr>
      <w:tr w:rsidR="00B5391C" w:rsidRPr="00EB114C" w14:paraId="68E5C536" w14:textId="77777777">
        <w:tc>
          <w:tcPr>
            <w:tcW w:w="4320" w:type="dxa"/>
            <w:shd w:val="clear" w:color="auto" w:fill="0070C0"/>
          </w:tcPr>
          <w:p w14:paraId="0C4D54E6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Заголовок/название теста</w:t>
            </w:r>
          </w:p>
        </w:tc>
        <w:tc>
          <w:tcPr>
            <w:tcW w:w="5760" w:type="dxa"/>
          </w:tcPr>
          <w:p w14:paraId="0DBEB9AC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Enums: Позитивный тест #42</w:t>
            </w:r>
          </w:p>
        </w:tc>
      </w:tr>
      <w:tr w:rsidR="00B5391C" w:rsidRPr="00EB114C" w14:paraId="63A4E2A0" w14:textId="77777777">
        <w:tc>
          <w:tcPr>
            <w:tcW w:w="4320" w:type="dxa"/>
            <w:shd w:val="clear" w:color="auto" w:fill="0070C0"/>
          </w:tcPr>
          <w:p w14:paraId="51CB9EA1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Краткое изложение теста</w:t>
            </w:r>
          </w:p>
        </w:tc>
        <w:tc>
          <w:tcPr>
            <w:tcW w:w="5760" w:type="dxa"/>
          </w:tcPr>
          <w:p w14:paraId="0B91638E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Вызов метода/создание объекта</w:t>
            </w:r>
          </w:p>
        </w:tc>
      </w:tr>
      <w:tr w:rsidR="00B5391C" w:rsidRPr="00EB114C" w14:paraId="4149EC25" w14:textId="77777777">
        <w:tc>
          <w:tcPr>
            <w:tcW w:w="4320" w:type="dxa"/>
            <w:shd w:val="clear" w:color="auto" w:fill="0070C0"/>
          </w:tcPr>
          <w:p w14:paraId="4796FC20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Этапы теста</w:t>
            </w:r>
          </w:p>
        </w:tc>
        <w:tc>
          <w:tcPr>
            <w:tcW w:w="5760" w:type="dxa"/>
          </w:tcPr>
          <w:p w14:paraId="065335F7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1. Подготовка данных</w:t>
            </w:r>
            <w:r w:rsidRPr="00EB114C">
              <w:rPr>
                <w:rFonts w:ascii="Times New Roman" w:hAnsi="Times New Roman" w:cs="Times New Roman"/>
                <w:sz w:val="28"/>
                <w:szCs w:val="28"/>
              </w:rPr>
              <w:br/>
              <w:t>2. Вызов метода/создание объекта</w:t>
            </w:r>
            <w:r w:rsidRPr="00EB114C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EB114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3. Проверка </w:t>
            </w: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результата</w:t>
            </w:r>
          </w:p>
        </w:tc>
      </w:tr>
      <w:tr w:rsidR="00B5391C" w:rsidRPr="00EB114C" w14:paraId="63390BFD" w14:textId="77777777">
        <w:tc>
          <w:tcPr>
            <w:tcW w:w="4320" w:type="dxa"/>
            <w:shd w:val="clear" w:color="auto" w:fill="0070C0"/>
          </w:tcPr>
          <w:p w14:paraId="4BF50FBF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lastRenderedPageBreak/>
              <w:t>Тестовые данные</w:t>
            </w:r>
          </w:p>
        </w:tc>
        <w:tc>
          <w:tcPr>
            <w:tcW w:w="5760" w:type="dxa"/>
          </w:tcPr>
          <w:p w14:paraId="1369F718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Component(2, "test")</w:t>
            </w:r>
          </w:p>
        </w:tc>
      </w:tr>
      <w:tr w:rsidR="00B5391C" w:rsidRPr="00EB114C" w14:paraId="6D337C8D" w14:textId="77777777">
        <w:tc>
          <w:tcPr>
            <w:tcW w:w="4320" w:type="dxa"/>
            <w:shd w:val="clear" w:color="auto" w:fill="0070C0"/>
          </w:tcPr>
          <w:p w14:paraId="1E8DD290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Ожидаемый результат</w:t>
            </w:r>
          </w:p>
        </w:tc>
        <w:tc>
          <w:tcPr>
            <w:tcW w:w="5760" w:type="dxa"/>
          </w:tcPr>
          <w:p w14:paraId="41D39622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Объект создан корректно</w:t>
            </w:r>
          </w:p>
        </w:tc>
      </w:tr>
      <w:tr w:rsidR="00B5391C" w:rsidRPr="00EB114C" w14:paraId="0C6A45F6" w14:textId="77777777">
        <w:tc>
          <w:tcPr>
            <w:tcW w:w="4320" w:type="dxa"/>
            <w:shd w:val="clear" w:color="auto" w:fill="0070C0"/>
          </w:tcPr>
          <w:p w14:paraId="6B3E2422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Фактический результат</w:t>
            </w:r>
          </w:p>
        </w:tc>
        <w:tc>
          <w:tcPr>
            <w:tcW w:w="5760" w:type="dxa"/>
          </w:tcPr>
          <w:p w14:paraId="49FD1061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Объект создан корректно</w:t>
            </w:r>
          </w:p>
        </w:tc>
      </w:tr>
      <w:tr w:rsidR="00B5391C" w:rsidRPr="00EB114C" w14:paraId="54C2CE16" w14:textId="77777777">
        <w:tc>
          <w:tcPr>
            <w:tcW w:w="4320" w:type="dxa"/>
            <w:shd w:val="clear" w:color="auto" w:fill="0070C0"/>
          </w:tcPr>
          <w:p w14:paraId="640AB758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Статус</w:t>
            </w:r>
          </w:p>
        </w:tc>
        <w:tc>
          <w:tcPr>
            <w:tcW w:w="5760" w:type="dxa"/>
          </w:tcPr>
          <w:p w14:paraId="0A28A807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Не зачёт</w:t>
            </w:r>
          </w:p>
        </w:tc>
      </w:tr>
      <w:tr w:rsidR="00B5391C" w:rsidRPr="00EB114C" w14:paraId="4D836C1F" w14:textId="77777777">
        <w:tc>
          <w:tcPr>
            <w:tcW w:w="4320" w:type="dxa"/>
            <w:shd w:val="clear" w:color="auto" w:fill="0070C0"/>
          </w:tcPr>
          <w:p w14:paraId="50690F03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Предварительное условие</w:t>
            </w:r>
          </w:p>
        </w:tc>
        <w:tc>
          <w:tcPr>
            <w:tcW w:w="5760" w:type="dxa"/>
          </w:tcPr>
          <w:p w14:paraId="6971CAF1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Класс доступен для тестирования</w:t>
            </w:r>
          </w:p>
        </w:tc>
      </w:tr>
      <w:tr w:rsidR="00B5391C" w:rsidRPr="00EB114C" w14:paraId="0D866D40" w14:textId="77777777">
        <w:tc>
          <w:tcPr>
            <w:tcW w:w="4320" w:type="dxa"/>
            <w:shd w:val="clear" w:color="auto" w:fill="0070C0"/>
          </w:tcPr>
          <w:p w14:paraId="45D7C2AB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Постусловие</w:t>
            </w:r>
          </w:p>
        </w:tc>
        <w:tc>
          <w:tcPr>
            <w:tcW w:w="5760" w:type="dxa"/>
          </w:tcPr>
          <w:p w14:paraId="0153F90F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Объект создан / метод выполн</w:t>
            </w: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ен успешно</w:t>
            </w:r>
          </w:p>
        </w:tc>
      </w:tr>
      <w:tr w:rsidR="00B5391C" w:rsidRPr="00EB114C" w14:paraId="4B38E5D0" w14:textId="77777777">
        <w:tc>
          <w:tcPr>
            <w:tcW w:w="4320" w:type="dxa"/>
            <w:shd w:val="clear" w:color="auto" w:fill="0070C0"/>
          </w:tcPr>
          <w:p w14:paraId="7919D796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Примечания/комментарии</w:t>
            </w:r>
          </w:p>
        </w:tc>
        <w:tc>
          <w:tcPr>
            <w:tcW w:w="5760" w:type="dxa"/>
          </w:tcPr>
          <w:p w14:paraId="6F7088B1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Нет комментариев</w:t>
            </w:r>
          </w:p>
        </w:tc>
      </w:tr>
    </w:tbl>
    <w:p w14:paraId="60D52B9C" w14:textId="77777777" w:rsidR="00B5391C" w:rsidRPr="00EB114C" w:rsidRDefault="00B5391C">
      <w:pPr>
        <w:rPr>
          <w:rFonts w:ascii="Times New Roman" w:hAnsi="Times New Roman" w:cs="Times New Roman"/>
          <w:sz w:val="28"/>
          <w:szCs w:val="28"/>
        </w:rPr>
      </w:pPr>
    </w:p>
    <w:p w14:paraId="6CF6F1B6" w14:textId="77777777" w:rsidR="00B5391C" w:rsidRPr="00EB114C" w:rsidRDefault="00EB114C">
      <w:pPr>
        <w:rPr>
          <w:rFonts w:ascii="Times New Roman" w:hAnsi="Times New Roman" w:cs="Times New Roman"/>
          <w:sz w:val="28"/>
          <w:szCs w:val="28"/>
        </w:rPr>
      </w:pPr>
      <w:r w:rsidRPr="00EB114C">
        <w:rPr>
          <w:rFonts w:ascii="Times New Roman" w:hAnsi="Times New Roman" w:cs="Times New Roman"/>
          <w:b/>
          <w:sz w:val="28"/>
          <w:szCs w:val="28"/>
        </w:rPr>
        <w:t>Аннотация теста</w:t>
      </w:r>
    </w:p>
    <w:tbl>
      <w:tblPr>
        <w:tblStyle w:val="aff0"/>
        <w:tblW w:w="0" w:type="auto"/>
        <w:tblLayout w:type="fixed"/>
        <w:tblLook w:val="04A0" w:firstRow="1" w:lastRow="0" w:firstColumn="1" w:lastColumn="0" w:noHBand="0" w:noVBand="1"/>
      </w:tblPr>
      <w:tblGrid>
        <w:gridCol w:w="4320"/>
        <w:gridCol w:w="5760"/>
      </w:tblGrid>
      <w:tr w:rsidR="00B5391C" w:rsidRPr="00EB114C" w14:paraId="6532E485" w14:textId="77777777">
        <w:tc>
          <w:tcPr>
            <w:tcW w:w="4320" w:type="dxa"/>
            <w:shd w:val="clear" w:color="auto" w:fill="0070C0"/>
          </w:tcPr>
          <w:p w14:paraId="58A3BE7D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Название проекта</w:t>
            </w:r>
          </w:p>
        </w:tc>
        <w:tc>
          <w:tcPr>
            <w:tcW w:w="5760" w:type="dxa"/>
          </w:tcPr>
          <w:p w14:paraId="1CCFA67E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CompClub_Console ("Component")</w:t>
            </w:r>
          </w:p>
        </w:tc>
      </w:tr>
      <w:tr w:rsidR="00B5391C" w:rsidRPr="00EB114C" w14:paraId="1786FF73" w14:textId="77777777">
        <w:tc>
          <w:tcPr>
            <w:tcW w:w="4320" w:type="dxa"/>
            <w:shd w:val="clear" w:color="auto" w:fill="0070C0"/>
          </w:tcPr>
          <w:p w14:paraId="6C75BDB9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Рабочая версия</w:t>
            </w:r>
          </w:p>
        </w:tc>
        <w:tc>
          <w:tcPr>
            <w:tcW w:w="5760" w:type="dxa"/>
          </w:tcPr>
          <w:p w14:paraId="7BFC4243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</w:tr>
      <w:tr w:rsidR="00B5391C" w:rsidRPr="00EB114C" w14:paraId="17EF066C" w14:textId="77777777">
        <w:tc>
          <w:tcPr>
            <w:tcW w:w="4320" w:type="dxa"/>
            <w:shd w:val="clear" w:color="auto" w:fill="0070C0"/>
          </w:tcPr>
          <w:p w14:paraId="3102A30A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Имя тестирующего</w:t>
            </w:r>
          </w:p>
        </w:tc>
        <w:tc>
          <w:tcPr>
            <w:tcW w:w="5760" w:type="dxa"/>
          </w:tcPr>
          <w:p w14:paraId="4D357C51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Азаров А. А.</w:t>
            </w:r>
          </w:p>
        </w:tc>
      </w:tr>
      <w:tr w:rsidR="00B5391C" w:rsidRPr="00EB114C" w14:paraId="62CDA239" w14:textId="77777777">
        <w:tc>
          <w:tcPr>
            <w:tcW w:w="4320" w:type="dxa"/>
            <w:shd w:val="clear" w:color="auto" w:fill="0070C0"/>
          </w:tcPr>
          <w:p w14:paraId="47D60C4A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Дата(ы) теста</w:t>
            </w:r>
          </w:p>
        </w:tc>
        <w:tc>
          <w:tcPr>
            <w:tcW w:w="5760" w:type="dxa"/>
          </w:tcPr>
          <w:p w14:paraId="79A24F6B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2025-06-18</w:t>
            </w:r>
          </w:p>
        </w:tc>
      </w:tr>
    </w:tbl>
    <w:p w14:paraId="05D54358" w14:textId="77777777" w:rsidR="00B5391C" w:rsidRPr="00EB114C" w:rsidRDefault="00B5391C">
      <w:pPr>
        <w:rPr>
          <w:rFonts w:ascii="Times New Roman" w:hAnsi="Times New Roman" w:cs="Times New Roman"/>
          <w:sz w:val="28"/>
          <w:szCs w:val="28"/>
        </w:rPr>
      </w:pPr>
    </w:p>
    <w:p w14:paraId="61854A41" w14:textId="77777777" w:rsidR="00B5391C" w:rsidRPr="00EB114C" w:rsidRDefault="00EB114C">
      <w:pPr>
        <w:rPr>
          <w:rFonts w:ascii="Times New Roman" w:hAnsi="Times New Roman" w:cs="Times New Roman"/>
          <w:sz w:val="28"/>
          <w:szCs w:val="28"/>
        </w:rPr>
      </w:pPr>
      <w:r w:rsidRPr="00EB114C">
        <w:rPr>
          <w:rFonts w:ascii="Times New Roman" w:hAnsi="Times New Roman" w:cs="Times New Roman"/>
          <w:b/>
          <w:sz w:val="28"/>
          <w:szCs w:val="28"/>
        </w:rPr>
        <w:t>Тестовый пример #43:</w:t>
      </w:r>
    </w:p>
    <w:tbl>
      <w:tblPr>
        <w:tblStyle w:val="aff0"/>
        <w:tblW w:w="0" w:type="auto"/>
        <w:tblLayout w:type="fixed"/>
        <w:tblLook w:val="04A0" w:firstRow="1" w:lastRow="0" w:firstColumn="1" w:lastColumn="0" w:noHBand="0" w:noVBand="1"/>
      </w:tblPr>
      <w:tblGrid>
        <w:gridCol w:w="4320"/>
        <w:gridCol w:w="5760"/>
      </w:tblGrid>
      <w:tr w:rsidR="00B5391C" w:rsidRPr="00EB114C" w14:paraId="0F4C8A9D" w14:textId="77777777">
        <w:tc>
          <w:tcPr>
            <w:tcW w:w="4320" w:type="dxa"/>
            <w:shd w:val="clear" w:color="auto" w:fill="0070C0"/>
          </w:tcPr>
          <w:p w14:paraId="517E7DCC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Тестовый пример #</w:t>
            </w:r>
          </w:p>
        </w:tc>
        <w:tc>
          <w:tcPr>
            <w:tcW w:w="5760" w:type="dxa"/>
          </w:tcPr>
          <w:p w14:paraId="7CACE14F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43</w:t>
            </w:r>
          </w:p>
        </w:tc>
      </w:tr>
      <w:tr w:rsidR="00B5391C" w:rsidRPr="00EB114C" w14:paraId="06ED27DD" w14:textId="77777777">
        <w:tc>
          <w:tcPr>
            <w:tcW w:w="4320" w:type="dxa"/>
            <w:shd w:val="clear" w:color="auto" w:fill="0070C0"/>
          </w:tcPr>
          <w:p w14:paraId="066E66B4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Приоритет тестирования</w:t>
            </w:r>
          </w:p>
        </w:tc>
        <w:tc>
          <w:tcPr>
            <w:tcW w:w="5760" w:type="dxa"/>
          </w:tcPr>
          <w:p w14:paraId="5466CDAC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Средний</w:t>
            </w:r>
          </w:p>
        </w:tc>
      </w:tr>
      <w:tr w:rsidR="00B5391C" w:rsidRPr="00EB114C" w14:paraId="77D5598E" w14:textId="77777777">
        <w:tc>
          <w:tcPr>
            <w:tcW w:w="4320" w:type="dxa"/>
            <w:shd w:val="clear" w:color="auto" w:fill="0070C0"/>
          </w:tcPr>
          <w:p w14:paraId="531EFDBC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Заголовок/название теста</w:t>
            </w:r>
          </w:p>
        </w:tc>
        <w:tc>
          <w:tcPr>
            <w:tcW w:w="5760" w:type="dxa"/>
          </w:tcPr>
          <w:p w14:paraId="66F8F4D4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Component: Позитивный тест #43</w:t>
            </w:r>
          </w:p>
        </w:tc>
      </w:tr>
      <w:tr w:rsidR="00B5391C" w:rsidRPr="00EB114C" w14:paraId="0F696F31" w14:textId="77777777">
        <w:tc>
          <w:tcPr>
            <w:tcW w:w="4320" w:type="dxa"/>
            <w:shd w:val="clear" w:color="auto" w:fill="0070C0"/>
          </w:tcPr>
          <w:p w14:paraId="4ED9960B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Краткое изложение теста</w:t>
            </w:r>
          </w:p>
        </w:tc>
        <w:tc>
          <w:tcPr>
            <w:tcW w:w="5760" w:type="dxa"/>
          </w:tcPr>
          <w:p w14:paraId="0C5E0EC6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Вызов метода/создание объекта</w:t>
            </w:r>
          </w:p>
        </w:tc>
      </w:tr>
      <w:tr w:rsidR="00B5391C" w:rsidRPr="00EB114C" w14:paraId="19EFC5CE" w14:textId="77777777">
        <w:tc>
          <w:tcPr>
            <w:tcW w:w="4320" w:type="dxa"/>
            <w:shd w:val="clear" w:color="auto" w:fill="0070C0"/>
          </w:tcPr>
          <w:p w14:paraId="5ADB5330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Этапы теста</w:t>
            </w:r>
          </w:p>
        </w:tc>
        <w:tc>
          <w:tcPr>
            <w:tcW w:w="5760" w:type="dxa"/>
          </w:tcPr>
          <w:p w14:paraId="2B132E9B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1. Подготовка данных</w:t>
            </w:r>
            <w:r w:rsidRPr="00EB114C">
              <w:rPr>
                <w:rFonts w:ascii="Times New Roman" w:hAnsi="Times New Roman" w:cs="Times New Roman"/>
                <w:sz w:val="28"/>
                <w:szCs w:val="28"/>
              </w:rPr>
              <w:br/>
              <w:t>2. Вызов метода/создание объекта</w:t>
            </w:r>
            <w:r w:rsidRPr="00EB114C">
              <w:rPr>
                <w:rFonts w:ascii="Times New Roman" w:hAnsi="Times New Roman" w:cs="Times New Roman"/>
                <w:sz w:val="28"/>
                <w:szCs w:val="28"/>
              </w:rPr>
              <w:br/>
              <w:t>3. Проверка результата</w:t>
            </w:r>
          </w:p>
        </w:tc>
      </w:tr>
      <w:tr w:rsidR="00B5391C" w:rsidRPr="00EB114C" w14:paraId="53D1B295" w14:textId="77777777">
        <w:tc>
          <w:tcPr>
            <w:tcW w:w="4320" w:type="dxa"/>
            <w:shd w:val="clear" w:color="auto" w:fill="0070C0"/>
          </w:tcPr>
          <w:p w14:paraId="1E842CFB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Тестовые данные</w:t>
            </w:r>
          </w:p>
        </w:tc>
        <w:tc>
          <w:tcPr>
            <w:tcW w:w="5760" w:type="dxa"/>
          </w:tcPr>
          <w:p w14:paraId="4FBE550D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Валидные данные для Component</w:t>
            </w:r>
          </w:p>
        </w:tc>
      </w:tr>
      <w:tr w:rsidR="00B5391C" w:rsidRPr="00EB114C" w14:paraId="73871CFF" w14:textId="77777777">
        <w:tc>
          <w:tcPr>
            <w:tcW w:w="4320" w:type="dxa"/>
            <w:shd w:val="clear" w:color="auto" w:fill="0070C0"/>
          </w:tcPr>
          <w:p w14:paraId="2EBCD652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Ожидаемый результат</w:t>
            </w:r>
          </w:p>
        </w:tc>
        <w:tc>
          <w:tcPr>
            <w:tcW w:w="5760" w:type="dxa"/>
          </w:tcPr>
          <w:p w14:paraId="1D76D99D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Ожидаемое корректное поведение</w:t>
            </w:r>
          </w:p>
        </w:tc>
      </w:tr>
      <w:tr w:rsidR="00B5391C" w:rsidRPr="00EB114C" w14:paraId="5A960566" w14:textId="77777777">
        <w:tc>
          <w:tcPr>
            <w:tcW w:w="4320" w:type="dxa"/>
            <w:shd w:val="clear" w:color="auto" w:fill="0070C0"/>
          </w:tcPr>
          <w:p w14:paraId="21704EFC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Фактический результат</w:t>
            </w:r>
          </w:p>
        </w:tc>
        <w:tc>
          <w:tcPr>
            <w:tcW w:w="5760" w:type="dxa"/>
          </w:tcPr>
          <w:p w14:paraId="6C92E632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Соответствует ожидаемому</w:t>
            </w:r>
          </w:p>
        </w:tc>
      </w:tr>
      <w:tr w:rsidR="00B5391C" w:rsidRPr="00EB114C" w14:paraId="18129A5D" w14:textId="77777777">
        <w:tc>
          <w:tcPr>
            <w:tcW w:w="4320" w:type="dxa"/>
            <w:shd w:val="clear" w:color="auto" w:fill="0070C0"/>
          </w:tcPr>
          <w:p w14:paraId="4859EFFF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Статус</w:t>
            </w:r>
          </w:p>
        </w:tc>
        <w:tc>
          <w:tcPr>
            <w:tcW w:w="5760" w:type="dxa"/>
          </w:tcPr>
          <w:p w14:paraId="3D58F097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Не зачёт</w:t>
            </w:r>
          </w:p>
        </w:tc>
      </w:tr>
      <w:tr w:rsidR="00B5391C" w:rsidRPr="00EB114C" w14:paraId="1D9F54E0" w14:textId="77777777">
        <w:tc>
          <w:tcPr>
            <w:tcW w:w="4320" w:type="dxa"/>
            <w:shd w:val="clear" w:color="auto" w:fill="0070C0"/>
          </w:tcPr>
          <w:p w14:paraId="1CB89C88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Предварительное условие</w:t>
            </w:r>
          </w:p>
        </w:tc>
        <w:tc>
          <w:tcPr>
            <w:tcW w:w="5760" w:type="dxa"/>
          </w:tcPr>
          <w:p w14:paraId="7159D077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Класс доступен для тестирования</w:t>
            </w:r>
          </w:p>
        </w:tc>
      </w:tr>
      <w:tr w:rsidR="00B5391C" w:rsidRPr="00EB114C" w14:paraId="43B185BD" w14:textId="77777777">
        <w:tc>
          <w:tcPr>
            <w:tcW w:w="4320" w:type="dxa"/>
            <w:shd w:val="clear" w:color="auto" w:fill="0070C0"/>
          </w:tcPr>
          <w:p w14:paraId="0487E1BB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Постусловие</w:t>
            </w:r>
          </w:p>
        </w:tc>
        <w:tc>
          <w:tcPr>
            <w:tcW w:w="5760" w:type="dxa"/>
          </w:tcPr>
          <w:p w14:paraId="6BEB79EE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 xml:space="preserve">Объект создан / метод выполнен </w:t>
            </w: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успешно</w:t>
            </w:r>
          </w:p>
        </w:tc>
      </w:tr>
      <w:tr w:rsidR="00B5391C" w:rsidRPr="00EB114C" w14:paraId="77A22DA7" w14:textId="77777777">
        <w:tc>
          <w:tcPr>
            <w:tcW w:w="4320" w:type="dxa"/>
            <w:shd w:val="clear" w:color="auto" w:fill="0070C0"/>
          </w:tcPr>
          <w:p w14:paraId="0C647B41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Примечания/комментарии</w:t>
            </w:r>
          </w:p>
        </w:tc>
        <w:tc>
          <w:tcPr>
            <w:tcW w:w="5760" w:type="dxa"/>
          </w:tcPr>
          <w:p w14:paraId="05D92D0E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Нет комментариев</w:t>
            </w:r>
          </w:p>
        </w:tc>
      </w:tr>
    </w:tbl>
    <w:p w14:paraId="23BE4905" w14:textId="77777777" w:rsidR="00B5391C" w:rsidRPr="00EB114C" w:rsidRDefault="00B5391C">
      <w:pPr>
        <w:rPr>
          <w:rFonts w:ascii="Times New Roman" w:hAnsi="Times New Roman" w:cs="Times New Roman"/>
          <w:sz w:val="28"/>
          <w:szCs w:val="28"/>
        </w:rPr>
      </w:pPr>
    </w:p>
    <w:p w14:paraId="56040747" w14:textId="77777777" w:rsidR="00B5391C" w:rsidRPr="00EB114C" w:rsidRDefault="00EB114C">
      <w:pPr>
        <w:rPr>
          <w:rFonts w:ascii="Times New Roman" w:hAnsi="Times New Roman" w:cs="Times New Roman"/>
          <w:sz w:val="28"/>
          <w:szCs w:val="28"/>
        </w:rPr>
      </w:pPr>
      <w:r w:rsidRPr="00EB114C">
        <w:rPr>
          <w:rFonts w:ascii="Times New Roman" w:hAnsi="Times New Roman" w:cs="Times New Roman"/>
          <w:b/>
          <w:sz w:val="28"/>
          <w:szCs w:val="28"/>
        </w:rPr>
        <w:t>Аннотация теста</w:t>
      </w:r>
    </w:p>
    <w:tbl>
      <w:tblPr>
        <w:tblStyle w:val="aff0"/>
        <w:tblW w:w="0" w:type="auto"/>
        <w:tblLayout w:type="fixed"/>
        <w:tblLook w:val="04A0" w:firstRow="1" w:lastRow="0" w:firstColumn="1" w:lastColumn="0" w:noHBand="0" w:noVBand="1"/>
      </w:tblPr>
      <w:tblGrid>
        <w:gridCol w:w="4320"/>
        <w:gridCol w:w="5760"/>
      </w:tblGrid>
      <w:tr w:rsidR="00B5391C" w:rsidRPr="00EB114C" w14:paraId="5BAB55B1" w14:textId="77777777">
        <w:tc>
          <w:tcPr>
            <w:tcW w:w="4320" w:type="dxa"/>
            <w:shd w:val="clear" w:color="auto" w:fill="0070C0"/>
          </w:tcPr>
          <w:p w14:paraId="73980D0D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Название проекта</w:t>
            </w:r>
          </w:p>
        </w:tc>
        <w:tc>
          <w:tcPr>
            <w:tcW w:w="5760" w:type="dxa"/>
          </w:tcPr>
          <w:p w14:paraId="2B3998E5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CompClub_Console ("Client")</w:t>
            </w:r>
          </w:p>
        </w:tc>
      </w:tr>
      <w:tr w:rsidR="00B5391C" w:rsidRPr="00EB114C" w14:paraId="3A6CA6AA" w14:textId="77777777">
        <w:tc>
          <w:tcPr>
            <w:tcW w:w="4320" w:type="dxa"/>
            <w:shd w:val="clear" w:color="auto" w:fill="0070C0"/>
          </w:tcPr>
          <w:p w14:paraId="57035299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Рабочая версия</w:t>
            </w:r>
          </w:p>
        </w:tc>
        <w:tc>
          <w:tcPr>
            <w:tcW w:w="5760" w:type="dxa"/>
          </w:tcPr>
          <w:p w14:paraId="3584959E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</w:tr>
      <w:tr w:rsidR="00B5391C" w:rsidRPr="00EB114C" w14:paraId="1EC09889" w14:textId="77777777">
        <w:tc>
          <w:tcPr>
            <w:tcW w:w="4320" w:type="dxa"/>
            <w:shd w:val="clear" w:color="auto" w:fill="0070C0"/>
          </w:tcPr>
          <w:p w14:paraId="7542A08B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lastRenderedPageBreak/>
              <w:t>Имя тестирующего</w:t>
            </w:r>
          </w:p>
        </w:tc>
        <w:tc>
          <w:tcPr>
            <w:tcW w:w="5760" w:type="dxa"/>
          </w:tcPr>
          <w:p w14:paraId="1815FE11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Азаров А. А.</w:t>
            </w:r>
          </w:p>
        </w:tc>
      </w:tr>
      <w:tr w:rsidR="00B5391C" w:rsidRPr="00EB114C" w14:paraId="141E42F6" w14:textId="77777777">
        <w:tc>
          <w:tcPr>
            <w:tcW w:w="4320" w:type="dxa"/>
            <w:shd w:val="clear" w:color="auto" w:fill="0070C0"/>
          </w:tcPr>
          <w:p w14:paraId="5DA888C0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Дата(ы) теста</w:t>
            </w:r>
          </w:p>
        </w:tc>
        <w:tc>
          <w:tcPr>
            <w:tcW w:w="5760" w:type="dxa"/>
          </w:tcPr>
          <w:p w14:paraId="25930472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2025-06-18</w:t>
            </w:r>
          </w:p>
        </w:tc>
      </w:tr>
    </w:tbl>
    <w:p w14:paraId="67FB9E06" w14:textId="77777777" w:rsidR="00B5391C" w:rsidRPr="00EB114C" w:rsidRDefault="00B5391C">
      <w:pPr>
        <w:rPr>
          <w:rFonts w:ascii="Times New Roman" w:hAnsi="Times New Roman" w:cs="Times New Roman"/>
          <w:sz w:val="28"/>
          <w:szCs w:val="28"/>
        </w:rPr>
      </w:pPr>
    </w:p>
    <w:p w14:paraId="3AEA3109" w14:textId="77777777" w:rsidR="00B5391C" w:rsidRPr="00EB114C" w:rsidRDefault="00EB114C">
      <w:pPr>
        <w:rPr>
          <w:rFonts w:ascii="Times New Roman" w:hAnsi="Times New Roman" w:cs="Times New Roman"/>
          <w:sz w:val="28"/>
          <w:szCs w:val="28"/>
        </w:rPr>
      </w:pPr>
      <w:r w:rsidRPr="00EB114C">
        <w:rPr>
          <w:rFonts w:ascii="Times New Roman" w:hAnsi="Times New Roman" w:cs="Times New Roman"/>
          <w:b/>
          <w:sz w:val="28"/>
          <w:szCs w:val="28"/>
        </w:rPr>
        <w:t>Тестовый пример #44:</w:t>
      </w:r>
    </w:p>
    <w:tbl>
      <w:tblPr>
        <w:tblStyle w:val="aff0"/>
        <w:tblW w:w="0" w:type="auto"/>
        <w:tblLayout w:type="fixed"/>
        <w:tblLook w:val="04A0" w:firstRow="1" w:lastRow="0" w:firstColumn="1" w:lastColumn="0" w:noHBand="0" w:noVBand="1"/>
      </w:tblPr>
      <w:tblGrid>
        <w:gridCol w:w="4320"/>
        <w:gridCol w:w="5760"/>
      </w:tblGrid>
      <w:tr w:rsidR="00B5391C" w:rsidRPr="00EB114C" w14:paraId="6164EF81" w14:textId="77777777">
        <w:tc>
          <w:tcPr>
            <w:tcW w:w="4320" w:type="dxa"/>
            <w:shd w:val="clear" w:color="auto" w:fill="0070C0"/>
          </w:tcPr>
          <w:p w14:paraId="4567EC7A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Тестовый пример #</w:t>
            </w:r>
          </w:p>
        </w:tc>
        <w:tc>
          <w:tcPr>
            <w:tcW w:w="5760" w:type="dxa"/>
          </w:tcPr>
          <w:p w14:paraId="3EE7E5BA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44</w:t>
            </w:r>
          </w:p>
        </w:tc>
      </w:tr>
      <w:tr w:rsidR="00B5391C" w:rsidRPr="00EB114C" w14:paraId="15182584" w14:textId="77777777">
        <w:tc>
          <w:tcPr>
            <w:tcW w:w="4320" w:type="dxa"/>
            <w:shd w:val="clear" w:color="auto" w:fill="0070C0"/>
          </w:tcPr>
          <w:p w14:paraId="78450705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 xml:space="preserve">Приоритет </w:t>
            </w: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тестирования</w:t>
            </w:r>
          </w:p>
        </w:tc>
        <w:tc>
          <w:tcPr>
            <w:tcW w:w="5760" w:type="dxa"/>
          </w:tcPr>
          <w:p w14:paraId="0B2B3EE2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Средний</w:t>
            </w:r>
          </w:p>
        </w:tc>
      </w:tr>
      <w:tr w:rsidR="00B5391C" w:rsidRPr="00EB114C" w14:paraId="567F9734" w14:textId="77777777">
        <w:tc>
          <w:tcPr>
            <w:tcW w:w="4320" w:type="dxa"/>
            <w:shd w:val="clear" w:color="auto" w:fill="0070C0"/>
          </w:tcPr>
          <w:p w14:paraId="5A640262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Заголовок/название теста</w:t>
            </w:r>
          </w:p>
        </w:tc>
        <w:tc>
          <w:tcPr>
            <w:tcW w:w="5760" w:type="dxa"/>
          </w:tcPr>
          <w:p w14:paraId="49BC43BD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Client: Позитивный тест #44</w:t>
            </w:r>
          </w:p>
        </w:tc>
      </w:tr>
      <w:tr w:rsidR="00B5391C" w:rsidRPr="00EB114C" w14:paraId="6B4D326D" w14:textId="77777777">
        <w:tc>
          <w:tcPr>
            <w:tcW w:w="4320" w:type="dxa"/>
            <w:shd w:val="clear" w:color="auto" w:fill="0070C0"/>
          </w:tcPr>
          <w:p w14:paraId="77D89528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Краткое изложение теста</w:t>
            </w:r>
          </w:p>
        </w:tc>
        <w:tc>
          <w:tcPr>
            <w:tcW w:w="5760" w:type="dxa"/>
          </w:tcPr>
          <w:p w14:paraId="4ADF159E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Вызов метода/создание объекта</w:t>
            </w:r>
          </w:p>
        </w:tc>
      </w:tr>
      <w:tr w:rsidR="00B5391C" w:rsidRPr="00EB114C" w14:paraId="7CF6081B" w14:textId="77777777">
        <w:tc>
          <w:tcPr>
            <w:tcW w:w="4320" w:type="dxa"/>
            <w:shd w:val="clear" w:color="auto" w:fill="0070C0"/>
          </w:tcPr>
          <w:p w14:paraId="0B946C3F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Этапы теста</w:t>
            </w:r>
          </w:p>
        </w:tc>
        <w:tc>
          <w:tcPr>
            <w:tcW w:w="5760" w:type="dxa"/>
          </w:tcPr>
          <w:p w14:paraId="58096F0C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1. Подготовка данных</w:t>
            </w:r>
            <w:r w:rsidRPr="00EB114C">
              <w:rPr>
                <w:rFonts w:ascii="Times New Roman" w:hAnsi="Times New Roman" w:cs="Times New Roman"/>
                <w:sz w:val="28"/>
                <w:szCs w:val="28"/>
              </w:rPr>
              <w:br/>
              <w:t>2. Вызов метода/создание объекта</w:t>
            </w:r>
            <w:r w:rsidRPr="00EB114C">
              <w:rPr>
                <w:rFonts w:ascii="Times New Roman" w:hAnsi="Times New Roman" w:cs="Times New Roman"/>
                <w:sz w:val="28"/>
                <w:szCs w:val="28"/>
              </w:rPr>
              <w:br/>
              <w:t>3. Проверка результата</w:t>
            </w:r>
          </w:p>
        </w:tc>
      </w:tr>
      <w:tr w:rsidR="00B5391C" w:rsidRPr="00EB114C" w14:paraId="4B0929D1" w14:textId="77777777">
        <w:tc>
          <w:tcPr>
            <w:tcW w:w="4320" w:type="dxa"/>
            <w:shd w:val="clear" w:color="auto" w:fill="0070C0"/>
          </w:tcPr>
          <w:p w14:paraId="05A1F178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Тестовые данные</w:t>
            </w:r>
          </w:p>
        </w:tc>
        <w:tc>
          <w:tcPr>
            <w:tcW w:w="5760" w:type="dxa"/>
          </w:tcPr>
          <w:p w14:paraId="30B92D3C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Component(4, "sampl</w:t>
            </w: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e")</w:t>
            </w:r>
          </w:p>
        </w:tc>
      </w:tr>
      <w:tr w:rsidR="00B5391C" w:rsidRPr="00EB114C" w14:paraId="09930456" w14:textId="77777777">
        <w:tc>
          <w:tcPr>
            <w:tcW w:w="4320" w:type="dxa"/>
            <w:shd w:val="clear" w:color="auto" w:fill="0070C0"/>
          </w:tcPr>
          <w:p w14:paraId="39961AA8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Ожидаемый результат</w:t>
            </w:r>
          </w:p>
        </w:tc>
        <w:tc>
          <w:tcPr>
            <w:tcW w:w="5760" w:type="dxa"/>
          </w:tcPr>
          <w:p w14:paraId="4E896FCE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Объект создан корректно</w:t>
            </w:r>
          </w:p>
        </w:tc>
      </w:tr>
      <w:tr w:rsidR="00B5391C" w:rsidRPr="00EB114C" w14:paraId="5F8BEA1B" w14:textId="77777777">
        <w:tc>
          <w:tcPr>
            <w:tcW w:w="4320" w:type="dxa"/>
            <w:shd w:val="clear" w:color="auto" w:fill="0070C0"/>
          </w:tcPr>
          <w:p w14:paraId="681A0A31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Фактический результат</w:t>
            </w:r>
          </w:p>
        </w:tc>
        <w:tc>
          <w:tcPr>
            <w:tcW w:w="5760" w:type="dxa"/>
          </w:tcPr>
          <w:p w14:paraId="4A05E76C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Объект создан корректно</w:t>
            </w:r>
          </w:p>
        </w:tc>
      </w:tr>
      <w:tr w:rsidR="00B5391C" w:rsidRPr="00EB114C" w14:paraId="639B2D00" w14:textId="77777777">
        <w:tc>
          <w:tcPr>
            <w:tcW w:w="4320" w:type="dxa"/>
            <w:shd w:val="clear" w:color="auto" w:fill="0070C0"/>
          </w:tcPr>
          <w:p w14:paraId="15A0FFC7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Статус</w:t>
            </w:r>
          </w:p>
        </w:tc>
        <w:tc>
          <w:tcPr>
            <w:tcW w:w="5760" w:type="dxa"/>
          </w:tcPr>
          <w:p w14:paraId="5C813355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Не зачёт</w:t>
            </w:r>
          </w:p>
        </w:tc>
      </w:tr>
      <w:tr w:rsidR="00B5391C" w:rsidRPr="00EB114C" w14:paraId="36E4798F" w14:textId="77777777">
        <w:tc>
          <w:tcPr>
            <w:tcW w:w="4320" w:type="dxa"/>
            <w:shd w:val="clear" w:color="auto" w:fill="0070C0"/>
          </w:tcPr>
          <w:p w14:paraId="531A5322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Предварительное условие</w:t>
            </w:r>
          </w:p>
        </w:tc>
        <w:tc>
          <w:tcPr>
            <w:tcW w:w="5760" w:type="dxa"/>
          </w:tcPr>
          <w:p w14:paraId="33F41C0A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Класс доступен для тестирования</w:t>
            </w:r>
          </w:p>
        </w:tc>
      </w:tr>
      <w:tr w:rsidR="00B5391C" w:rsidRPr="00EB114C" w14:paraId="133F8EE0" w14:textId="77777777">
        <w:tc>
          <w:tcPr>
            <w:tcW w:w="4320" w:type="dxa"/>
            <w:shd w:val="clear" w:color="auto" w:fill="0070C0"/>
          </w:tcPr>
          <w:p w14:paraId="76183930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Постусловие</w:t>
            </w:r>
          </w:p>
        </w:tc>
        <w:tc>
          <w:tcPr>
            <w:tcW w:w="5760" w:type="dxa"/>
          </w:tcPr>
          <w:p w14:paraId="1A56E944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Объект создан / метод выполнен успешно</w:t>
            </w:r>
          </w:p>
        </w:tc>
      </w:tr>
      <w:tr w:rsidR="00B5391C" w:rsidRPr="00EB114C" w14:paraId="0D28A8EA" w14:textId="77777777">
        <w:tc>
          <w:tcPr>
            <w:tcW w:w="4320" w:type="dxa"/>
            <w:shd w:val="clear" w:color="auto" w:fill="0070C0"/>
          </w:tcPr>
          <w:p w14:paraId="0858F18F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Примечания/комментарии</w:t>
            </w:r>
          </w:p>
        </w:tc>
        <w:tc>
          <w:tcPr>
            <w:tcW w:w="5760" w:type="dxa"/>
          </w:tcPr>
          <w:p w14:paraId="5737A7AE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Нет комментариев</w:t>
            </w:r>
          </w:p>
        </w:tc>
      </w:tr>
    </w:tbl>
    <w:p w14:paraId="6BE4BF4B" w14:textId="77777777" w:rsidR="00B5391C" w:rsidRPr="00EB114C" w:rsidRDefault="00B5391C">
      <w:pPr>
        <w:rPr>
          <w:rFonts w:ascii="Times New Roman" w:hAnsi="Times New Roman" w:cs="Times New Roman"/>
          <w:sz w:val="28"/>
          <w:szCs w:val="28"/>
        </w:rPr>
      </w:pPr>
    </w:p>
    <w:p w14:paraId="418B997B" w14:textId="77777777" w:rsidR="00B5391C" w:rsidRPr="00EB114C" w:rsidRDefault="00EB114C">
      <w:pPr>
        <w:rPr>
          <w:rFonts w:ascii="Times New Roman" w:hAnsi="Times New Roman" w:cs="Times New Roman"/>
          <w:sz w:val="28"/>
          <w:szCs w:val="28"/>
        </w:rPr>
      </w:pPr>
      <w:r w:rsidRPr="00EB114C">
        <w:rPr>
          <w:rFonts w:ascii="Times New Roman" w:hAnsi="Times New Roman" w:cs="Times New Roman"/>
          <w:b/>
          <w:sz w:val="28"/>
          <w:szCs w:val="28"/>
        </w:rPr>
        <w:t>Аннотация теста</w:t>
      </w:r>
    </w:p>
    <w:tbl>
      <w:tblPr>
        <w:tblStyle w:val="aff0"/>
        <w:tblW w:w="0" w:type="auto"/>
        <w:tblLayout w:type="fixed"/>
        <w:tblLook w:val="04A0" w:firstRow="1" w:lastRow="0" w:firstColumn="1" w:lastColumn="0" w:noHBand="0" w:noVBand="1"/>
      </w:tblPr>
      <w:tblGrid>
        <w:gridCol w:w="4320"/>
        <w:gridCol w:w="5760"/>
      </w:tblGrid>
      <w:tr w:rsidR="00B5391C" w:rsidRPr="00EB114C" w14:paraId="7FDDE6C4" w14:textId="77777777">
        <w:tc>
          <w:tcPr>
            <w:tcW w:w="4320" w:type="dxa"/>
            <w:shd w:val="clear" w:color="auto" w:fill="0070C0"/>
          </w:tcPr>
          <w:p w14:paraId="238BD9A1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Название проекта</w:t>
            </w:r>
          </w:p>
        </w:tc>
        <w:tc>
          <w:tcPr>
            <w:tcW w:w="5760" w:type="dxa"/>
          </w:tcPr>
          <w:p w14:paraId="4728B614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CompClub_Console ("Dish")</w:t>
            </w:r>
          </w:p>
        </w:tc>
      </w:tr>
      <w:tr w:rsidR="00B5391C" w:rsidRPr="00EB114C" w14:paraId="5ED4DAFF" w14:textId="77777777">
        <w:tc>
          <w:tcPr>
            <w:tcW w:w="4320" w:type="dxa"/>
            <w:shd w:val="clear" w:color="auto" w:fill="0070C0"/>
          </w:tcPr>
          <w:p w14:paraId="7EEAF4AC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Рабочая версия</w:t>
            </w:r>
          </w:p>
        </w:tc>
        <w:tc>
          <w:tcPr>
            <w:tcW w:w="5760" w:type="dxa"/>
          </w:tcPr>
          <w:p w14:paraId="16B953E9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</w:tr>
      <w:tr w:rsidR="00B5391C" w:rsidRPr="00EB114C" w14:paraId="19EDC86B" w14:textId="77777777">
        <w:tc>
          <w:tcPr>
            <w:tcW w:w="4320" w:type="dxa"/>
            <w:shd w:val="clear" w:color="auto" w:fill="0070C0"/>
          </w:tcPr>
          <w:p w14:paraId="26E2622C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Имя тестирующего</w:t>
            </w:r>
          </w:p>
        </w:tc>
        <w:tc>
          <w:tcPr>
            <w:tcW w:w="5760" w:type="dxa"/>
          </w:tcPr>
          <w:p w14:paraId="55DCFD49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Азаров А. А.</w:t>
            </w:r>
          </w:p>
        </w:tc>
      </w:tr>
      <w:tr w:rsidR="00B5391C" w:rsidRPr="00EB114C" w14:paraId="4F89A560" w14:textId="77777777">
        <w:tc>
          <w:tcPr>
            <w:tcW w:w="4320" w:type="dxa"/>
            <w:shd w:val="clear" w:color="auto" w:fill="0070C0"/>
          </w:tcPr>
          <w:p w14:paraId="522E5DC1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Дата(ы) теста</w:t>
            </w:r>
          </w:p>
        </w:tc>
        <w:tc>
          <w:tcPr>
            <w:tcW w:w="5760" w:type="dxa"/>
          </w:tcPr>
          <w:p w14:paraId="57CF8762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2025-06-18</w:t>
            </w:r>
          </w:p>
        </w:tc>
      </w:tr>
    </w:tbl>
    <w:p w14:paraId="6E9A277E" w14:textId="77777777" w:rsidR="00B5391C" w:rsidRPr="00EB114C" w:rsidRDefault="00B5391C">
      <w:pPr>
        <w:rPr>
          <w:rFonts w:ascii="Times New Roman" w:hAnsi="Times New Roman" w:cs="Times New Roman"/>
          <w:sz w:val="28"/>
          <w:szCs w:val="28"/>
        </w:rPr>
      </w:pPr>
    </w:p>
    <w:p w14:paraId="2AEA01E3" w14:textId="77777777" w:rsidR="00B5391C" w:rsidRPr="00EB114C" w:rsidRDefault="00EB114C">
      <w:pPr>
        <w:rPr>
          <w:rFonts w:ascii="Times New Roman" w:hAnsi="Times New Roman" w:cs="Times New Roman"/>
          <w:sz w:val="28"/>
          <w:szCs w:val="28"/>
        </w:rPr>
      </w:pPr>
      <w:r w:rsidRPr="00EB114C">
        <w:rPr>
          <w:rFonts w:ascii="Times New Roman" w:hAnsi="Times New Roman" w:cs="Times New Roman"/>
          <w:b/>
          <w:sz w:val="28"/>
          <w:szCs w:val="28"/>
        </w:rPr>
        <w:t>Тестовый пример #45:</w:t>
      </w:r>
    </w:p>
    <w:tbl>
      <w:tblPr>
        <w:tblStyle w:val="aff0"/>
        <w:tblW w:w="0" w:type="auto"/>
        <w:tblLayout w:type="fixed"/>
        <w:tblLook w:val="04A0" w:firstRow="1" w:lastRow="0" w:firstColumn="1" w:lastColumn="0" w:noHBand="0" w:noVBand="1"/>
      </w:tblPr>
      <w:tblGrid>
        <w:gridCol w:w="4320"/>
        <w:gridCol w:w="5760"/>
      </w:tblGrid>
      <w:tr w:rsidR="00B5391C" w:rsidRPr="00EB114C" w14:paraId="7718D883" w14:textId="77777777">
        <w:tc>
          <w:tcPr>
            <w:tcW w:w="4320" w:type="dxa"/>
            <w:shd w:val="clear" w:color="auto" w:fill="0070C0"/>
          </w:tcPr>
          <w:p w14:paraId="6E5737B4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Тестовый пример #</w:t>
            </w:r>
          </w:p>
        </w:tc>
        <w:tc>
          <w:tcPr>
            <w:tcW w:w="5760" w:type="dxa"/>
          </w:tcPr>
          <w:p w14:paraId="2300F738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45</w:t>
            </w:r>
          </w:p>
        </w:tc>
      </w:tr>
      <w:tr w:rsidR="00B5391C" w:rsidRPr="00EB114C" w14:paraId="2420F8DB" w14:textId="77777777">
        <w:tc>
          <w:tcPr>
            <w:tcW w:w="4320" w:type="dxa"/>
            <w:shd w:val="clear" w:color="auto" w:fill="0070C0"/>
          </w:tcPr>
          <w:p w14:paraId="0F370A23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 xml:space="preserve">Приоритет </w:t>
            </w: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тестирования</w:t>
            </w:r>
          </w:p>
        </w:tc>
        <w:tc>
          <w:tcPr>
            <w:tcW w:w="5760" w:type="dxa"/>
          </w:tcPr>
          <w:p w14:paraId="4D8C8D99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Высокий</w:t>
            </w:r>
          </w:p>
        </w:tc>
      </w:tr>
      <w:tr w:rsidR="00B5391C" w:rsidRPr="00EB114C" w14:paraId="6F0EF93A" w14:textId="77777777">
        <w:tc>
          <w:tcPr>
            <w:tcW w:w="4320" w:type="dxa"/>
            <w:shd w:val="clear" w:color="auto" w:fill="0070C0"/>
          </w:tcPr>
          <w:p w14:paraId="1FF7ADF8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Заголовок/название теста</w:t>
            </w:r>
          </w:p>
        </w:tc>
        <w:tc>
          <w:tcPr>
            <w:tcW w:w="5760" w:type="dxa"/>
          </w:tcPr>
          <w:p w14:paraId="7BD9D6B6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Dish: Позитивный тест #45</w:t>
            </w:r>
          </w:p>
        </w:tc>
      </w:tr>
      <w:tr w:rsidR="00B5391C" w:rsidRPr="00EB114C" w14:paraId="2A994CF5" w14:textId="77777777">
        <w:tc>
          <w:tcPr>
            <w:tcW w:w="4320" w:type="dxa"/>
            <w:shd w:val="clear" w:color="auto" w:fill="0070C0"/>
          </w:tcPr>
          <w:p w14:paraId="2C7C22AD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Краткое изложение теста</w:t>
            </w:r>
          </w:p>
        </w:tc>
        <w:tc>
          <w:tcPr>
            <w:tcW w:w="5760" w:type="dxa"/>
          </w:tcPr>
          <w:p w14:paraId="314B2363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Вызов метода/создание объекта</w:t>
            </w:r>
          </w:p>
        </w:tc>
      </w:tr>
      <w:tr w:rsidR="00B5391C" w:rsidRPr="00EB114C" w14:paraId="756F17AB" w14:textId="77777777">
        <w:tc>
          <w:tcPr>
            <w:tcW w:w="4320" w:type="dxa"/>
            <w:shd w:val="clear" w:color="auto" w:fill="0070C0"/>
          </w:tcPr>
          <w:p w14:paraId="562A0B20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Этапы теста</w:t>
            </w:r>
          </w:p>
        </w:tc>
        <w:tc>
          <w:tcPr>
            <w:tcW w:w="5760" w:type="dxa"/>
          </w:tcPr>
          <w:p w14:paraId="25F9A657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1. Подготовка данных</w:t>
            </w:r>
            <w:r w:rsidRPr="00EB114C">
              <w:rPr>
                <w:rFonts w:ascii="Times New Roman" w:hAnsi="Times New Roman" w:cs="Times New Roman"/>
                <w:sz w:val="28"/>
                <w:szCs w:val="28"/>
              </w:rPr>
              <w:br/>
              <w:t>2. Вызов метода/создание объекта</w:t>
            </w:r>
            <w:r w:rsidRPr="00EB114C">
              <w:rPr>
                <w:rFonts w:ascii="Times New Roman" w:hAnsi="Times New Roman" w:cs="Times New Roman"/>
                <w:sz w:val="28"/>
                <w:szCs w:val="28"/>
              </w:rPr>
              <w:br/>
              <w:t>3. Проверка результата</w:t>
            </w:r>
          </w:p>
        </w:tc>
      </w:tr>
      <w:tr w:rsidR="00B5391C" w:rsidRPr="00EB114C" w14:paraId="2A6A3CD1" w14:textId="77777777">
        <w:tc>
          <w:tcPr>
            <w:tcW w:w="4320" w:type="dxa"/>
            <w:shd w:val="clear" w:color="auto" w:fill="0070C0"/>
          </w:tcPr>
          <w:p w14:paraId="41EBE093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Тестовые данные</w:t>
            </w:r>
          </w:p>
        </w:tc>
        <w:tc>
          <w:tcPr>
            <w:tcW w:w="5760" w:type="dxa"/>
          </w:tcPr>
          <w:p w14:paraId="11133F26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Component(5, "unit")</w:t>
            </w:r>
          </w:p>
        </w:tc>
      </w:tr>
      <w:tr w:rsidR="00B5391C" w:rsidRPr="00EB114C" w14:paraId="2D74F5FC" w14:textId="77777777">
        <w:tc>
          <w:tcPr>
            <w:tcW w:w="4320" w:type="dxa"/>
            <w:shd w:val="clear" w:color="auto" w:fill="0070C0"/>
          </w:tcPr>
          <w:p w14:paraId="48ABF79D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lastRenderedPageBreak/>
              <w:t>Ожидаемый результат</w:t>
            </w:r>
          </w:p>
        </w:tc>
        <w:tc>
          <w:tcPr>
            <w:tcW w:w="5760" w:type="dxa"/>
          </w:tcPr>
          <w:p w14:paraId="08472C23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Объект создан корректно</w:t>
            </w:r>
          </w:p>
        </w:tc>
      </w:tr>
      <w:tr w:rsidR="00B5391C" w:rsidRPr="00EB114C" w14:paraId="08EFBFB9" w14:textId="77777777">
        <w:tc>
          <w:tcPr>
            <w:tcW w:w="4320" w:type="dxa"/>
            <w:shd w:val="clear" w:color="auto" w:fill="0070C0"/>
          </w:tcPr>
          <w:p w14:paraId="7B0D9205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Фактический результат</w:t>
            </w:r>
          </w:p>
        </w:tc>
        <w:tc>
          <w:tcPr>
            <w:tcW w:w="5760" w:type="dxa"/>
          </w:tcPr>
          <w:p w14:paraId="52A7C2FA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Объект создан корректно</w:t>
            </w:r>
          </w:p>
        </w:tc>
      </w:tr>
      <w:tr w:rsidR="00B5391C" w:rsidRPr="00EB114C" w14:paraId="6CF57B5F" w14:textId="77777777">
        <w:tc>
          <w:tcPr>
            <w:tcW w:w="4320" w:type="dxa"/>
            <w:shd w:val="clear" w:color="auto" w:fill="0070C0"/>
          </w:tcPr>
          <w:p w14:paraId="709AD9F2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Статус</w:t>
            </w:r>
          </w:p>
        </w:tc>
        <w:tc>
          <w:tcPr>
            <w:tcW w:w="5760" w:type="dxa"/>
          </w:tcPr>
          <w:p w14:paraId="7FA80C86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Не зачёт</w:t>
            </w:r>
          </w:p>
        </w:tc>
      </w:tr>
      <w:tr w:rsidR="00B5391C" w:rsidRPr="00EB114C" w14:paraId="1574262A" w14:textId="77777777">
        <w:tc>
          <w:tcPr>
            <w:tcW w:w="4320" w:type="dxa"/>
            <w:shd w:val="clear" w:color="auto" w:fill="0070C0"/>
          </w:tcPr>
          <w:p w14:paraId="208ACDBF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Предварительное условие</w:t>
            </w:r>
          </w:p>
        </w:tc>
        <w:tc>
          <w:tcPr>
            <w:tcW w:w="5760" w:type="dxa"/>
          </w:tcPr>
          <w:p w14:paraId="0803D0F6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Класс доступен для тестирования</w:t>
            </w:r>
          </w:p>
        </w:tc>
      </w:tr>
      <w:tr w:rsidR="00B5391C" w:rsidRPr="00EB114C" w14:paraId="174CDE38" w14:textId="77777777">
        <w:tc>
          <w:tcPr>
            <w:tcW w:w="4320" w:type="dxa"/>
            <w:shd w:val="clear" w:color="auto" w:fill="0070C0"/>
          </w:tcPr>
          <w:p w14:paraId="23E8E6F6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Постусловие</w:t>
            </w:r>
          </w:p>
        </w:tc>
        <w:tc>
          <w:tcPr>
            <w:tcW w:w="5760" w:type="dxa"/>
          </w:tcPr>
          <w:p w14:paraId="38F12CB5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Объект создан / метод выполнен успешно</w:t>
            </w:r>
          </w:p>
        </w:tc>
      </w:tr>
      <w:tr w:rsidR="00B5391C" w:rsidRPr="00EB114C" w14:paraId="71D30861" w14:textId="77777777">
        <w:tc>
          <w:tcPr>
            <w:tcW w:w="4320" w:type="dxa"/>
            <w:shd w:val="clear" w:color="auto" w:fill="0070C0"/>
          </w:tcPr>
          <w:p w14:paraId="7AF5C23D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Примечания/комментарии</w:t>
            </w:r>
          </w:p>
        </w:tc>
        <w:tc>
          <w:tcPr>
            <w:tcW w:w="5760" w:type="dxa"/>
          </w:tcPr>
          <w:p w14:paraId="41298B55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Нет комментари</w:t>
            </w: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ев</w:t>
            </w:r>
          </w:p>
        </w:tc>
      </w:tr>
    </w:tbl>
    <w:p w14:paraId="47F55C89" w14:textId="77777777" w:rsidR="00B5391C" w:rsidRPr="00EB114C" w:rsidRDefault="00B5391C">
      <w:pPr>
        <w:rPr>
          <w:rFonts w:ascii="Times New Roman" w:hAnsi="Times New Roman" w:cs="Times New Roman"/>
          <w:sz w:val="28"/>
          <w:szCs w:val="28"/>
        </w:rPr>
      </w:pPr>
    </w:p>
    <w:p w14:paraId="2AEBD1CE" w14:textId="77777777" w:rsidR="00B5391C" w:rsidRPr="00EB114C" w:rsidRDefault="00EB114C">
      <w:pPr>
        <w:rPr>
          <w:rFonts w:ascii="Times New Roman" w:hAnsi="Times New Roman" w:cs="Times New Roman"/>
          <w:sz w:val="28"/>
          <w:szCs w:val="28"/>
        </w:rPr>
      </w:pPr>
      <w:r w:rsidRPr="00EB114C">
        <w:rPr>
          <w:rFonts w:ascii="Times New Roman" w:hAnsi="Times New Roman" w:cs="Times New Roman"/>
          <w:b/>
          <w:sz w:val="28"/>
          <w:szCs w:val="28"/>
        </w:rPr>
        <w:t>Аннотация теста</w:t>
      </w:r>
    </w:p>
    <w:tbl>
      <w:tblPr>
        <w:tblStyle w:val="aff0"/>
        <w:tblW w:w="0" w:type="auto"/>
        <w:tblLayout w:type="fixed"/>
        <w:tblLook w:val="04A0" w:firstRow="1" w:lastRow="0" w:firstColumn="1" w:lastColumn="0" w:noHBand="0" w:noVBand="1"/>
      </w:tblPr>
      <w:tblGrid>
        <w:gridCol w:w="4320"/>
        <w:gridCol w:w="5760"/>
      </w:tblGrid>
      <w:tr w:rsidR="00B5391C" w:rsidRPr="00EB114C" w14:paraId="65AFAB00" w14:textId="77777777">
        <w:tc>
          <w:tcPr>
            <w:tcW w:w="4320" w:type="dxa"/>
            <w:shd w:val="clear" w:color="auto" w:fill="0070C0"/>
          </w:tcPr>
          <w:p w14:paraId="33DCA41A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Название проекта</w:t>
            </w:r>
          </w:p>
        </w:tc>
        <w:tc>
          <w:tcPr>
            <w:tcW w:w="5760" w:type="dxa"/>
          </w:tcPr>
          <w:p w14:paraId="3290523D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CompClub_Console ("Order")</w:t>
            </w:r>
          </w:p>
        </w:tc>
      </w:tr>
      <w:tr w:rsidR="00B5391C" w:rsidRPr="00EB114C" w14:paraId="027EE522" w14:textId="77777777">
        <w:tc>
          <w:tcPr>
            <w:tcW w:w="4320" w:type="dxa"/>
            <w:shd w:val="clear" w:color="auto" w:fill="0070C0"/>
          </w:tcPr>
          <w:p w14:paraId="1F400BB9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Рабочая версия</w:t>
            </w:r>
          </w:p>
        </w:tc>
        <w:tc>
          <w:tcPr>
            <w:tcW w:w="5760" w:type="dxa"/>
          </w:tcPr>
          <w:p w14:paraId="770E812F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</w:tr>
      <w:tr w:rsidR="00B5391C" w:rsidRPr="00EB114C" w14:paraId="3265955E" w14:textId="77777777">
        <w:tc>
          <w:tcPr>
            <w:tcW w:w="4320" w:type="dxa"/>
            <w:shd w:val="clear" w:color="auto" w:fill="0070C0"/>
          </w:tcPr>
          <w:p w14:paraId="592902F8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Имя тестирующего</w:t>
            </w:r>
          </w:p>
        </w:tc>
        <w:tc>
          <w:tcPr>
            <w:tcW w:w="5760" w:type="dxa"/>
          </w:tcPr>
          <w:p w14:paraId="1563D817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Азаров А. А.</w:t>
            </w:r>
          </w:p>
        </w:tc>
      </w:tr>
      <w:tr w:rsidR="00B5391C" w:rsidRPr="00EB114C" w14:paraId="535751D9" w14:textId="77777777">
        <w:tc>
          <w:tcPr>
            <w:tcW w:w="4320" w:type="dxa"/>
            <w:shd w:val="clear" w:color="auto" w:fill="0070C0"/>
          </w:tcPr>
          <w:p w14:paraId="7E1FF4A9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Дата(ы) теста</w:t>
            </w:r>
          </w:p>
        </w:tc>
        <w:tc>
          <w:tcPr>
            <w:tcW w:w="5760" w:type="dxa"/>
          </w:tcPr>
          <w:p w14:paraId="2AF9FC78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2025-06-18</w:t>
            </w:r>
          </w:p>
        </w:tc>
      </w:tr>
    </w:tbl>
    <w:p w14:paraId="57EBCBE5" w14:textId="77777777" w:rsidR="00B5391C" w:rsidRPr="00EB114C" w:rsidRDefault="00B5391C">
      <w:pPr>
        <w:rPr>
          <w:rFonts w:ascii="Times New Roman" w:hAnsi="Times New Roman" w:cs="Times New Roman"/>
          <w:sz w:val="28"/>
          <w:szCs w:val="28"/>
        </w:rPr>
      </w:pPr>
    </w:p>
    <w:p w14:paraId="0BF9F6C6" w14:textId="77777777" w:rsidR="00B5391C" w:rsidRPr="00EB114C" w:rsidRDefault="00EB114C">
      <w:pPr>
        <w:rPr>
          <w:rFonts w:ascii="Times New Roman" w:hAnsi="Times New Roman" w:cs="Times New Roman"/>
          <w:sz w:val="28"/>
          <w:szCs w:val="28"/>
        </w:rPr>
      </w:pPr>
      <w:r w:rsidRPr="00EB114C">
        <w:rPr>
          <w:rFonts w:ascii="Times New Roman" w:hAnsi="Times New Roman" w:cs="Times New Roman"/>
          <w:b/>
          <w:sz w:val="28"/>
          <w:szCs w:val="28"/>
        </w:rPr>
        <w:t>Тестовый пример #46:</w:t>
      </w:r>
    </w:p>
    <w:tbl>
      <w:tblPr>
        <w:tblStyle w:val="aff0"/>
        <w:tblW w:w="0" w:type="auto"/>
        <w:tblLayout w:type="fixed"/>
        <w:tblLook w:val="04A0" w:firstRow="1" w:lastRow="0" w:firstColumn="1" w:lastColumn="0" w:noHBand="0" w:noVBand="1"/>
      </w:tblPr>
      <w:tblGrid>
        <w:gridCol w:w="4320"/>
        <w:gridCol w:w="5760"/>
      </w:tblGrid>
      <w:tr w:rsidR="00B5391C" w:rsidRPr="00EB114C" w14:paraId="462A503A" w14:textId="77777777">
        <w:tc>
          <w:tcPr>
            <w:tcW w:w="4320" w:type="dxa"/>
            <w:shd w:val="clear" w:color="auto" w:fill="0070C0"/>
          </w:tcPr>
          <w:p w14:paraId="0F7CB099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Тестовый пример #</w:t>
            </w:r>
          </w:p>
        </w:tc>
        <w:tc>
          <w:tcPr>
            <w:tcW w:w="5760" w:type="dxa"/>
          </w:tcPr>
          <w:p w14:paraId="3D8F8691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46</w:t>
            </w:r>
          </w:p>
        </w:tc>
      </w:tr>
      <w:tr w:rsidR="00B5391C" w:rsidRPr="00EB114C" w14:paraId="1750FD4A" w14:textId="77777777">
        <w:tc>
          <w:tcPr>
            <w:tcW w:w="4320" w:type="dxa"/>
            <w:shd w:val="clear" w:color="auto" w:fill="0070C0"/>
          </w:tcPr>
          <w:p w14:paraId="60549BF5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Приоритет тестирования</w:t>
            </w:r>
          </w:p>
        </w:tc>
        <w:tc>
          <w:tcPr>
            <w:tcW w:w="5760" w:type="dxa"/>
          </w:tcPr>
          <w:p w14:paraId="28EFEC82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Средний</w:t>
            </w:r>
          </w:p>
        </w:tc>
      </w:tr>
      <w:tr w:rsidR="00B5391C" w:rsidRPr="00EB114C" w14:paraId="16682368" w14:textId="77777777">
        <w:tc>
          <w:tcPr>
            <w:tcW w:w="4320" w:type="dxa"/>
            <w:shd w:val="clear" w:color="auto" w:fill="0070C0"/>
          </w:tcPr>
          <w:p w14:paraId="1911ACFE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Заголовок/название теста</w:t>
            </w:r>
          </w:p>
        </w:tc>
        <w:tc>
          <w:tcPr>
            <w:tcW w:w="5760" w:type="dxa"/>
          </w:tcPr>
          <w:p w14:paraId="56264D16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 xml:space="preserve">Order: </w:t>
            </w: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Позитивный тест #46</w:t>
            </w:r>
          </w:p>
        </w:tc>
      </w:tr>
      <w:tr w:rsidR="00B5391C" w:rsidRPr="00EB114C" w14:paraId="4D0A5A21" w14:textId="77777777">
        <w:tc>
          <w:tcPr>
            <w:tcW w:w="4320" w:type="dxa"/>
            <w:shd w:val="clear" w:color="auto" w:fill="0070C0"/>
          </w:tcPr>
          <w:p w14:paraId="3422FB2A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Краткое изложение теста</w:t>
            </w:r>
          </w:p>
        </w:tc>
        <w:tc>
          <w:tcPr>
            <w:tcW w:w="5760" w:type="dxa"/>
          </w:tcPr>
          <w:p w14:paraId="3D0A3E71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Вызов метода/создание объекта</w:t>
            </w:r>
          </w:p>
        </w:tc>
      </w:tr>
      <w:tr w:rsidR="00B5391C" w:rsidRPr="00EB114C" w14:paraId="09A5E479" w14:textId="77777777">
        <w:tc>
          <w:tcPr>
            <w:tcW w:w="4320" w:type="dxa"/>
            <w:shd w:val="clear" w:color="auto" w:fill="0070C0"/>
          </w:tcPr>
          <w:p w14:paraId="21307F1A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Этапы теста</w:t>
            </w:r>
          </w:p>
        </w:tc>
        <w:tc>
          <w:tcPr>
            <w:tcW w:w="5760" w:type="dxa"/>
          </w:tcPr>
          <w:p w14:paraId="5C88DD7D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1. Подготовка данных</w:t>
            </w:r>
            <w:r w:rsidRPr="00EB114C">
              <w:rPr>
                <w:rFonts w:ascii="Times New Roman" w:hAnsi="Times New Roman" w:cs="Times New Roman"/>
                <w:sz w:val="28"/>
                <w:szCs w:val="28"/>
              </w:rPr>
              <w:br/>
              <w:t>2. Вызов метода/создание объекта</w:t>
            </w:r>
            <w:r w:rsidRPr="00EB114C">
              <w:rPr>
                <w:rFonts w:ascii="Times New Roman" w:hAnsi="Times New Roman" w:cs="Times New Roman"/>
                <w:sz w:val="28"/>
                <w:szCs w:val="28"/>
              </w:rPr>
              <w:br/>
              <w:t>3. Проверка результата</w:t>
            </w:r>
          </w:p>
        </w:tc>
      </w:tr>
      <w:tr w:rsidR="00B5391C" w:rsidRPr="00EB114C" w14:paraId="5C8A93AE" w14:textId="77777777">
        <w:tc>
          <w:tcPr>
            <w:tcW w:w="4320" w:type="dxa"/>
            <w:shd w:val="clear" w:color="auto" w:fill="0070C0"/>
          </w:tcPr>
          <w:p w14:paraId="3C3AA430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Тестовые данные</w:t>
            </w:r>
          </w:p>
        </w:tc>
        <w:tc>
          <w:tcPr>
            <w:tcW w:w="5760" w:type="dxa"/>
          </w:tcPr>
          <w:p w14:paraId="30B9A20D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Component(1, "name")</w:t>
            </w:r>
          </w:p>
        </w:tc>
      </w:tr>
      <w:tr w:rsidR="00B5391C" w:rsidRPr="00EB114C" w14:paraId="40940951" w14:textId="77777777">
        <w:tc>
          <w:tcPr>
            <w:tcW w:w="4320" w:type="dxa"/>
            <w:shd w:val="clear" w:color="auto" w:fill="0070C0"/>
          </w:tcPr>
          <w:p w14:paraId="4B505493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Ожидаемый результат</w:t>
            </w:r>
          </w:p>
        </w:tc>
        <w:tc>
          <w:tcPr>
            <w:tcW w:w="5760" w:type="dxa"/>
          </w:tcPr>
          <w:p w14:paraId="63C9677D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Объект создан корректно</w:t>
            </w:r>
          </w:p>
        </w:tc>
      </w:tr>
      <w:tr w:rsidR="00B5391C" w:rsidRPr="00EB114C" w14:paraId="7D152562" w14:textId="77777777">
        <w:tc>
          <w:tcPr>
            <w:tcW w:w="4320" w:type="dxa"/>
            <w:shd w:val="clear" w:color="auto" w:fill="0070C0"/>
          </w:tcPr>
          <w:p w14:paraId="0A363947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Фактический результат</w:t>
            </w:r>
          </w:p>
        </w:tc>
        <w:tc>
          <w:tcPr>
            <w:tcW w:w="5760" w:type="dxa"/>
          </w:tcPr>
          <w:p w14:paraId="5D400BE5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Объект создан корректно</w:t>
            </w:r>
          </w:p>
        </w:tc>
      </w:tr>
      <w:tr w:rsidR="00B5391C" w:rsidRPr="00EB114C" w14:paraId="0889E130" w14:textId="77777777">
        <w:tc>
          <w:tcPr>
            <w:tcW w:w="4320" w:type="dxa"/>
            <w:shd w:val="clear" w:color="auto" w:fill="0070C0"/>
          </w:tcPr>
          <w:p w14:paraId="2F480E99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Статус</w:t>
            </w:r>
          </w:p>
        </w:tc>
        <w:tc>
          <w:tcPr>
            <w:tcW w:w="5760" w:type="dxa"/>
          </w:tcPr>
          <w:p w14:paraId="7A64CFEE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Не зачёт</w:t>
            </w:r>
          </w:p>
        </w:tc>
      </w:tr>
      <w:tr w:rsidR="00B5391C" w:rsidRPr="00EB114C" w14:paraId="58B8ED3B" w14:textId="77777777">
        <w:tc>
          <w:tcPr>
            <w:tcW w:w="4320" w:type="dxa"/>
            <w:shd w:val="clear" w:color="auto" w:fill="0070C0"/>
          </w:tcPr>
          <w:p w14:paraId="2C90AE81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Предварительное условие</w:t>
            </w:r>
          </w:p>
        </w:tc>
        <w:tc>
          <w:tcPr>
            <w:tcW w:w="5760" w:type="dxa"/>
          </w:tcPr>
          <w:p w14:paraId="458349F4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Класс доступен для тестирования</w:t>
            </w:r>
          </w:p>
        </w:tc>
      </w:tr>
      <w:tr w:rsidR="00B5391C" w:rsidRPr="00EB114C" w14:paraId="50519AEB" w14:textId="77777777">
        <w:tc>
          <w:tcPr>
            <w:tcW w:w="4320" w:type="dxa"/>
            <w:shd w:val="clear" w:color="auto" w:fill="0070C0"/>
          </w:tcPr>
          <w:p w14:paraId="4971D73C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Постусловие</w:t>
            </w:r>
          </w:p>
        </w:tc>
        <w:tc>
          <w:tcPr>
            <w:tcW w:w="5760" w:type="dxa"/>
          </w:tcPr>
          <w:p w14:paraId="2F5AFABB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Объект создан / метод выполнен успешно</w:t>
            </w:r>
          </w:p>
        </w:tc>
      </w:tr>
      <w:tr w:rsidR="00B5391C" w:rsidRPr="00EB114C" w14:paraId="1AEED6A0" w14:textId="77777777">
        <w:tc>
          <w:tcPr>
            <w:tcW w:w="4320" w:type="dxa"/>
            <w:shd w:val="clear" w:color="auto" w:fill="0070C0"/>
          </w:tcPr>
          <w:p w14:paraId="65B1120B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Примечания/комментарии</w:t>
            </w:r>
          </w:p>
        </w:tc>
        <w:tc>
          <w:tcPr>
            <w:tcW w:w="5760" w:type="dxa"/>
          </w:tcPr>
          <w:p w14:paraId="550E26AE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Нет комментариев</w:t>
            </w:r>
          </w:p>
        </w:tc>
      </w:tr>
    </w:tbl>
    <w:p w14:paraId="57AC83CD" w14:textId="77777777" w:rsidR="00B5391C" w:rsidRPr="00EB114C" w:rsidRDefault="00B5391C">
      <w:pPr>
        <w:rPr>
          <w:rFonts w:ascii="Times New Roman" w:hAnsi="Times New Roman" w:cs="Times New Roman"/>
          <w:sz w:val="28"/>
          <w:szCs w:val="28"/>
        </w:rPr>
      </w:pPr>
    </w:p>
    <w:p w14:paraId="10493AD9" w14:textId="77777777" w:rsidR="00B5391C" w:rsidRPr="00EB114C" w:rsidRDefault="00EB114C">
      <w:pPr>
        <w:rPr>
          <w:rFonts w:ascii="Times New Roman" w:hAnsi="Times New Roman" w:cs="Times New Roman"/>
          <w:sz w:val="28"/>
          <w:szCs w:val="28"/>
        </w:rPr>
      </w:pPr>
      <w:r w:rsidRPr="00EB114C">
        <w:rPr>
          <w:rFonts w:ascii="Times New Roman" w:hAnsi="Times New Roman" w:cs="Times New Roman"/>
          <w:b/>
          <w:sz w:val="28"/>
          <w:szCs w:val="28"/>
        </w:rPr>
        <w:t>Аннотация теста</w:t>
      </w:r>
    </w:p>
    <w:tbl>
      <w:tblPr>
        <w:tblStyle w:val="aff0"/>
        <w:tblW w:w="0" w:type="auto"/>
        <w:tblLayout w:type="fixed"/>
        <w:tblLook w:val="04A0" w:firstRow="1" w:lastRow="0" w:firstColumn="1" w:lastColumn="0" w:noHBand="0" w:noVBand="1"/>
      </w:tblPr>
      <w:tblGrid>
        <w:gridCol w:w="4320"/>
        <w:gridCol w:w="5760"/>
      </w:tblGrid>
      <w:tr w:rsidR="00B5391C" w:rsidRPr="00EB114C" w14:paraId="2092D99D" w14:textId="77777777">
        <w:tc>
          <w:tcPr>
            <w:tcW w:w="4320" w:type="dxa"/>
            <w:shd w:val="clear" w:color="auto" w:fill="0070C0"/>
          </w:tcPr>
          <w:p w14:paraId="64635578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Название проекта</w:t>
            </w:r>
          </w:p>
        </w:tc>
        <w:tc>
          <w:tcPr>
            <w:tcW w:w="5760" w:type="dxa"/>
          </w:tcPr>
          <w:p w14:paraId="51D2D71A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CompClub_Console ("Guest")</w:t>
            </w:r>
          </w:p>
        </w:tc>
      </w:tr>
      <w:tr w:rsidR="00B5391C" w:rsidRPr="00EB114C" w14:paraId="6C10B533" w14:textId="77777777">
        <w:tc>
          <w:tcPr>
            <w:tcW w:w="4320" w:type="dxa"/>
            <w:shd w:val="clear" w:color="auto" w:fill="0070C0"/>
          </w:tcPr>
          <w:p w14:paraId="3CB3155B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Рабочая версия</w:t>
            </w:r>
          </w:p>
        </w:tc>
        <w:tc>
          <w:tcPr>
            <w:tcW w:w="5760" w:type="dxa"/>
          </w:tcPr>
          <w:p w14:paraId="3D471C2D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</w:tr>
      <w:tr w:rsidR="00B5391C" w:rsidRPr="00EB114C" w14:paraId="6BBDA7B9" w14:textId="77777777">
        <w:tc>
          <w:tcPr>
            <w:tcW w:w="4320" w:type="dxa"/>
            <w:shd w:val="clear" w:color="auto" w:fill="0070C0"/>
          </w:tcPr>
          <w:p w14:paraId="580450F9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Имя тестирующего</w:t>
            </w:r>
          </w:p>
        </w:tc>
        <w:tc>
          <w:tcPr>
            <w:tcW w:w="5760" w:type="dxa"/>
          </w:tcPr>
          <w:p w14:paraId="38A34C94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Азаров А. А.</w:t>
            </w:r>
          </w:p>
        </w:tc>
      </w:tr>
      <w:tr w:rsidR="00B5391C" w:rsidRPr="00EB114C" w14:paraId="6ADBA0A6" w14:textId="77777777">
        <w:tc>
          <w:tcPr>
            <w:tcW w:w="4320" w:type="dxa"/>
            <w:shd w:val="clear" w:color="auto" w:fill="0070C0"/>
          </w:tcPr>
          <w:p w14:paraId="65D85BDE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Дата(ы) теста</w:t>
            </w:r>
          </w:p>
        </w:tc>
        <w:tc>
          <w:tcPr>
            <w:tcW w:w="5760" w:type="dxa"/>
          </w:tcPr>
          <w:p w14:paraId="384930A3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2025-06-18</w:t>
            </w:r>
          </w:p>
        </w:tc>
      </w:tr>
    </w:tbl>
    <w:p w14:paraId="06AEEC6E" w14:textId="77777777" w:rsidR="00B5391C" w:rsidRPr="00EB114C" w:rsidRDefault="00B5391C">
      <w:pPr>
        <w:rPr>
          <w:rFonts w:ascii="Times New Roman" w:hAnsi="Times New Roman" w:cs="Times New Roman"/>
          <w:sz w:val="28"/>
          <w:szCs w:val="28"/>
        </w:rPr>
      </w:pPr>
    </w:p>
    <w:p w14:paraId="7FB0EFA1" w14:textId="77777777" w:rsidR="00B5391C" w:rsidRPr="00EB114C" w:rsidRDefault="00EB114C">
      <w:pPr>
        <w:rPr>
          <w:rFonts w:ascii="Times New Roman" w:hAnsi="Times New Roman" w:cs="Times New Roman"/>
          <w:sz w:val="28"/>
          <w:szCs w:val="28"/>
        </w:rPr>
      </w:pPr>
      <w:r w:rsidRPr="00EB114C">
        <w:rPr>
          <w:rFonts w:ascii="Times New Roman" w:hAnsi="Times New Roman" w:cs="Times New Roman"/>
          <w:b/>
          <w:sz w:val="28"/>
          <w:szCs w:val="28"/>
        </w:rPr>
        <w:t>Тестовый пример #47:</w:t>
      </w:r>
    </w:p>
    <w:tbl>
      <w:tblPr>
        <w:tblStyle w:val="aff0"/>
        <w:tblW w:w="0" w:type="auto"/>
        <w:tblLayout w:type="fixed"/>
        <w:tblLook w:val="04A0" w:firstRow="1" w:lastRow="0" w:firstColumn="1" w:lastColumn="0" w:noHBand="0" w:noVBand="1"/>
      </w:tblPr>
      <w:tblGrid>
        <w:gridCol w:w="4320"/>
        <w:gridCol w:w="5760"/>
      </w:tblGrid>
      <w:tr w:rsidR="00B5391C" w:rsidRPr="00EB114C" w14:paraId="12989FE3" w14:textId="77777777">
        <w:tc>
          <w:tcPr>
            <w:tcW w:w="4320" w:type="dxa"/>
            <w:shd w:val="clear" w:color="auto" w:fill="0070C0"/>
          </w:tcPr>
          <w:p w14:paraId="41E5F21E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Тестовый пример #</w:t>
            </w:r>
          </w:p>
        </w:tc>
        <w:tc>
          <w:tcPr>
            <w:tcW w:w="5760" w:type="dxa"/>
          </w:tcPr>
          <w:p w14:paraId="2D8641D7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47</w:t>
            </w:r>
          </w:p>
        </w:tc>
      </w:tr>
      <w:tr w:rsidR="00B5391C" w:rsidRPr="00EB114C" w14:paraId="6E60BD91" w14:textId="77777777">
        <w:tc>
          <w:tcPr>
            <w:tcW w:w="4320" w:type="dxa"/>
            <w:shd w:val="clear" w:color="auto" w:fill="0070C0"/>
          </w:tcPr>
          <w:p w14:paraId="043A8596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Приоритет тестирования</w:t>
            </w:r>
          </w:p>
        </w:tc>
        <w:tc>
          <w:tcPr>
            <w:tcW w:w="5760" w:type="dxa"/>
          </w:tcPr>
          <w:p w14:paraId="54236EDC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Средний</w:t>
            </w:r>
          </w:p>
        </w:tc>
      </w:tr>
      <w:tr w:rsidR="00B5391C" w:rsidRPr="00EB114C" w14:paraId="23559E93" w14:textId="77777777">
        <w:tc>
          <w:tcPr>
            <w:tcW w:w="4320" w:type="dxa"/>
            <w:shd w:val="clear" w:color="auto" w:fill="0070C0"/>
          </w:tcPr>
          <w:p w14:paraId="1055671A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Заголовок/название теста</w:t>
            </w:r>
          </w:p>
        </w:tc>
        <w:tc>
          <w:tcPr>
            <w:tcW w:w="5760" w:type="dxa"/>
          </w:tcPr>
          <w:p w14:paraId="37611B00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Guest: Позитивный тест #47</w:t>
            </w:r>
          </w:p>
        </w:tc>
      </w:tr>
      <w:tr w:rsidR="00B5391C" w:rsidRPr="00EB114C" w14:paraId="6C1F9405" w14:textId="77777777">
        <w:tc>
          <w:tcPr>
            <w:tcW w:w="4320" w:type="dxa"/>
            <w:shd w:val="clear" w:color="auto" w:fill="0070C0"/>
          </w:tcPr>
          <w:p w14:paraId="26B1437F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 xml:space="preserve">Краткое </w:t>
            </w: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изложение теста</w:t>
            </w:r>
          </w:p>
        </w:tc>
        <w:tc>
          <w:tcPr>
            <w:tcW w:w="5760" w:type="dxa"/>
          </w:tcPr>
          <w:p w14:paraId="79772DA9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Вызов метода/создание объекта</w:t>
            </w:r>
          </w:p>
        </w:tc>
      </w:tr>
      <w:tr w:rsidR="00B5391C" w:rsidRPr="00EB114C" w14:paraId="5440A9D7" w14:textId="77777777">
        <w:tc>
          <w:tcPr>
            <w:tcW w:w="4320" w:type="dxa"/>
            <w:shd w:val="clear" w:color="auto" w:fill="0070C0"/>
          </w:tcPr>
          <w:p w14:paraId="127E65C0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Этапы теста</w:t>
            </w:r>
          </w:p>
        </w:tc>
        <w:tc>
          <w:tcPr>
            <w:tcW w:w="5760" w:type="dxa"/>
          </w:tcPr>
          <w:p w14:paraId="161239D0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1. Подготовка данных</w:t>
            </w:r>
            <w:r w:rsidRPr="00EB114C">
              <w:rPr>
                <w:rFonts w:ascii="Times New Roman" w:hAnsi="Times New Roman" w:cs="Times New Roman"/>
                <w:sz w:val="28"/>
                <w:szCs w:val="28"/>
              </w:rPr>
              <w:br/>
              <w:t>2. Вызов метода/создание объекта</w:t>
            </w:r>
            <w:r w:rsidRPr="00EB114C">
              <w:rPr>
                <w:rFonts w:ascii="Times New Roman" w:hAnsi="Times New Roman" w:cs="Times New Roman"/>
                <w:sz w:val="28"/>
                <w:szCs w:val="28"/>
              </w:rPr>
              <w:br/>
              <w:t>3. Проверка результата</w:t>
            </w:r>
          </w:p>
        </w:tc>
      </w:tr>
      <w:tr w:rsidR="00B5391C" w:rsidRPr="00EB114C" w14:paraId="2B151ACD" w14:textId="77777777">
        <w:tc>
          <w:tcPr>
            <w:tcW w:w="4320" w:type="dxa"/>
            <w:shd w:val="clear" w:color="auto" w:fill="0070C0"/>
          </w:tcPr>
          <w:p w14:paraId="4FC08FAC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Тестовые данные</w:t>
            </w:r>
          </w:p>
        </w:tc>
        <w:tc>
          <w:tcPr>
            <w:tcW w:w="5760" w:type="dxa"/>
          </w:tcPr>
          <w:p w14:paraId="295488E9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Component(2, "test")</w:t>
            </w:r>
          </w:p>
        </w:tc>
      </w:tr>
      <w:tr w:rsidR="00B5391C" w:rsidRPr="00EB114C" w14:paraId="28320A2C" w14:textId="77777777">
        <w:tc>
          <w:tcPr>
            <w:tcW w:w="4320" w:type="dxa"/>
            <w:shd w:val="clear" w:color="auto" w:fill="0070C0"/>
          </w:tcPr>
          <w:p w14:paraId="63B2013D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Ожидаемый результат</w:t>
            </w:r>
          </w:p>
        </w:tc>
        <w:tc>
          <w:tcPr>
            <w:tcW w:w="5760" w:type="dxa"/>
          </w:tcPr>
          <w:p w14:paraId="3EE66809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Объект создан корректно</w:t>
            </w:r>
          </w:p>
        </w:tc>
      </w:tr>
      <w:tr w:rsidR="00B5391C" w:rsidRPr="00EB114C" w14:paraId="0A53FBE8" w14:textId="77777777">
        <w:tc>
          <w:tcPr>
            <w:tcW w:w="4320" w:type="dxa"/>
            <w:shd w:val="clear" w:color="auto" w:fill="0070C0"/>
          </w:tcPr>
          <w:p w14:paraId="22BCF8DA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Фактический результат</w:t>
            </w:r>
          </w:p>
        </w:tc>
        <w:tc>
          <w:tcPr>
            <w:tcW w:w="5760" w:type="dxa"/>
          </w:tcPr>
          <w:p w14:paraId="46A385E2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 xml:space="preserve">Объект </w:t>
            </w: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создан корректно</w:t>
            </w:r>
          </w:p>
        </w:tc>
      </w:tr>
      <w:tr w:rsidR="00B5391C" w:rsidRPr="00EB114C" w14:paraId="1D922D07" w14:textId="77777777">
        <w:tc>
          <w:tcPr>
            <w:tcW w:w="4320" w:type="dxa"/>
            <w:shd w:val="clear" w:color="auto" w:fill="0070C0"/>
          </w:tcPr>
          <w:p w14:paraId="52F3ADB9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Статус</w:t>
            </w:r>
          </w:p>
        </w:tc>
        <w:tc>
          <w:tcPr>
            <w:tcW w:w="5760" w:type="dxa"/>
          </w:tcPr>
          <w:p w14:paraId="695C861E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Не зачёт</w:t>
            </w:r>
          </w:p>
        </w:tc>
      </w:tr>
      <w:tr w:rsidR="00B5391C" w:rsidRPr="00EB114C" w14:paraId="7E661CE7" w14:textId="77777777">
        <w:tc>
          <w:tcPr>
            <w:tcW w:w="4320" w:type="dxa"/>
            <w:shd w:val="clear" w:color="auto" w:fill="0070C0"/>
          </w:tcPr>
          <w:p w14:paraId="0BD63040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Предварительное условие</w:t>
            </w:r>
          </w:p>
        </w:tc>
        <w:tc>
          <w:tcPr>
            <w:tcW w:w="5760" w:type="dxa"/>
          </w:tcPr>
          <w:p w14:paraId="3305BE66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Класс доступен для тестирования</w:t>
            </w:r>
          </w:p>
        </w:tc>
      </w:tr>
      <w:tr w:rsidR="00B5391C" w:rsidRPr="00EB114C" w14:paraId="7F318F5E" w14:textId="77777777">
        <w:tc>
          <w:tcPr>
            <w:tcW w:w="4320" w:type="dxa"/>
            <w:shd w:val="clear" w:color="auto" w:fill="0070C0"/>
          </w:tcPr>
          <w:p w14:paraId="2E6FBF8F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Постусловие</w:t>
            </w:r>
          </w:p>
        </w:tc>
        <w:tc>
          <w:tcPr>
            <w:tcW w:w="5760" w:type="dxa"/>
          </w:tcPr>
          <w:p w14:paraId="10148B52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Объект создан / метод выполнен успешно</w:t>
            </w:r>
          </w:p>
        </w:tc>
      </w:tr>
      <w:tr w:rsidR="00B5391C" w:rsidRPr="00EB114C" w14:paraId="604C8C81" w14:textId="77777777">
        <w:tc>
          <w:tcPr>
            <w:tcW w:w="4320" w:type="dxa"/>
            <w:shd w:val="clear" w:color="auto" w:fill="0070C0"/>
          </w:tcPr>
          <w:p w14:paraId="2B560D66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Примечания/комментарии</w:t>
            </w:r>
          </w:p>
        </w:tc>
        <w:tc>
          <w:tcPr>
            <w:tcW w:w="5760" w:type="dxa"/>
          </w:tcPr>
          <w:p w14:paraId="1F4CCC76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Нет комментариев</w:t>
            </w:r>
          </w:p>
        </w:tc>
      </w:tr>
    </w:tbl>
    <w:p w14:paraId="73B70F32" w14:textId="77777777" w:rsidR="00B5391C" w:rsidRPr="00EB114C" w:rsidRDefault="00B5391C">
      <w:pPr>
        <w:rPr>
          <w:rFonts w:ascii="Times New Roman" w:hAnsi="Times New Roman" w:cs="Times New Roman"/>
          <w:sz w:val="28"/>
          <w:szCs w:val="28"/>
        </w:rPr>
      </w:pPr>
    </w:p>
    <w:p w14:paraId="50CEE54D" w14:textId="77777777" w:rsidR="00B5391C" w:rsidRPr="00EB114C" w:rsidRDefault="00EB114C">
      <w:pPr>
        <w:rPr>
          <w:rFonts w:ascii="Times New Roman" w:hAnsi="Times New Roman" w:cs="Times New Roman"/>
          <w:sz w:val="28"/>
          <w:szCs w:val="28"/>
        </w:rPr>
      </w:pPr>
      <w:r w:rsidRPr="00EB114C">
        <w:rPr>
          <w:rFonts w:ascii="Times New Roman" w:hAnsi="Times New Roman" w:cs="Times New Roman"/>
          <w:b/>
          <w:sz w:val="28"/>
          <w:szCs w:val="28"/>
        </w:rPr>
        <w:t>Аннотация теста</w:t>
      </w:r>
    </w:p>
    <w:tbl>
      <w:tblPr>
        <w:tblStyle w:val="aff0"/>
        <w:tblW w:w="0" w:type="auto"/>
        <w:tblLayout w:type="fixed"/>
        <w:tblLook w:val="04A0" w:firstRow="1" w:lastRow="0" w:firstColumn="1" w:lastColumn="0" w:noHBand="0" w:noVBand="1"/>
      </w:tblPr>
      <w:tblGrid>
        <w:gridCol w:w="4320"/>
        <w:gridCol w:w="5760"/>
      </w:tblGrid>
      <w:tr w:rsidR="00B5391C" w:rsidRPr="00EB114C" w14:paraId="38D1C593" w14:textId="77777777">
        <w:tc>
          <w:tcPr>
            <w:tcW w:w="4320" w:type="dxa"/>
            <w:shd w:val="clear" w:color="auto" w:fill="0070C0"/>
          </w:tcPr>
          <w:p w14:paraId="2C3FA9CB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Название проекта</w:t>
            </w:r>
          </w:p>
        </w:tc>
        <w:tc>
          <w:tcPr>
            <w:tcW w:w="5760" w:type="dxa"/>
          </w:tcPr>
          <w:p w14:paraId="21619D06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 xml:space="preserve">CompClub_Console </w:t>
            </w: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("Program")</w:t>
            </w:r>
          </w:p>
        </w:tc>
      </w:tr>
      <w:tr w:rsidR="00B5391C" w:rsidRPr="00EB114C" w14:paraId="2ABAA75F" w14:textId="77777777">
        <w:tc>
          <w:tcPr>
            <w:tcW w:w="4320" w:type="dxa"/>
            <w:shd w:val="clear" w:color="auto" w:fill="0070C0"/>
          </w:tcPr>
          <w:p w14:paraId="62955C6F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Рабочая версия</w:t>
            </w:r>
          </w:p>
        </w:tc>
        <w:tc>
          <w:tcPr>
            <w:tcW w:w="5760" w:type="dxa"/>
          </w:tcPr>
          <w:p w14:paraId="17080BD5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</w:tr>
      <w:tr w:rsidR="00B5391C" w:rsidRPr="00EB114C" w14:paraId="798232A0" w14:textId="77777777">
        <w:tc>
          <w:tcPr>
            <w:tcW w:w="4320" w:type="dxa"/>
            <w:shd w:val="clear" w:color="auto" w:fill="0070C0"/>
          </w:tcPr>
          <w:p w14:paraId="55B3BBCE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Имя тестирующего</w:t>
            </w:r>
          </w:p>
        </w:tc>
        <w:tc>
          <w:tcPr>
            <w:tcW w:w="5760" w:type="dxa"/>
          </w:tcPr>
          <w:p w14:paraId="6B38B4EF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Азаров А. А.</w:t>
            </w:r>
          </w:p>
        </w:tc>
      </w:tr>
      <w:tr w:rsidR="00B5391C" w:rsidRPr="00EB114C" w14:paraId="7CAA0002" w14:textId="77777777">
        <w:tc>
          <w:tcPr>
            <w:tcW w:w="4320" w:type="dxa"/>
            <w:shd w:val="clear" w:color="auto" w:fill="0070C0"/>
          </w:tcPr>
          <w:p w14:paraId="12DD236E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Дата(ы) теста</w:t>
            </w:r>
          </w:p>
        </w:tc>
        <w:tc>
          <w:tcPr>
            <w:tcW w:w="5760" w:type="dxa"/>
          </w:tcPr>
          <w:p w14:paraId="48A4FDD0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2025-06-18</w:t>
            </w:r>
          </w:p>
        </w:tc>
      </w:tr>
    </w:tbl>
    <w:p w14:paraId="20CF38B3" w14:textId="77777777" w:rsidR="00B5391C" w:rsidRPr="00EB114C" w:rsidRDefault="00B5391C">
      <w:pPr>
        <w:rPr>
          <w:rFonts w:ascii="Times New Roman" w:hAnsi="Times New Roman" w:cs="Times New Roman"/>
          <w:sz w:val="28"/>
          <w:szCs w:val="28"/>
        </w:rPr>
      </w:pPr>
    </w:p>
    <w:p w14:paraId="48BEFB20" w14:textId="77777777" w:rsidR="00B5391C" w:rsidRPr="00EB114C" w:rsidRDefault="00EB114C">
      <w:pPr>
        <w:rPr>
          <w:rFonts w:ascii="Times New Roman" w:hAnsi="Times New Roman" w:cs="Times New Roman"/>
          <w:sz w:val="28"/>
          <w:szCs w:val="28"/>
        </w:rPr>
      </w:pPr>
      <w:r w:rsidRPr="00EB114C">
        <w:rPr>
          <w:rFonts w:ascii="Times New Roman" w:hAnsi="Times New Roman" w:cs="Times New Roman"/>
          <w:b/>
          <w:sz w:val="28"/>
          <w:szCs w:val="28"/>
        </w:rPr>
        <w:t>Тестовый пример #48:</w:t>
      </w:r>
    </w:p>
    <w:tbl>
      <w:tblPr>
        <w:tblStyle w:val="aff0"/>
        <w:tblW w:w="0" w:type="auto"/>
        <w:tblLayout w:type="fixed"/>
        <w:tblLook w:val="04A0" w:firstRow="1" w:lastRow="0" w:firstColumn="1" w:lastColumn="0" w:noHBand="0" w:noVBand="1"/>
      </w:tblPr>
      <w:tblGrid>
        <w:gridCol w:w="4320"/>
        <w:gridCol w:w="5760"/>
      </w:tblGrid>
      <w:tr w:rsidR="00B5391C" w:rsidRPr="00EB114C" w14:paraId="3BEF0994" w14:textId="77777777">
        <w:tc>
          <w:tcPr>
            <w:tcW w:w="4320" w:type="dxa"/>
            <w:shd w:val="clear" w:color="auto" w:fill="0070C0"/>
          </w:tcPr>
          <w:p w14:paraId="61B4DB22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Тестовый пример #</w:t>
            </w:r>
          </w:p>
        </w:tc>
        <w:tc>
          <w:tcPr>
            <w:tcW w:w="5760" w:type="dxa"/>
          </w:tcPr>
          <w:p w14:paraId="72477F64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48</w:t>
            </w:r>
          </w:p>
        </w:tc>
      </w:tr>
      <w:tr w:rsidR="00B5391C" w:rsidRPr="00EB114C" w14:paraId="45C821A1" w14:textId="77777777">
        <w:tc>
          <w:tcPr>
            <w:tcW w:w="4320" w:type="dxa"/>
            <w:shd w:val="clear" w:color="auto" w:fill="0070C0"/>
          </w:tcPr>
          <w:p w14:paraId="5C4F3C1E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Приоритет тестирования</w:t>
            </w:r>
          </w:p>
        </w:tc>
        <w:tc>
          <w:tcPr>
            <w:tcW w:w="5760" w:type="dxa"/>
          </w:tcPr>
          <w:p w14:paraId="66C2446E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Средний</w:t>
            </w:r>
          </w:p>
        </w:tc>
      </w:tr>
      <w:tr w:rsidR="00B5391C" w:rsidRPr="00EB114C" w14:paraId="43803515" w14:textId="77777777">
        <w:tc>
          <w:tcPr>
            <w:tcW w:w="4320" w:type="dxa"/>
            <w:shd w:val="clear" w:color="auto" w:fill="0070C0"/>
          </w:tcPr>
          <w:p w14:paraId="29BEE605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Заголовок/название теста</w:t>
            </w:r>
          </w:p>
        </w:tc>
        <w:tc>
          <w:tcPr>
            <w:tcW w:w="5760" w:type="dxa"/>
          </w:tcPr>
          <w:p w14:paraId="1B8B2110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Program: Позитивный тест #48</w:t>
            </w:r>
          </w:p>
        </w:tc>
      </w:tr>
      <w:tr w:rsidR="00B5391C" w:rsidRPr="00EB114C" w14:paraId="5B9A3E62" w14:textId="77777777">
        <w:tc>
          <w:tcPr>
            <w:tcW w:w="4320" w:type="dxa"/>
            <w:shd w:val="clear" w:color="auto" w:fill="0070C0"/>
          </w:tcPr>
          <w:p w14:paraId="28815167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Краткое изложение теста</w:t>
            </w:r>
          </w:p>
        </w:tc>
        <w:tc>
          <w:tcPr>
            <w:tcW w:w="5760" w:type="dxa"/>
          </w:tcPr>
          <w:p w14:paraId="041CB00B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 xml:space="preserve">Вызов </w:t>
            </w: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метода/создание объекта</w:t>
            </w:r>
          </w:p>
        </w:tc>
      </w:tr>
      <w:tr w:rsidR="00B5391C" w:rsidRPr="00EB114C" w14:paraId="7C33D4F3" w14:textId="77777777">
        <w:tc>
          <w:tcPr>
            <w:tcW w:w="4320" w:type="dxa"/>
            <w:shd w:val="clear" w:color="auto" w:fill="0070C0"/>
          </w:tcPr>
          <w:p w14:paraId="47580BC5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Этапы теста</w:t>
            </w:r>
          </w:p>
        </w:tc>
        <w:tc>
          <w:tcPr>
            <w:tcW w:w="5760" w:type="dxa"/>
          </w:tcPr>
          <w:p w14:paraId="17C85A10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1. Подготовка данных</w:t>
            </w:r>
            <w:r w:rsidRPr="00EB114C">
              <w:rPr>
                <w:rFonts w:ascii="Times New Roman" w:hAnsi="Times New Roman" w:cs="Times New Roman"/>
                <w:sz w:val="28"/>
                <w:szCs w:val="28"/>
              </w:rPr>
              <w:br/>
              <w:t>2. Вызов метода/создание объекта</w:t>
            </w:r>
            <w:r w:rsidRPr="00EB114C">
              <w:rPr>
                <w:rFonts w:ascii="Times New Roman" w:hAnsi="Times New Roman" w:cs="Times New Roman"/>
                <w:sz w:val="28"/>
                <w:szCs w:val="28"/>
              </w:rPr>
              <w:br/>
              <w:t>3. Проверка результата</w:t>
            </w:r>
          </w:p>
        </w:tc>
      </w:tr>
      <w:tr w:rsidR="00B5391C" w:rsidRPr="00EB114C" w14:paraId="69774E25" w14:textId="77777777">
        <w:tc>
          <w:tcPr>
            <w:tcW w:w="4320" w:type="dxa"/>
            <w:shd w:val="clear" w:color="auto" w:fill="0070C0"/>
          </w:tcPr>
          <w:p w14:paraId="6B7D76DF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Тестовые данные</w:t>
            </w:r>
          </w:p>
        </w:tc>
        <w:tc>
          <w:tcPr>
            <w:tcW w:w="5760" w:type="dxa"/>
          </w:tcPr>
          <w:p w14:paraId="474627F2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Валидные данные для Component</w:t>
            </w:r>
          </w:p>
        </w:tc>
      </w:tr>
      <w:tr w:rsidR="00B5391C" w:rsidRPr="00EB114C" w14:paraId="06E1FDF9" w14:textId="77777777">
        <w:tc>
          <w:tcPr>
            <w:tcW w:w="4320" w:type="dxa"/>
            <w:shd w:val="clear" w:color="auto" w:fill="0070C0"/>
          </w:tcPr>
          <w:p w14:paraId="20FDDC7A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Ожидаемый результат</w:t>
            </w:r>
          </w:p>
        </w:tc>
        <w:tc>
          <w:tcPr>
            <w:tcW w:w="5760" w:type="dxa"/>
          </w:tcPr>
          <w:p w14:paraId="45FFF189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Ожидаемое корректное поведение</w:t>
            </w:r>
          </w:p>
        </w:tc>
      </w:tr>
      <w:tr w:rsidR="00B5391C" w:rsidRPr="00EB114C" w14:paraId="19B0FE38" w14:textId="77777777">
        <w:tc>
          <w:tcPr>
            <w:tcW w:w="4320" w:type="dxa"/>
            <w:shd w:val="clear" w:color="auto" w:fill="0070C0"/>
          </w:tcPr>
          <w:p w14:paraId="26D8EDD5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Фактический результат</w:t>
            </w:r>
          </w:p>
        </w:tc>
        <w:tc>
          <w:tcPr>
            <w:tcW w:w="5760" w:type="dxa"/>
          </w:tcPr>
          <w:p w14:paraId="6B28DCF1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Соответствует ожидаемому</w:t>
            </w:r>
          </w:p>
        </w:tc>
      </w:tr>
      <w:tr w:rsidR="00B5391C" w:rsidRPr="00EB114C" w14:paraId="2EB25F09" w14:textId="77777777">
        <w:tc>
          <w:tcPr>
            <w:tcW w:w="4320" w:type="dxa"/>
            <w:shd w:val="clear" w:color="auto" w:fill="0070C0"/>
          </w:tcPr>
          <w:p w14:paraId="361556C7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lastRenderedPageBreak/>
              <w:t>Статус</w:t>
            </w:r>
          </w:p>
        </w:tc>
        <w:tc>
          <w:tcPr>
            <w:tcW w:w="5760" w:type="dxa"/>
          </w:tcPr>
          <w:p w14:paraId="6BAEDF1D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Не зачёт</w:t>
            </w:r>
          </w:p>
        </w:tc>
      </w:tr>
      <w:tr w:rsidR="00B5391C" w:rsidRPr="00EB114C" w14:paraId="0F7FE11B" w14:textId="77777777">
        <w:tc>
          <w:tcPr>
            <w:tcW w:w="4320" w:type="dxa"/>
            <w:shd w:val="clear" w:color="auto" w:fill="0070C0"/>
          </w:tcPr>
          <w:p w14:paraId="0BF4ADB8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Предварительное условие</w:t>
            </w:r>
          </w:p>
        </w:tc>
        <w:tc>
          <w:tcPr>
            <w:tcW w:w="5760" w:type="dxa"/>
          </w:tcPr>
          <w:p w14:paraId="44B93054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Класс доступен для тестирования</w:t>
            </w:r>
          </w:p>
        </w:tc>
      </w:tr>
      <w:tr w:rsidR="00B5391C" w:rsidRPr="00EB114C" w14:paraId="5AEFD767" w14:textId="77777777">
        <w:tc>
          <w:tcPr>
            <w:tcW w:w="4320" w:type="dxa"/>
            <w:shd w:val="clear" w:color="auto" w:fill="0070C0"/>
          </w:tcPr>
          <w:p w14:paraId="37EB9370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Постусловие</w:t>
            </w:r>
          </w:p>
        </w:tc>
        <w:tc>
          <w:tcPr>
            <w:tcW w:w="5760" w:type="dxa"/>
          </w:tcPr>
          <w:p w14:paraId="6384063A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Объект создан / метод выполнен успешно</w:t>
            </w:r>
          </w:p>
        </w:tc>
      </w:tr>
      <w:tr w:rsidR="00B5391C" w:rsidRPr="00EB114C" w14:paraId="77B062AC" w14:textId="77777777">
        <w:tc>
          <w:tcPr>
            <w:tcW w:w="4320" w:type="dxa"/>
            <w:shd w:val="clear" w:color="auto" w:fill="0070C0"/>
          </w:tcPr>
          <w:p w14:paraId="3E277FAE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Примечания/комментарии</w:t>
            </w:r>
          </w:p>
        </w:tc>
        <w:tc>
          <w:tcPr>
            <w:tcW w:w="5760" w:type="dxa"/>
          </w:tcPr>
          <w:p w14:paraId="0C5A1A52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Нет комментариев</w:t>
            </w:r>
          </w:p>
        </w:tc>
      </w:tr>
    </w:tbl>
    <w:p w14:paraId="44C66B1A" w14:textId="77777777" w:rsidR="00B5391C" w:rsidRPr="00EB114C" w:rsidRDefault="00B5391C">
      <w:pPr>
        <w:rPr>
          <w:rFonts w:ascii="Times New Roman" w:hAnsi="Times New Roman" w:cs="Times New Roman"/>
          <w:sz w:val="28"/>
          <w:szCs w:val="28"/>
        </w:rPr>
      </w:pPr>
    </w:p>
    <w:p w14:paraId="0B079FC9" w14:textId="77777777" w:rsidR="00B5391C" w:rsidRPr="00EB114C" w:rsidRDefault="00EB114C">
      <w:pPr>
        <w:rPr>
          <w:rFonts w:ascii="Times New Roman" w:hAnsi="Times New Roman" w:cs="Times New Roman"/>
          <w:sz w:val="28"/>
          <w:szCs w:val="28"/>
        </w:rPr>
      </w:pPr>
      <w:r w:rsidRPr="00EB114C">
        <w:rPr>
          <w:rFonts w:ascii="Times New Roman" w:hAnsi="Times New Roman" w:cs="Times New Roman"/>
          <w:b/>
          <w:sz w:val="28"/>
          <w:szCs w:val="28"/>
        </w:rPr>
        <w:t>Аннотация теста</w:t>
      </w:r>
    </w:p>
    <w:tbl>
      <w:tblPr>
        <w:tblStyle w:val="aff0"/>
        <w:tblW w:w="0" w:type="auto"/>
        <w:tblLayout w:type="fixed"/>
        <w:tblLook w:val="04A0" w:firstRow="1" w:lastRow="0" w:firstColumn="1" w:lastColumn="0" w:noHBand="0" w:noVBand="1"/>
      </w:tblPr>
      <w:tblGrid>
        <w:gridCol w:w="4320"/>
        <w:gridCol w:w="5760"/>
      </w:tblGrid>
      <w:tr w:rsidR="00B5391C" w:rsidRPr="00EB114C" w14:paraId="251D9F15" w14:textId="77777777">
        <w:tc>
          <w:tcPr>
            <w:tcW w:w="4320" w:type="dxa"/>
            <w:shd w:val="clear" w:color="auto" w:fill="0070C0"/>
          </w:tcPr>
          <w:p w14:paraId="3E89A59B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Название проекта</w:t>
            </w:r>
          </w:p>
        </w:tc>
        <w:tc>
          <w:tcPr>
            <w:tcW w:w="5760" w:type="dxa"/>
          </w:tcPr>
          <w:p w14:paraId="41A2FF01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CompClub_Console ("Enums")</w:t>
            </w:r>
          </w:p>
        </w:tc>
      </w:tr>
      <w:tr w:rsidR="00B5391C" w:rsidRPr="00EB114C" w14:paraId="75B8D09C" w14:textId="77777777">
        <w:tc>
          <w:tcPr>
            <w:tcW w:w="4320" w:type="dxa"/>
            <w:shd w:val="clear" w:color="auto" w:fill="0070C0"/>
          </w:tcPr>
          <w:p w14:paraId="7C6CBAAC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Рабочая версия</w:t>
            </w:r>
          </w:p>
        </w:tc>
        <w:tc>
          <w:tcPr>
            <w:tcW w:w="5760" w:type="dxa"/>
          </w:tcPr>
          <w:p w14:paraId="724254B6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</w:tr>
      <w:tr w:rsidR="00B5391C" w:rsidRPr="00EB114C" w14:paraId="1DC2D9FF" w14:textId="77777777">
        <w:tc>
          <w:tcPr>
            <w:tcW w:w="4320" w:type="dxa"/>
            <w:shd w:val="clear" w:color="auto" w:fill="0070C0"/>
          </w:tcPr>
          <w:p w14:paraId="4E27F2AC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Имя тестирующего</w:t>
            </w:r>
          </w:p>
        </w:tc>
        <w:tc>
          <w:tcPr>
            <w:tcW w:w="5760" w:type="dxa"/>
          </w:tcPr>
          <w:p w14:paraId="6D959004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Азаров А. А.</w:t>
            </w:r>
          </w:p>
        </w:tc>
      </w:tr>
      <w:tr w:rsidR="00B5391C" w:rsidRPr="00EB114C" w14:paraId="523E6549" w14:textId="77777777">
        <w:tc>
          <w:tcPr>
            <w:tcW w:w="4320" w:type="dxa"/>
            <w:shd w:val="clear" w:color="auto" w:fill="0070C0"/>
          </w:tcPr>
          <w:p w14:paraId="5731DEE2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Дата(ы) теста</w:t>
            </w:r>
          </w:p>
        </w:tc>
        <w:tc>
          <w:tcPr>
            <w:tcW w:w="5760" w:type="dxa"/>
          </w:tcPr>
          <w:p w14:paraId="2F405660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2025-06-18</w:t>
            </w:r>
          </w:p>
        </w:tc>
      </w:tr>
    </w:tbl>
    <w:p w14:paraId="3EC07524" w14:textId="77777777" w:rsidR="00B5391C" w:rsidRPr="00EB114C" w:rsidRDefault="00B5391C">
      <w:pPr>
        <w:rPr>
          <w:rFonts w:ascii="Times New Roman" w:hAnsi="Times New Roman" w:cs="Times New Roman"/>
          <w:sz w:val="28"/>
          <w:szCs w:val="28"/>
        </w:rPr>
      </w:pPr>
    </w:p>
    <w:p w14:paraId="785AB4D3" w14:textId="77777777" w:rsidR="00B5391C" w:rsidRPr="00EB114C" w:rsidRDefault="00EB114C">
      <w:pPr>
        <w:rPr>
          <w:rFonts w:ascii="Times New Roman" w:hAnsi="Times New Roman" w:cs="Times New Roman"/>
          <w:sz w:val="28"/>
          <w:szCs w:val="28"/>
        </w:rPr>
      </w:pPr>
      <w:r w:rsidRPr="00EB114C">
        <w:rPr>
          <w:rFonts w:ascii="Times New Roman" w:hAnsi="Times New Roman" w:cs="Times New Roman"/>
          <w:b/>
          <w:sz w:val="28"/>
          <w:szCs w:val="28"/>
        </w:rPr>
        <w:t>Тестовый пример #49:</w:t>
      </w:r>
    </w:p>
    <w:tbl>
      <w:tblPr>
        <w:tblStyle w:val="aff0"/>
        <w:tblW w:w="0" w:type="auto"/>
        <w:tblLayout w:type="fixed"/>
        <w:tblLook w:val="04A0" w:firstRow="1" w:lastRow="0" w:firstColumn="1" w:lastColumn="0" w:noHBand="0" w:noVBand="1"/>
      </w:tblPr>
      <w:tblGrid>
        <w:gridCol w:w="4320"/>
        <w:gridCol w:w="5760"/>
      </w:tblGrid>
      <w:tr w:rsidR="00B5391C" w:rsidRPr="00EB114C" w14:paraId="607AF4EC" w14:textId="77777777">
        <w:tc>
          <w:tcPr>
            <w:tcW w:w="4320" w:type="dxa"/>
            <w:shd w:val="clear" w:color="auto" w:fill="0070C0"/>
          </w:tcPr>
          <w:p w14:paraId="4AD7FF2F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Тестовый пример #</w:t>
            </w:r>
          </w:p>
        </w:tc>
        <w:tc>
          <w:tcPr>
            <w:tcW w:w="5760" w:type="dxa"/>
          </w:tcPr>
          <w:p w14:paraId="5B6583B7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49</w:t>
            </w:r>
          </w:p>
        </w:tc>
      </w:tr>
      <w:tr w:rsidR="00B5391C" w:rsidRPr="00EB114C" w14:paraId="06F84E14" w14:textId="77777777">
        <w:tc>
          <w:tcPr>
            <w:tcW w:w="4320" w:type="dxa"/>
            <w:shd w:val="clear" w:color="auto" w:fill="0070C0"/>
          </w:tcPr>
          <w:p w14:paraId="6812DBB9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Приоритет тестирования</w:t>
            </w:r>
          </w:p>
        </w:tc>
        <w:tc>
          <w:tcPr>
            <w:tcW w:w="5760" w:type="dxa"/>
          </w:tcPr>
          <w:p w14:paraId="368427D1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Средний</w:t>
            </w:r>
          </w:p>
        </w:tc>
      </w:tr>
      <w:tr w:rsidR="00B5391C" w:rsidRPr="00EB114C" w14:paraId="31C7B5FC" w14:textId="77777777">
        <w:tc>
          <w:tcPr>
            <w:tcW w:w="4320" w:type="dxa"/>
            <w:shd w:val="clear" w:color="auto" w:fill="0070C0"/>
          </w:tcPr>
          <w:p w14:paraId="7ED7FDE0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Заголовок/название теста</w:t>
            </w:r>
          </w:p>
        </w:tc>
        <w:tc>
          <w:tcPr>
            <w:tcW w:w="5760" w:type="dxa"/>
          </w:tcPr>
          <w:p w14:paraId="3F336573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Enums: Позитивный тест #49</w:t>
            </w:r>
          </w:p>
        </w:tc>
      </w:tr>
      <w:tr w:rsidR="00B5391C" w:rsidRPr="00EB114C" w14:paraId="224BFFAD" w14:textId="77777777">
        <w:tc>
          <w:tcPr>
            <w:tcW w:w="4320" w:type="dxa"/>
            <w:shd w:val="clear" w:color="auto" w:fill="0070C0"/>
          </w:tcPr>
          <w:p w14:paraId="559D49C8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 xml:space="preserve">Краткое </w:t>
            </w: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изложение теста</w:t>
            </w:r>
          </w:p>
        </w:tc>
        <w:tc>
          <w:tcPr>
            <w:tcW w:w="5760" w:type="dxa"/>
          </w:tcPr>
          <w:p w14:paraId="0E245134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Вызов метода/создание объекта</w:t>
            </w:r>
          </w:p>
        </w:tc>
      </w:tr>
      <w:tr w:rsidR="00B5391C" w:rsidRPr="00EB114C" w14:paraId="35CD2B63" w14:textId="77777777">
        <w:tc>
          <w:tcPr>
            <w:tcW w:w="4320" w:type="dxa"/>
            <w:shd w:val="clear" w:color="auto" w:fill="0070C0"/>
          </w:tcPr>
          <w:p w14:paraId="589C43C6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Этапы теста</w:t>
            </w:r>
          </w:p>
        </w:tc>
        <w:tc>
          <w:tcPr>
            <w:tcW w:w="5760" w:type="dxa"/>
          </w:tcPr>
          <w:p w14:paraId="7DE0D80B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1. Подготовка данных</w:t>
            </w:r>
            <w:r w:rsidRPr="00EB114C">
              <w:rPr>
                <w:rFonts w:ascii="Times New Roman" w:hAnsi="Times New Roman" w:cs="Times New Roman"/>
                <w:sz w:val="28"/>
                <w:szCs w:val="28"/>
              </w:rPr>
              <w:br/>
              <w:t>2. Вызов метода/создание объекта</w:t>
            </w:r>
            <w:r w:rsidRPr="00EB114C">
              <w:rPr>
                <w:rFonts w:ascii="Times New Roman" w:hAnsi="Times New Roman" w:cs="Times New Roman"/>
                <w:sz w:val="28"/>
                <w:szCs w:val="28"/>
              </w:rPr>
              <w:br/>
              <w:t>3. Проверка результата</w:t>
            </w:r>
          </w:p>
        </w:tc>
      </w:tr>
      <w:tr w:rsidR="00B5391C" w:rsidRPr="00EB114C" w14:paraId="1D8D382D" w14:textId="77777777">
        <w:tc>
          <w:tcPr>
            <w:tcW w:w="4320" w:type="dxa"/>
            <w:shd w:val="clear" w:color="auto" w:fill="0070C0"/>
          </w:tcPr>
          <w:p w14:paraId="1B064584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Тестовые данные</w:t>
            </w:r>
          </w:p>
        </w:tc>
        <w:tc>
          <w:tcPr>
            <w:tcW w:w="5760" w:type="dxa"/>
          </w:tcPr>
          <w:p w14:paraId="5AA5968B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Component(4, "sample")</w:t>
            </w:r>
          </w:p>
        </w:tc>
      </w:tr>
      <w:tr w:rsidR="00B5391C" w:rsidRPr="00EB114C" w14:paraId="508DC951" w14:textId="77777777">
        <w:tc>
          <w:tcPr>
            <w:tcW w:w="4320" w:type="dxa"/>
            <w:shd w:val="clear" w:color="auto" w:fill="0070C0"/>
          </w:tcPr>
          <w:p w14:paraId="4DB0DC7B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Ожидаемый результат</w:t>
            </w:r>
          </w:p>
        </w:tc>
        <w:tc>
          <w:tcPr>
            <w:tcW w:w="5760" w:type="dxa"/>
          </w:tcPr>
          <w:p w14:paraId="15073520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Объект создан корректно</w:t>
            </w:r>
          </w:p>
        </w:tc>
      </w:tr>
      <w:tr w:rsidR="00B5391C" w:rsidRPr="00EB114C" w14:paraId="4A1ED50C" w14:textId="77777777">
        <w:tc>
          <w:tcPr>
            <w:tcW w:w="4320" w:type="dxa"/>
            <w:shd w:val="clear" w:color="auto" w:fill="0070C0"/>
          </w:tcPr>
          <w:p w14:paraId="6A710735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Фактический результат</w:t>
            </w:r>
          </w:p>
        </w:tc>
        <w:tc>
          <w:tcPr>
            <w:tcW w:w="5760" w:type="dxa"/>
          </w:tcPr>
          <w:p w14:paraId="0D2E73D8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 xml:space="preserve">Объект </w:t>
            </w: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создан корректно</w:t>
            </w:r>
          </w:p>
        </w:tc>
      </w:tr>
      <w:tr w:rsidR="00B5391C" w:rsidRPr="00EB114C" w14:paraId="5E3A3DC8" w14:textId="77777777">
        <w:tc>
          <w:tcPr>
            <w:tcW w:w="4320" w:type="dxa"/>
            <w:shd w:val="clear" w:color="auto" w:fill="0070C0"/>
          </w:tcPr>
          <w:p w14:paraId="1BE01450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Статус</w:t>
            </w:r>
          </w:p>
        </w:tc>
        <w:tc>
          <w:tcPr>
            <w:tcW w:w="5760" w:type="dxa"/>
          </w:tcPr>
          <w:p w14:paraId="7E780A90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Не зачёт</w:t>
            </w:r>
          </w:p>
        </w:tc>
      </w:tr>
      <w:tr w:rsidR="00B5391C" w:rsidRPr="00EB114C" w14:paraId="069DD000" w14:textId="77777777">
        <w:tc>
          <w:tcPr>
            <w:tcW w:w="4320" w:type="dxa"/>
            <w:shd w:val="clear" w:color="auto" w:fill="0070C0"/>
          </w:tcPr>
          <w:p w14:paraId="7B610B14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Предварительное условие</w:t>
            </w:r>
          </w:p>
        </w:tc>
        <w:tc>
          <w:tcPr>
            <w:tcW w:w="5760" w:type="dxa"/>
          </w:tcPr>
          <w:p w14:paraId="54F2EDE8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Класс доступен для тестирования</w:t>
            </w:r>
          </w:p>
        </w:tc>
      </w:tr>
      <w:tr w:rsidR="00B5391C" w:rsidRPr="00EB114C" w14:paraId="57D70A99" w14:textId="77777777">
        <w:tc>
          <w:tcPr>
            <w:tcW w:w="4320" w:type="dxa"/>
            <w:shd w:val="clear" w:color="auto" w:fill="0070C0"/>
          </w:tcPr>
          <w:p w14:paraId="6F4146FF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Постусловие</w:t>
            </w:r>
          </w:p>
        </w:tc>
        <w:tc>
          <w:tcPr>
            <w:tcW w:w="5760" w:type="dxa"/>
          </w:tcPr>
          <w:p w14:paraId="364D8AEA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Объект создан / метод выполнен успешно</w:t>
            </w:r>
          </w:p>
        </w:tc>
      </w:tr>
      <w:tr w:rsidR="00B5391C" w:rsidRPr="00EB114C" w14:paraId="6F539DD4" w14:textId="77777777">
        <w:tc>
          <w:tcPr>
            <w:tcW w:w="4320" w:type="dxa"/>
            <w:shd w:val="clear" w:color="auto" w:fill="0070C0"/>
          </w:tcPr>
          <w:p w14:paraId="6FBE7662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Примечания/комментарии</w:t>
            </w:r>
          </w:p>
        </w:tc>
        <w:tc>
          <w:tcPr>
            <w:tcW w:w="5760" w:type="dxa"/>
          </w:tcPr>
          <w:p w14:paraId="78D06F88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Нет комментариев</w:t>
            </w:r>
          </w:p>
        </w:tc>
      </w:tr>
    </w:tbl>
    <w:p w14:paraId="75DABDBB" w14:textId="77777777" w:rsidR="00B5391C" w:rsidRPr="00EB114C" w:rsidRDefault="00B5391C">
      <w:pPr>
        <w:rPr>
          <w:rFonts w:ascii="Times New Roman" w:hAnsi="Times New Roman" w:cs="Times New Roman"/>
          <w:sz w:val="28"/>
          <w:szCs w:val="28"/>
        </w:rPr>
      </w:pPr>
    </w:p>
    <w:p w14:paraId="63ADA88A" w14:textId="77777777" w:rsidR="00B5391C" w:rsidRPr="00EB114C" w:rsidRDefault="00EB114C">
      <w:pPr>
        <w:rPr>
          <w:rFonts w:ascii="Times New Roman" w:hAnsi="Times New Roman" w:cs="Times New Roman"/>
          <w:sz w:val="28"/>
          <w:szCs w:val="28"/>
        </w:rPr>
      </w:pPr>
      <w:r w:rsidRPr="00EB114C">
        <w:rPr>
          <w:rFonts w:ascii="Times New Roman" w:hAnsi="Times New Roman" w:cs="Times New Roman"/>
          <w:b/>
          <w:sz w:val="28"/>
          <w:szCs w:val="28"/>
        </w:rPr>
        <w:t>Аннотация теста</w:t>
      </w:r>
    </w:p>
    <w:tbl>
      <w:tblPr>
        <w:tblStyle w:val="aff0"/>
        <w:tblW w:w="0" w:type="auto"/>
        <w:tblLayout w:type="fixed"/>
        <w:tblLook w:val="04A0" w:firstRow="1" w:lastRow="0" w:firstColumn="1" w:lastColumn="0" w:noHBand="0" w:noVBand="1"/>
      </w:tblPr>
      <w:tblGrid>
        <w:gridCol w:w="4320"/>
        <w:gridCol w:w="5760"/>
      </w:tblGrid>
      <w:tr w:rsidR="00B5391C" w:rsidRPr="00EB114C" w14:paraId="4348D755" w14:textId="77777777">
        <w:tc>
          <w:tcPr>
            <w:tcW w:w="4320" w:type="dxa"/>
            <w:shd w:val="clear" w:color="auto" w:fill="0070C0"/>
          </w:tcPr>
          <w:p w14:paraId="1827AED8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Название проекта</w:t>
            </w:r>
          </w:p>
        </w:tc>
        <w:tc>
          <w:tcPr>
            <w:tcW w:w="5760" w:type="dxa"/>
          </w:tcPr>
          <w:p w14:paraId="456B5FD9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 xml:space="preserve">CompClub_Console </w:t>
            </w: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("Component")</w:t>
            </w:r>
          </w:p>
        </w:tc>
      </w:tr>
      <w:tr w:rsidR="00B5391C" w:rsidRPr="00EB114C" w14:paraId="6088C7FA" w14:textId="77777777">
        <w:tc>
          <w:tcPr>
            <w:tcW w:w="4320" w:type="dxa"/>
            <w:shd w:val="clear" w:color="auto" w:fill="0070C0"/>
          </w:tcPr>
          <w:p w14:paraId="5C79A700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Рабочая версия</w:t>
            </w:r>
          </w:p>
        </w:tc>
        <w:tc>
          <w:tcPr>
            <w:tcW w:w="5760" w:type="dxa"/>
          </w:tcPr>
          <w:p w14:paraId="4208A402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</w:tr>
      <w:tr w:rsidR="00B5391C" w:rsidRPr="00EB114C" w14:paraId="6A793CBA" w14:textId="77777777">
        <w:tc>
          <w:tcPr>
            <w:tcW w:w="4320" w:type="dxa"/>
            <w:shd w:val="clear" w:color="auto" w:fill="0070C0"/>
          </w:tcPr>
          <w:p w14:paraId="7A6CA732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Имя тестирующего</w:t>
            </w:r>
          </w:p>
        </w:tc>
        <w:tc>
          <w:tcPr>
            <w:tcW w:w="5760" w:type="dxa"/>
          </w:tcPr>
          <w:p w14:paraId="35572027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Азаров А. А.</w:t>
            </w:r>
          </w:p>
        </w:tc>
      </w:tr>
      <w:tr w:rsidR="00B5391C" w:rsidRPr="00EB114C" w14:paraId="399A6C0E" w14:textId="77777777">
        <w:tc>
          <w:tcPr>
            <w:tcW w:w="4320" w:type="dxa"/>
            <w:shd w:val="clear" w:color="auto" w:fill="0070C0"/>
          </w:tcPr>
          <w:p w14:paraId="481B8D20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Дата(ы) теста</w:t>
            </w:r>
          </w:p>
        </w:tc>
        <w:tc>
          <w:tcPr>
            <w:tcW w:w="5760" w:type="dxa"/>
          </w:tcPr>
          <w:p w14:paraId="6401F17E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2025-06-18</w:t>
            </w:r>
          </w:p>
        </w:tc>
      </w:tr>
    </w:tbl>
    <w:p w14:paraId="74302388" w14:textId="77777777" w:rsidR="00B5391C" w:rsidRPr="00EB114C" w:rsidRDefault="00B5391C">
      <w:pPr>
        <w:rPr>
          <w:rFonts w:ascii="Times New Roman" w:hAnsi="Times New Roman" w:cs="Times New Roman"/>
          <w:sz w:val="28"/>
          <w:szCs w:val="28"/>
        </w:rPr>
      </w:pPr>
    </w:p>
    <w:p w14:paraId="75D01F6D" w14:textId="77777777" w:rsidR="00B5391C" w:rsidRPr="00EB114C" w:rsidRDefault="00EB114C">
      <w:pPr>
        <w:rPr>
          <w:rFonts w:ascii="Times New Roman" w:hAnsi="Times New Roman" w:cs="Times New Roman"/>
          <w:sz w:val="28"/>
          <w:szCs w:val="28"/>
        </w:rPr>
      </w:pPr>
      <w:r w:rsidRPr="00EB114C">
        <w:rPr>
          <w:rFonts w:ascii="Times New Roman" w:hAnsi="Times New Roman" w:cs="Times New Roman"/>
          <w:b/>
          <w:sz w:val="28"/>
          <w:szCs w:val="28"/>
        </w:rPr>
        <w:lastRenderedPageBreak/>
        <w:t>Тестовый пример #50:</w:t>
      </w:r>
    </w:p>
    <w:tbl>
      <w:tblPr>
        <w:tblStyle w:val="aff0"/>
        <w:tblW w:w="0" w:type="auto"/>
        <w:tblLayout w:type="fixed"/>
        <w:tblLook w:val="04A0" w:firstRow="1" w:lastRow="0" w:firstColumn="1" w:lastColumn="0" w:noHBand="0" w:noVBand="1"/>
      </w:tblPr>
      <w:tblGrid>
        <w:gridCol w:w="4320"/>
        <w:gridCol w:w="5760"/>
      </w:tblGrid>
      <w:tr w:rsidR="00B5391C" w:rsidRPr="00EB114C" w14:paraId="57BBCCC0" w14:textId="77777777">
        <w:tc>
          <w:tcPr>
            <w:tcW w:w="4320" w:type="dxa"/>
            <w:shd w:val="clear" w:color="auto" w:fill="0070C0"/>
          </w:tcPr>
          <w:p w14:paraId="4C527EB9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Тестовый пример #</w:t>
            </w:r>
          </w:p>
        </w:tc>
        <w:tc>
          <w:tcPr>
            <w:tcW w:w="5760" w:type="dxa"/>
          </w:tcPr>
          <w:p w14:paraId="13D46F3A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</w:tr>
      <w:tr w:rsidR="00B5391C" w:rsidRPr="00EB114C" w14:paraId="31FDDAB8" w14:textId="77777777">
        <w:tc>
          <w:tcPr>
            <w:tcW w:w="4320" w:type="dxa"/>
            <w:shd w:val="clear" w:color="auto" w:fill="0070C0"/>
          </w:tcPr>
          <w:p w14:paraId="5AAAC2EE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Приоритет тестирования</w:t>
            </w:r>
          </w:p>
        </w:tc>
        <w:tc>
          <w:tcPr>
            <w:tcW w:w="5760" w:type="dxa"/>
          </w:tcPr>
          <w:p w14:paraId="640514DA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Высокий</w:t>
            </w:r>
          </w:p>
        </w:tc>
      </w:tr>
      <w:tr w:rsidR="00B5391C" w:rsidRPr="00EB114C" w14:paraId="3DF620B4" w14:textId="77777777">
        <w:tc>
          <w:tcPr>
            <w:tcW w:w="4320" w:type="dxa"/>
            <w:shd w:val="clear" w:color="auto" w:fill="0070C0"/>
          </w:tcPr>
          <w:p w14:paraId="72BC916B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Заголовок/название теста</w:t>
            </w:r>
          </w:p>
        </w:tc>
        <w:tc>
          <w:tcPr>
            <w:tcW w:w="5760" w:type="dxa"/>
          </w:tcPr>
          <w:p w14:paraId="4723A823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Component: Позитивный тест #50</w:t>
            </w:r>
          </w:p>
        </w:tc>
      </w:tr>
      <w:tr w:rsidR="00B5391C" w:rsidRPr="00EB114C" w14:paraId="590D6EC7" w14:textId="77777777">
        <w:tc>
          <w:tcPr>
            <w:tcW w:w="4320" w:type="dxa"/>
            <w:shd w:val="clear" w:color="auto" w:fill="0070C0"/>
          </w:tcPr>
          <w:p w14:paraId="26517900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Краткое изложение теста</w:t>
            </w:r>
          </w:p>
        </w:tc>
        <w:tc>
          <w:tcPr>
            <w:tcW w:w="5760" w:type="dxa"/>
          </w:tcPr>
          <w:p w14:paraId="1E9BC626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Вызов метода/создание объекта</w:t>
            </w:r>
          </w:p>
        </w:tc>
      </w:tr>
      <w:tr w:rsidR="00B5391C" w:rsidRPr="00EB114C" w14:paraId="3B3F166C" w14:textId="77777777">
        <w:tc>
          <w:tcPr>
            <w:tcW w:w="4320" w:type="dxa"/>
            <w:shd w:val="clear" w:color="auto" w:fill="0070C0"/>
          </w:tcPr>
          <w:p w14:paraId="735FB35D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Этапы теста</w:t>
            </w:r>
          </w:p>
        </w:tc>
        <w:tc>
          <w:tcPr>
            <w:tcW w:w="5760" w:type="dxa"/>
          </w:tcPr>
          <w:p w14:paraId="3970E647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1. Подготовка данных</w:t>
            </w:r>
            <w:r w:rsidRPr="00EB114C">
              <w:rPr>
                <w:rFonts w:ascii="Times New Roman" w:hAnsi="Times New Roman" w:cs="Times New Roman"/>
                <w:sz w:val="28"/>
                <w:szCs w:val="28"/>
              </w:rPr>
              <w:br/>
              <w:t>2. Вызов метода/создание объекта</w:t>
            </w:r>
            <w:r w:rsidRPr="00EB114C">
              <w:rPr>
                <w:rFonts w:ascii="Times New Roman" w:hAnsi="Times New Roman" w:cs="Times New Roman"/>
                <w:sz w:val="28"/>
                <w:szCs w:val="28"/>
              </w:rPr>
              <w:br/>
              <w:t>3. Проверка результата</w:t>
            </w:r>
          </w:p>
        </w:tc>
      </w:tr>
      <w:tr w:rsidR="00B5391C" w:rsidRPr="00EB114C" w14:paraId="48F2230A" w14:textId="77777777">
        <w:tc>
          <w:tcPr>
            <w:tcW w:w="4320" w:type="dxa"/>
            <w:shd w:val="clear" w:color="auto" w:fill="0070C0"/>
          </w:tcPr>
          <w:p w14:paraId="7E4C04E6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Тестовые данные</w:t>
            </w:r>
          </w:p>
        </w:tc>
        <w:tc>
          <w:tcPr>
            <w:tcW w:w="5760" w:type="dxa"/>
          </w:tcPr>
          <w:p w14:paraId="4564D953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Component(5, "unit")</w:t>
            </w:r>
          </w:p>
        </w:tc>
      </w:tr>
      <w:tr w:rsidR="00B5391C" w:rsidRPr="00EB114C" w14:paraId="10913184" w14:textId="77777777">
        <w:tc>
          <w:tcPr>
            <w:tcW w:w="4320" w:type="dxa"/>
            <w:shd w:val="clear" w:color="auto" w:fill="0070C0"/>
          </w:tcPr>
          <w:p w14:paraId="0C3700F7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Ожидаемый результат</w:t>
            </w:r>
          </w:p>
        </w:tc>
        <w:tc>
          <w:tcPr>
            <w:tcW w:w="5760" w:type="dxa"/>
          </w:tcPr>
          <w:p w14:paraId="352CBE66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Объект создан корректно</w:t>
            </w:r>
          </w:p>
        </w:tc>
      </w:tr>
      <w:tr w:rsidR="00B5391C" w:rsidRPr="00EB114C" w14:paraId="7CFCF763" w14:textId="77777777">
        <w:tc>
          <w:tcPr>
            <w:tcW w:w="4320" w:type="dxa"/>
            <w:shd w:val="clear" w:color="auto" w:fill="0070C0"/>
          </w:tcPr>
          <w:p w14:paraId="2D253BFE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Фактический результат</w:t>
            </w:r>
          </w:p>
        </w:tc>
        <w:tc>
          <w:tcPr>
            <w:tcW w:w="5760" w:type="dxa"/>
          </w:tcPr>
          <w:p w14:paraId="087B4B1B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Объект создан корректно</w:t>
            </w:r>
          </w:p>
        </w:tc>
      </w:tr>
      <w:tr w:rsidR="00B5391C" w:rsidRPr="00EB114C" w14:paraId="408B281D" w14:textId="77777777">
        <w:tc>
          <w:tcPr>
            <w:tcW w:w="4320" w:type="dxa"/>
            <w:shd w:val="clear" w:color="auto" w:fill="0070C0"/>
          </w:tcPr>
          <w:p w14:paraId="0FAB9418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Стату</w:t>
            </w: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с</w:t>
            </w:r>
          </w:p>
        </w:tc>
        <w:tc>
          <w:tcPr>
            <w:tcW w:w="5760" w:type="dxa"/>
          </w:tcPr>
          <w:p w14:paraId="445D0B66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Зачёт</w:t>
            </w:r>
          </w:p>
        </w:tc>
      </w:tr>
      <w:tr w:rsidR="00B5391C" w:rsidRPr="00EB114C" w14:paraId="08DCCDE8" w14:textId="77777777">
        <w:tc>
          <w:tcPr>
            <w:tcW w:w="4320" w:type="dxa"/>
            <w:shd w:val="clear" w:color="auto" w:fill="0070C0"/>
          </w:tcPr>
          <w:p w14:paraId="358EB521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Предварительное условие</w:t>
            </w:r>
          </w:p>
        </w:tc>
        <w:tc>
          <w:tcPr>
            <w:tcW w:w="5760" w:type="dxa"/>
          </w:tcPr>
          <w:p w14:paraId="3EC78F9A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Класс доступен для тестирования</w:t>
            </w:r>
          </w:p>
        </w:tc>
      </w:tr>
      <w:tr w:rsidR="00B5391C" w:rsidRPr="00EB114C" w14:paraId="04A6B46F" w14:textId="77777777">
        <w:tc>
          <w:tcPr>
            <w:tcW w:w="4320" w:type="dxa"/>
            <w:shd w:val="clear" w:color="auto" w:fill="0070C0"/>
          </w:tcPr>
          <w:p w14:paraId="19D3F149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Постусловие</w:t>
            </w:r>
          </w:p>
        </w:tc>
        <w:tc>
          <w:tcPr>
            <w:tcW w:w="5760" w:type="dxa"/>
          </w:tcPr>
          <w:p w14:paraId="72DC333E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Объект создан / метод выполнен успешно</w:t>
            </w:r>
          </w:p>
        </w:tc>
      </w:tr>
      <w:tr w:rsidR="00B5391C" w:rsidRPr="00EB114C" w14:paraId="4C0824F3" w14:textId="77777777">
        <w:tc>
          <w:tcPr>
            <w:tcW w:w="4320" w:type="dxa"/>
            <w:shd w:val="clear" w:color="auto" w:fill="0070C0"/>
          </w:tcPr>
          <w:p w14:paraId="0A64B0D0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Примечания/комментарии</w:t>
            </w:r>
          </w:p>
        </w:tc>
        <w:tc>
          <w:tcPr>
            <w:tcW w:w="5760" w:type="dxa"/>
          </w:tcPr>
          <w:p w14:paraId="53DFCEAA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Нет комментариев</w:t>
            </w:r>
          </w:p>
        </w:tc>
      </w:tr>
    </w:tbl>
    <w:p w14:paraId="6F7E6C45" w14:textId="77777777" w:rsidR="00B5391C" w:rsidRPr="00EB114C" w:rsidRDefault="00B5391C">
      <w:pPr>
        <w:rPr>
          <w:rFonts w:ascii="Times New Roman" w:hAnsi="Times New Roman" w:cs="Times New Roman"/>
          <w:sz w:val="28"/>
          <w:szCs w:val="28"/>
        </w:rPr>
      </w:pPr>
    </w:p>
    <w:p w14:paraId="600C85C8" w14:textId="77777777" w:rsidR="00B5391C" w:rsidRPr="00EB114C" w:rsidRDefault="00EB114C">
      <w:pPr>
        <w:rPr>
          <w:rFonts w:ascii="Times New Roman" w:hAnsi="Times New Roman" w:cs="Times New Roman"/>
          <w:sz w:val="28"/>
          <w:szCs w:val="28"/>
        </w:rPr>
      </w:pPr>
      <w:r w:rsidRPr="00EB114C">
        <w:rPr>
          <w:rFonts w:ascii="Times New Roman" w:hAnsi="Times New Roman" w:cs="Times New Roman"/>
          <w:b/>
          <w:sz w:val="28"/>
          <w:szCs w:val="28"/>
        </w:rPr>
        <w:t>Аннотация теста</w:t>
      </w:r>
    </w:p>
    <w:tbl>
      <w:tblPr>
        <w:tblStyle w:val="aff0"/>
        <w:tblW w:w="0" w:type="auto"/>
        <w:tblLayout w:type="fixed"/>
        <w:tblLook w:val="04A0" w:firstRow="1" w:lastRow="0" w:firstColumn="1" w:lastColumn="0" w:noHBand="0" w:noVBand="1"/>
      </w:tblPr>
      <w:tblGrid>
        <w:gridCol w:w="4320"/>
        <w:gridCol w:w="5760"/>
      </w:tblGrid>
      <w:tr w:rsidR="00B5391C" w:rsidRPr="00EB114C" w14:paraId="43F70957" w14:textId="77777777">
        <w:tc>
          <w:tcPr>
            <w:tcW w:w="4320" w:type="dxa"/>
            <w:shd w:val="clear" w:color="auto" w:fill="0070C0"/>
          </w:tcPr>
          <w:p w14:paraId="5B752717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Название проекта</w:t>
            </w:r>
          </w:p>
        </w:tc>
        <w:tc>
          <w:tcPr>
            <w:tcW w:w="5760" w:type="dxa"/>
          </w:tcPr>
          <w:p w14:paraId="38698A9A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CompClub_Console ("Client")</w:t>
            </w:r>
          </w:p>
        </w:tc>
      </w:tr>
      <w:tr w:rsidR="00B5391C" w:rsidRPr="00EB114C" w14:paraId="015DA12B" w14:textId="77777777">
        <w:tc>
          <w:tcPr>
            <w:tcW w:w="4320" w:type="dxa"/>
            <w:shd w:val="clear" w:color="auto" w:fill="0070C0"/>
          </w:tcPr>
          <w:p w14:paraId="772E2ECF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Рабочая версия</w:t>
            </w:r>
          </w:p>
        </w:tc>
        <w:tc>
          <w:tcPr>
            <w:tcW w:w="5760" w:type="dxa"/>
          </w:tcPr>
          <w:p w14:paraId="41C6C418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</w:tr>
      <w:tr w:rsidR="00B5391C" w:rsidRPr="00EB114C" w14:paraId="1587B169" w14:textId="77777777">
        <w:tc>
          <w:tcPr>
            <w:tcW w:w="4320" w:type="dxa"/>
            <w:shd w:val="clear" w:color="auto" w:fill="0070C0"/>
          </w:tcPr>
          <w:p w14:paraId="7FFC96EE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 xml:space="preserve">Имя </w:t>
            </w: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тестирующего</w:t>
            </w:r>
          </w:p>
        </w:tc>
        <w:tc>
          <w:tcPr>
            <w:tcW w:w="5760" w:type="dxa"/>
          </w:tcPr>
          <w:p w14:paraId="18371E07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Азаров А. А.</w:t>
            </w:r>
          </w:p>
        </w:tc>
      </w:tr>
      <w:tr w:rsidR="00B5391C" w:rsidRPr="00EB114C" w14:paraId="42F60085" w14:textId="77777777">
        <w:tc>
          <w:tcPr>
            <w:tcW w:w="4320" w:type="dxa"/>
            <w:shd w:val="clear" w:color="auto" w:fill="0070C0"/>
          </w:tcPr>
          <w:p w14:paraId="11ADCBD5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Дата(ы) теста</w:t>
            </w:r>
          </w:p>
        </w:tc>
        <w:tc>
          <w:tcPr>
            <w:tcW w:w="5760" w:type="dxa"/>
          </w:tcPr>
          <w:p w14:paraId="5371772E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2025-06-18</w:t>
            </w:r>
          </w:p>
        </w:tc>
      </w:tr>
    </w:tbl>
    <w:p w14:paraId="727EBBDD" w14:textId="77777777" w:rsidR="00B5391C" w:rsidRPr="00EB114C" w:rsidRDefault="00B5391C">
      <w:pPr>
        <w:rPr>
          <w:rFonts w:ascii="Times New Roman" w:hAnsi="Times New Roman" w:cs="Times New Roman"/>
          <w:sz w:val="28"/>
          <w:szCs w:val="28"/>
        </w:rPr>
      </w:pPr>
    </w:p>
    <w:p w14:paraId="02FA0D6B" w14:textId="77777777" w:rsidR="00B5391C" w:rsidRPr="00EB114C" w:rsidRDefault="00EB114C">
      <w:pPr>
        <w:rPr>
          <w:rFonts w:ascii="Times New Roman" w:hAnsi="Times New Roman" w:cs="Times New Roman"/>
          <w:sz w:val="28"/>
          <w:szCs w:val="28"/>
        </w:rPr>
      </w:pPr>
      <w:r w:rsidRPr="00EB114C">
        <w:rPr>
          <w:rFonts w:ascii="Times New Roman" w:hAnsi="Times New Roman" w:cs="Times New Roman"/>
          <w:b/>
          <w:sz w:val="28"/>
          <w:szCs w:val="28"/>
        </w:rPr>
        <w:t>Тестовый пример #51:</w:t>
      </w:r>
    </w:p>
    <w:tbl>
      <w:tblPr>
        <w:tblStyle w:val="aff0"/>
        <w:tblW w:w="0" w:type="auto"/>
        <w:tblLayout w:type="fixed"/>
        <w:tblLook w:val="04A0" w:firstRow="1" w:lastRow="0" w:firstColumn="1" w:lastColumn="0" w:noHBand="0" w:noVBand="1"/>
      </w:tblPr>
      <w:tblGrid>
        <w:gridCol w:w="4320"/>
        <w:gridCol w:w="5760"/>
      </w:tblGrid>
      <w:tr w:rsidR="00B5391C" w:rsidRPr="00EB114C" w14:paraId="12E0C1A0" w14:textId="77777777">
        <w:tc>
          <w:tcPr>
            <w:tcW w:w="4320" w:type="dxa"/>
            <w:shd w:val="clear" w:color="auto" w:fill="0070C0"/>
          </w:tcPr>
          <w:p w14:paraId="4DE1665C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Тестовый пример #</w:t>
            </w:r>
          </w:p>
        </w:tc>
        <w:tc>
          <w:tcPr>
            <w:tcW w:w="5760" w:type="dxa"/>
          </w:tcPr>
          <w:p w14:paraId="5B20C2DF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51</w:t>
            </w:r>
          </w:p>
        </w:tc>
      </w:tr>
      <w:tr w:rsidR="00B5391C" w:rsidRPr="00EB114C" w14:paraId="4960DD5C" w14:textId="77777777">
        <w:tc>
          <w:tcPr>
            <w:tcW w:w="4320" w:type="dxa"/>
            <w:shd w:val="clear" w:color="auto" w:fill="0070C0"/>
          </w:tcPr>
          <w:p w14:paraId="5370DE15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Приоритет тестирования</w:t>
            </w:r>
          </w:p>
        </w:tc>
        <w:tc>
          <w:tcPr>
            <w:tcW w:w="5760" w:type="dxa"/>
          </w:tcPr>
          <w:p w14:paraId="2C04A5FE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Средний</w:t>
            </w:r>
          </w:p>
        </w:tc>
      </w:tr>
      <w:tr w:rsidR="00B5391C" w:rsidRPr="00EB114C" w14:paraId="48189140" w14:textId="77777777">
        <w:tc>
          <w:tcPr>
            <w:tcW w:w="4320" w:type="dxa"/>
            <w:shd w:val="clear" w:color="auto" w:fill="0070C0"/>
          </w:tcPr>
          <w:p w14:paraId="2418F554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Заголовок/название теста</w:t>
            </w:r>
          </w:p>
        </w:tc>
        <w:tc>
          <w:tcPr>
            <w:tcW w:w="5760" w:type="dxa"/>
          </w:tcPr>
          <w:p w14:paraId="6C88685C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Client: Позитивный тест #51</w:t>
            </w:r>
          </w:p>
        </w:tc>
      </w:tr>
      <w:tr w:rsidR="00B5391C" w:rsidRPr="00EB114C" w14:paraId="435C56A5" w14:textId="77777777">
        <w:tc>
          <w:tcPr>
            <w:tcW w:w="4320" w:type="dxa"/>
            <w:shd w:val="clear" w:color="auto" w:fill="0070C0"/>
          </w:tcPr>
          <w:p w14:paraId="71891997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Краткое изложение теста</w:t>
            </w:r>
          </w:p>
        </w:tc>
        <w:tc>
          <w:tcPr>
            <w:tcW w:w="5760" w:type="dxa"/>
          </w:tcPr>
          <w:p w14:paraId="33A7B1CA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Вызов метода/создание объекта</w:t>
            </w:r>
          </w:p>
        </w:tc>
      </w:tr>
      <w:tr w:rsidR="00B5391C" w:rsidRPr="00EB114C" w14:paraId="04A8A652" w14:textId="77777777">
        <w:tc>
          <w:tcPr>
            <w:tcW w:w="4320" w:type="dxa"/>
            <w:shd w:val="clear" w:color="auto" w:fill="0070C0"/>
          </w:tcPr>
          <w:p w14:paraId="4874BDA0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Этапы теста</w:t>
            </w:r>
          </w:p>
        </w:tc>
        <w:tc>
          <w:tcPr>
            <w:tcW w:w="5760" w:type="dxa"/>
          </w:tcPr>
          <w:p w14:paraId="419B7A1E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Подготовка данных</w:t>
            </w:r>
            <w:r w:rsidRPr="00EB114C">
              <w:rPr>
                <w:rFonts w:ascii="Times New Roman" w:hAnsi="Times New Roman" w:cs="Times New Roman"/>
                <w:sz w:val="28"/>
                <w:szCs w:val="28"/>
              </w:rPr>
              <w:br/>
              <w:t>2. Вызов метода/создание объекта</w:t>
            </w:r>
            <w:r w:rsidRPr="00EB114C">
              <w:rPr>
                <w:rFonts w:ascii="Times New Roman" w:hAnsi="Times New Roman" w:cs="Times New Roman"/>
                <w:sz w:val="28"/>
                <w:szCs w:val="28"/>
              </w:rPr>
              <w:br/>
              <w:t>3. Проверка результата</w:t>
            </w:r>
          </w:p>
        </w:tc>
      </w:tr>
      <w:tr w:rsidR="00B5391C" w:rsidRPr="00EB114C" w14:paraId="060CBD55" w14:textId="77777777">
        <w:tc>
          <w:tcPr>
            <w:tcW w:w="4320" w:type="dxa"/>
            <w:shd w:val="clear" w:color="auto" w:fill="0070C0"/>
          </w:tcPr>
          <w:p w14:paraId="55014DF6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Тестовые данные</w:t>
            </w:r>
          </w:p>
        </w:tc>
        <w:tc>
          <w:tcPr>
            <w:tcW w:w="5760" w:type="dxa"/>
          </w:tcPr>
          <w:p w14:paraId="2E18BCB8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Component(1, "name")</w:t>
            </w:r>
          </w:p>
        </w:tc>
      </w:tr>
      <w:tr w:rsidR="00B5391C" w:rsidRPr="00EB114C" w14:paraId="1D6DFB98" w14:textId="77777777">
        <w:tc>
          <w:tcPr>
            <w:tcW w:w="4320" w:type="dxa"/>
            <w:shd w:val="clear" w:color="auto" w:fill="0070C0"/>
          </w:tcPr>
          <w:p w14:paraId="31C81B3B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Ожидаемый результат</w:t>
            </w:r>
          </w:p>
        </w:tc>
        <w:tc>
          <w:tcPr>
            <w:tcW w:w="5760" w:type="dxa"/>
          </w:tcPr>
          <w:p w14:paraId="64C9667F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Объект создан корректно</w:t>
            </w:r>
          </w:p>
        </w:tc>
      </w:tr>
      <w:tr w:rsidR="00B5391C" w:rsidRPr="00EB114C" w14:paraId="4F10CAE9" w14:textId="77777777">
        <w:tc>
          <w:tcPr>
            <w:tcW w:w="4320" w:type="dxa"/>
            <w:shd w:val="clear" w:color="auto" w:fill="0070C0"/>
          </w:tcPr>
          <w:p w14:paraId="1F59A773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Фактический результат</w:t>
            </w:r>
          </w:p>
        </w:tc>
        <w:tc>
          <w:tcPr>
            <w:tcW w:w="5760" w:type="dxa"/>
          </w:tcPr>
          <w:p w14:paraId="4D79A737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Объект создан корректно</w:t>
            </w:r>
          </w:p>
        </w:tc>
      </w:tr>
      <w:tr w:rsidR="00B5391C" w:rsidRPr="00EB114C" w14:paraId="48FCEF9A" w14:textId="77777777">
        <w:tc>
          <w:tcPr>
            <w:tcW w:w="4320" w:type="dxa"/>
            <w:shd w:val="clear" w:color="auto" w:fill="0070C0"/>
          </w:tcPr>
          <w:p w14:paraId="524535FE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Статус</w:t>
            </w:r>
          </w:p>
        </w:tc>
        <w:tc>
          <w:tcPr>
            <w:tcW w:w="5760" w:type="dxa"/>
          </w:tcPr>
          <w:p w14:paraId="443539F3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Зачёт</w:t>
            </w:r>
          </w:p>
        </w:tc>
      </w:tr>
      <w:tr w:rsidR="00B5391C" w:rsidRPr="00EB114C" w14:paraId="7E9BBF6E" w14:textId="77777777">
        <w:tc>
          <w:tcPr>
            <w:tcW w:w="4320" w:type="dxa"/>
            <w:shd w:val="clear" w:color="auto" w:fill="0070C0"/>
          </w:tcPr>
          <w:p w14:paraId="2A80B5FF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Предварительное условие</w:t>
            </w:r>
          </w:p>
        </w:tc>
        <w:tc>
          <w:tcPr>
            <w:tcW w:w="5760" w:type="dxa"/>
          </w:tcPr>
          <w:p w14:paraId="26D2C351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 xml:space="preserve">Класс </w:t>
            </w: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доступен для тестирования</w:t>
            </w:r>
          </w:p>
        </w:tc>
      </w:tr>
      <w:tr w:rsidR="00B5391C" w:rsidRPr="00EB114C" w14:paraId="1C3A6890" w14:textId="77777777">
        <w:tc>
          <w:tcPr>
            <w:tcW w:w="4320" w:type="dxa"/>
            <w:shd w:val="clear" w:color="auto" w:fill="0070C0"/>
          </w:tcPr>
          <w:p w14:paraId="380BEA54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lastRenderedPageBreak/>
              <w:t>Постусловие</w:t>
            </w:r>
          </w:p>
        </w:tc>
        <w:tc>
          <w:tcPr>
            <w:tcW w:w="5760" w:type="dxa"/>
          </w:tcPr>
          <w:p w14:paraId="3C296CA9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Объект создан / метод выполнен успешно</w:t>
            </w:r>
          </w:p>
        </w:tc>
      </w:tr>
      <w:tr w:rsidR="00B5391C" w:rsidRPr="00EB114C" w14:paraId="744D57F2" w14:textId="77777777">
        <w:tc>
          <w:tcPr>
            <w:tcW w:w="4320" w:type="dxa"/>
            <w:shd w:val="clear" w:color="auto" w:fill="0070C0"/>
          </w:tcPr>
          <w:p w14:paraId="07CA15A3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Примечания/комментарии</w:t>
            </w:r>
          </w:p>
        </w:tc>
        <w:tc>
          <w:tcPr>
            <w:tcW w:w="5760" w:type="dxa"/>
          </w:tcPr>
          <w:p w14:paraId="6EACBFF7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Нет комментариев</w:t>
            </w:r>
          </w:p>
        </w:tc>
      </w:tr>
    </w:tbl>
    <w:p w14:paraId="5633CA6F" w14:textId="77777777" w:rsidR="00B5391C" w:rsidRPr="00EB114C" w:rsidRDefault="00B5391C">
      <w:pPr>
        <w:rPr>
          <w:rFonts w:ascii="Times New Roman" w:hAnsi="Times New Roman" w:cs="Times New Roman"/>
          <w:sz w:val="28"/>
          <w:szCs w:val="28"/>
        </w:rPr>
      </w:pPr>
    </w:p>
    <w:p w14:paraId="1BE9F757" w14:textId="77777777" w:rsidR="00B5391C" w:rsidRPr="00EB114C" w:rsidRDefault="00EB114C">
      <w:pPr>
        <w:rPr>
          <w:rFonts w:ascii="Times New Roman" w:hAnsi="Times New Roman" w:cs="Times New Roman"/>
          <w:sz w:val="28"/>
          <w:szCs w:val="28"/>
        </w:rPr>
      </w:pPr>
      <w:r w:rsidRPr="00EB114C">
        <w:rPr>
          <w:rFonts w:ascii="Times New Roman" w:hAnsi="Times New Roman" w:cs="Times New Roman"/>
          <w:b/>
          <w:sz w:val="28"/>
          <w:szCs w:val="28"/>
        </w:rPr>
        <w:t>Аннотация теста</w:t>
      </w:r>
    </w:p>
    <w:tbl>
      <w:tblPr>
        <w:tblStyle w:val="aff0"/>
        <w:tblW w:w="0" w:type="auto"/>
        <w:tblLayout w:type="fixed"/>
        <w:tblLook w:val="04A0" w:firstRow="1" w:lastRow="0" w:firstColumn="1" w:lastColumn="0" w:noHBand="0" w:noVBand="1"/>
      </w:tblPr>
      <w:tblGrid>
        <w:gridCol w:w="4320"/>
        <w:gridCol w:w="5760"/>
      </w:tblGrid>
      <w:tr w:rsidR="00B5391C" w:rsidRPr="00EB114C" w14:paraId="0016A6A1" w14:textId="77777777">
        <w:tc>
          <w:tcPr>
            <w:tcW w:w="4320" w:type="dxa"/>
            <w:shd w:val="clear" w:color="auto" w:fill="0070C0"/>
          </w:tcPr>
          <w:p w14:paraId="79C29779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Название проекта</w:t>
            </w:r>
          </w:p>
        </w:tc>
        <w:tc>
          <w:tcPr>
            <w:tcW w:w="5760" w:type="dxa"/>
          </w:tcPr>
          <w:p w14:paraId="3939F91D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CompClub_Console ("Dish")</w:t>
            </w:r>
          </w:p>
        </w:tc>
      </w:tr>
      <w:tr w:rsidR="00B5391C" w:rsidRPr="00EB114C" w14:paraId="5C866C1A" w14:textId="77777777">
        <w:tc>
          <w:tcPr>
            <w:tcW w:w="4320" w:type="dxa"/>
            <w:shd w:val="clear" w:color="auto" w:fill="0070C0"/>
          </w:tcPr>
          <w:p w14:paraId="000320D8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Рабочая версия</w:t>
            </w:r>
          </w:p>
        </w:tc>
        <w:tc>
          <w:tcPr>
            <w:tcW w:w="5760" w:type="dxa"/>
          </w:tcPr>
          <w:p w14:paraId="130FB459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</w:tr>
      <w:tr w:rsidR="00B5391C" w:rsidRPr="00EB114C" w14:paraId="68799D92" w14:textId="77777777">
        <w:tc>
          <w:tcPr>
            <w:tcW w:w="4320" w:type="dxa"/>
            <w:shd w:val="clear" w:color="auto" w:fill="0070C0"/>
          </w:tcPr>
          <w:p w14:paraId="2BEE06AD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Имя тестирующего</w:t>
            </w:r>
          </w:p>
        </w:tc>
        <w:tc>
          <w:tcPr>
            <w:tcW w:w="5760" w:type="dxa"/>
          </w:tcPr>
          <w:p w14:paraId="6582DD88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Азаров А. А.</w:t>
            </w:r>
          </w:p>
        </w:tc>
      </w:tr>
      <w:tr w:rsidR="00B5391C" w:rsidRPr="00EB114C" w14:paraId="1E8CED5E" w14:textId="77777777">
        <w:tc>
          <w:tcPr>
            <w:tcW w:w="4320" w:type="dxa"/>
            <w:shd w:val="clear" w:color="auto" w:fill="0070C0"/>
          </w:tcPr>
          <w:p w14:paraId="1C9ECAD9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Дата(ы) теста</w:t>
            </w:r>
          </w:p>
        </w:tc>
        <w:tc>
          <w:tcPr>
            <w:tcW w:w="5760" w:type="dxa"/>
          </w:tcPr>
          <w:p w14:paraId="12D8B463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2025-06-18</w:t>
            </w:r>
          </w:p>
        </w:tc>
      </w:tr>
    </w:tbl>
    <w:p w14:paraId="1F7AF9DB" w14:textId="77777777" w:rsidR="00B5391C" w:rsidRPr="00EB114C" w:rsidRDefault="00B5391C">
      <w:pPr>
        <w:rPr>
          <w:rFonts w:ascii="Times New Roman" w:hAnsi="Times New Roman" w:cs="Times New Roman"/>
          <w:sz w:val="28"/>
          <w:szCs w:val="28"/>
        </w:rPr>
      </w:pPr>
    </w:p>
    <w:p w14:paraId="4BCFFDB5" w14:textId="77777777" w:rsidR="00B5391C" w:rsidRPr="00EB114C" w:rsidRDefault="00EB114C">
      <w:pPr>
        <w:rPr>
          <w:rFonts w:ascii="Times New Roman" w:hAnsi="Times New Roman" w:cs="Times New Roman"/>
          <w:sz w:val="28"/>
          <w:szCs w:val="28"/>
        </w:rPr>
      </w:pPr>
      <w:r w:rsidRPr="00EB114C">
        <w:rPr>
          <w:rFonts w:ascii="Times New Roman" w:hAnsi="Times New Roman" w:cs="Times New Roman"/>
          <w:b/>
          <w:sz w:val="28"/>
          <w:szCs w:val="28"/>
        </w:rPr>
        <w:t>Тестовый пример #52:</w:t>
      </w:r>
    </w:p>
    <w:tbl>
      <w:tblPr>
        <w:tblStyle w:val="aff0"/>
        <w:tblW w:w="0" w:type="auto"/>
        <w:tblLayout w:type="fixed"/>
        <w:tblLook w:val="04A0" w:firstRow="1" w:lastRow="0" w:firstColumn="1" w:lastColumn="0" w:noHBand="0" w:noVBand="1"/>
      </w:tblPr>
      <w:tblGrid>
        <w:gridCol w:w="4320"/>
        <w:gridCol w:w="5760"/>
      </w:tblGrid>
      <w:tr w:rsidR="00B5391C" w:rsidRPr="00EB114C" w14:paraId="6F9A7FB5" w14:textId="77777777">
        <w:tc>
          <w:tcPr>
            <w:tcW w:w="4320" w:type="dxa"/>
            <w:shd w:val="clear" w:color="auto" w:fill="0070C0"/>
          </w:tcPr>
          <w:p w14:paraId="0544D69C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Тестовый пример #</w:t>
            </w:r>
          </w:p>
        </w:tc>
        <w:tc>
          <w:tcPr>
            <w:tcW w:w="5760" w:type="dxa"/>
          </w:tcPr>
          <w:p w14:paraId="3CE9C795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52</w:t>
            </w:r>
          </w:p>
        </w:tc>
      </w:tr>
      <w:tr w:rsidR="00B5391C" w:rsidRPr="00EB114C" w14:paraId="2FEF8AB2" w14:textId="77777777">
        <w:tc>
          <w:tcPr>
            <w:tcW w:w="4320" w:type="dxa"/>
            <w:shd w:val="clear" w:color="auto" w:fill="0070C0"/>
          </w:tcPr>
          <w:p w14:paraId="15224821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Приоритет тестирования</w:t>
            </w:r>
          </w:p>
        </w:tc>
        <w:tc>
          <w:tcPr>
            <w:tcW w:w="5760" w:type="dxa"/>
          </w:tcPr>
          <w:p w14:paraId="5F35D9C0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Средний</w:t>
            </w:r>
          </w:p>
        </w:tc>
      </w:tr>
      <w:tr w:rsidR="00B5391C" w:rsidRPr="00EB114C" w14:paraId="5255E65D" w14:textId="77777777">
        <w:tc>
          <w:tcPr>
            <w:tcW w:w="4320" w:type="dxa"/>
            <w:shd w:val="clear" w:color="auto" w:fill="0070C0"/>
          </w:tcPr>
          <w:p w14:paraId="13A89061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Заголовок/название теста</w:t>
            </w:r>
          </w:p>
        </w:tc>
        <w:tc>
          <w:tcPr>
            <w:tcW w:w="5760" w:type="dxa"/>
          </w:tcPr>
          <w:p w14:paraId="44B7982E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Dish: Позитивный тест #52</w:t>
            </w:r>
          </w:p>
        </w:tc>
      </w:tr>
      <w:tr w:rsidR="00B5391C" w:rsidRPr="00EB114C" w14:paraId="244C888F" w14:textId="77777777">
        <w:tc>
          <w:tcPr>
            <w:tcW w:w="4320" w:type="dxa"/>
            <w:shd w:val="clear" w:color="auto" w:fill="0070C0"/>
          </w:tcPr>
          <w:p w14:paraId="44736CD4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Краткое изложение теста</w:t>
            </w:r>
          </w:p>
        </w:tc>
        <w:tc>
          <w:tcPr>
            <w:tcW w:w="5760" w:type="dxa"/>
          </w:tcPr>
          <w:p w14:paraId="1B22E233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Вызов метода/создание объекта</w:t>
            </w:r>
          </w:p>
        </w:tc>
      </w:tr>
      <w:tr w:rsidR="00B5391C" w:rsidRPr="00EB114C" w14:paraId="28498AA7" w14:textId="77777777">
        <w:tc>
          <w:tcPr>
            <w:tcW w:w="4320" w:type="dxa"/>
            <w:shd w:val="clear" w:color="auto" w:fill="0070C0"/>
          </w:tcPr>
          <w:p w14:paraId="271F9B1C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Этапы теста</w:t>
            </w:r>
          </w:p>
        </w:tc>
        <w:tc>
          <w:tcPr>
            <w:tcW w:w="5760" w:type="dxa"/>
          </w:tcPr>
          <w:p w14:paraId="028E4DC1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1. Подготовка данных</w:t>
            </w:r>
            <w:r w:rsidRPr="00EB114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2. Вызов </w:t>
            </w: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метода/создание объекта</w:t>
            </w:r>
            <w:r w:rsidRPr="00EB114C">
              <w:rPr>
                <w:rFonts w:ascii="Times New Roman" w:hAnsi="Times New Roman" w:cs="Times New Roman"/>
                <w:sz w:val="28"/>
                <w:szCs w:val="28"/>
              </w:rPr>
              <w:br/>
              <w:t>3. Проверка результата</w:t>
            </w:r>
          </w:p>
        </w:tc>
      </w:tr>
      <w:tr w:rsidR="00B5391C" w:rsidRPr="00EB114C" w14:paraId="15486122" w14:textId="77777777">
        <w:tc>
          <w:tcPr>
            <w:tcW w:w="4320" w:type="dxa"/>
            <w:shd w:val="clear" w:color="auto" w:fill="0070C0"/>
          </w:tcPr>
          <w:p w14:paraId="28590296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Тестовые данные</w:t>
            </w:r>
          </w:p>
        </w:tc>
        <w:tc>
          <w:tcPr>
            <w:tcW w:w="5760" w:type="dxa"/>
          </w:tcPr>
          <w:p w14:paraId="79C4FDC5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Component(2, "test")</w:t>
            </w:r>
          </w:p>
        </w:tc>
      </w:tr>
      <w:tr w:rsidR="00B5391C" w:rsidRPr="00EB114C" w14:paraId="7585B26F" w14:textId="77777777">
        <w:tc>
          <w:tcPr>
            <w:tcW w:w="4320" w:type="dxa"/>
            <w:shd w:val="clear" w:color="auto" w:fill="0070C0"/>
          </w:tcPr>
          <w:p w14:paraId="14C324DA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Ожидаемый результат</w:t>
            </w:r>
          </w:p>
        </w:tc>
        <w:tc>
          <w:tcPr>
            <w:tcW w:w="5760" w:type="dxa"/>
          </w:tcPr>
          <w:p w14:paraId="1D698E52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Объект создан корректно</w:t>
            </w:r>
          </w:p>
        </w:tc>
      </w:tr>
      <w:tr w:rsidR="00B5391C" w:rsidRPr="00EB114C" w14:paraId="69EA5005" w14:textId="77777777">
        <w:tc>
          <w:tcPr>
            <w:tcW w:w="4320" w:type="dxa"/>
            <w:shd w:val="clear" w:color="auto" w:fill="0070C0"/>
          </w:tcPr>
          <w:p w14:paraId="251B3394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Фактический результат</w:t>
            </w:r>
          </w:p>
        </w:tc>
        <w:tc>
          <w:tcPr>
            <w:tcW w:w="5760" w:type="dxa"/>
          </w:tcPr>
          <w:p w14:paraId="1F9673EF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Объект создан корректно</w:t>
            </w:r>
          </w:p>
        </w:tc>
      </w:tr>
      <w:tr w:rsidR="00B5391C" w:rsidRPr="00EB114C" w14:paraId="6ED398E0" w14:textId="77777777">
        <w:tc>
          <w:tcPr>
            <w:tcW w:w="4320" w:type="dxa"/>
            <w:shd w:val="clear" w:color="auto" w:fill="0070C0"/>
          </w:tcPr>
          <w:p w14:paraId="5D0CB27F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Статус</w:t>
            </w:r>
          </w:p>
        </w:tc>
        <w:tc>
          <w:tcPr>
            <w:tcW w:w="5760" w:type="dxa"/>
          </w:tcPr>
          <w:p w14:paraId="4B289471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Зачёт</w:t>
            </w:r>
          </w:p>
        </w:tc>
      </w:tr>
      <w:tr w:rsidR="00B5391C" w:rsidRPr="00EB114C" w14:paraId="2604FC3D" w14:textId="77777777">
        <w:tc>
          <w:tcPr>
            <w:tcW w:w="4320" w:type="dxa"/>
            <w:shd w:val="clear" w:color="auto" w:fill="0070C0"/>
          </w:tcPr>
          <w:p w14:paraId="469CC3CF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Предварительное условие</w:t>
            </w:r>
          </w:p>
        </w:tc>
        <w:tc>
          <w:tcPr>
            <w:tcW w:w="5760" w:type="dxa"/>
          </w:tcPr>
          <w:p w14:paraId="0710AE8D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 xml:space="preserve">Класс доступен для </w:t>
            </w: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тестирования</w:t>
            </w:r>
          </w:p>
        </w:tc>
      </w:tr>
      <w:tr w:rsidR="00B5391C" w:rsidRPr="00EB114C" w14:paraId="3DA2D1F6" w14:textId="77777777">
        <w:tc>
          <w:tcPr>
            <w:tcW w:w="4320" w:type="dxa"/>
            <w:shd w:val="clear" w:color="auto" w:fill="0070C0"/>
          </w:tcPr>
          <w:p w14:paraId="284D7FA9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Постусловие</w:t>
            </w:r>
          </w:p>
        </w:tc>
        <w:tc>
          <w:tcPr>
            <w:tcW w:w="5760" w:type="dxa"/>
          </w:tcPr>
          <w:p w14:paraId="40274585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Объект создан / метод выполнен успешно</w:t>
            </w:r>
          </w:p>
        </w:tc>
      </w:tr>
      <w:tr w:rsidR="00B5391C" w:rsidRPr="00EB114C" w14:paraId="635CA5EA" w14:textId="77777777">
        <w:tc>
          <w:tcPr>
            <w:tcW w:w="4320" w:type="dxa"/>
            <w:shd w:val="clear" w:color="auto" w:fill="0070C0"/>
          </w:tcPr>
          <w:p w14:paraId="2A5DB19F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Примечания/комментарии</w:t>
            </w:r>
          </w:p>
        </w:tc>
        <w:tc>
          <w:tcPr>
            <w:tcW w:w="5760" w:type="dxa"/>
          </w:tcPr>
          <w:p w14:paraId="6773DFC6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Нет комментариев</w:t>
            </w:r>
          </w:p>
        </w:tc>
      </w:tr>
    </w:tbl>
    <w:p w14:paraId="7455ECED" w14:textId="77777777" w:rsidR="00B5391C" w:rsidRPr="00EB114C" w:rsidRDefault="00B5391C">
      <w:pPr>
        <w:rPr>
          <w:rFonts w:ascii="Times New Roman" w:hAnsi="Times New Roman" w:cs="Times New Roman"/>
          <w:sz w:val="28"/>
          <w:szCs w:val="28"/>
        </w:rPr>
      </w:pPr>
    </w:p>
    <w:p w14:paraId="1F6F4805" w14:textId="77777777" w:rsidR="00B5391C" w:rsidRPr="00EB114C" w:rsidRDefault="00EB114C">
      <w:pPr>
        <w:rPr>
          <w:rFonts w:ascii="Times New Roman" w:hAnsi="Times New Roman" w:cs="Times New Roman"/>
          <w:sz w:val="28"/>
          <w:szCs w:val="28"/>
        </w:rPr>
      </w:pPr>
      <w:r w:rsidRPr="00EB114C">
        <w:rPr>
          <w:rFonts w:ascii="Times New Roman" w:hAnsi="Times New Roman" w:cs="Times New Roman"/>
          <w:b/>
          <w:sz w:val="28"/>
          <w:szCs w:val="28"/>
        </w:rPr>
        <w:t>Аннотация теста</w:t>
      </w:r>
    </w:p>
    <w:tbl>
      <w:tblPr>
        <w:tblStyle w:val="aff0"/>
        <w:tblW w:w="0" w:type="auto"/>
        <w:tblLayout w:type="fixed"/>
        <w:tblLook w:val="04A0" w:firstRow="1" w:lastRow="0" w:firstColumn="1" w:lastColumn="0" w:noHBand="0" w:noVBand="1"/>
      </w:tblPr>
      <w:tblGrid>
        <w:gridCol w:w="4320"/>
        <w:gridCol w:w="5760"/>
      </w:tblGrid>
      <w:tr w:rsidR="00B5391C" w:rsidRPr="00EB114C" w14:paraId="294DBDC6" w14:textId="77777777">
        <w:tc>
          <w:tcPr>
            <w:tcW w:w="4320" w:type="dxa"/>
            <w:shd w:val="clear" w:color="auto" w:fill="0070C0"/>
          </w:tcPr>
          <w:p w14:paraId="0B2AAE7A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Название проекта</w:t>
            </w:r>
          </w:p>
        </w:tc>
        <w:tc>
          <w:tcPr>
            <w:tcW w:w="5760" w:type="dxa"/>
          </w:tcPr>
          <w:p w14:paraId="7F743CCF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CompClub_Console ("Order")</w:t>
            </w:r>
          </w:p>
        </w:tc>
      </w:tr>
      <w:tr w:rsidR="00B5391C" w:rsidRPr="00EB114C" w14:paraId="6A5C1F60" w14:textId="77777777">
        <w:tc>
          <w:tcPr>
            <w:tcW w:w="4320" w:type="dxa"/>
            <w:shd w:val="clear" w:color="auto" w:fill="0070C0"/>
          </w:tcPr>
          <w:p w14:paraId="2676100D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Рабочая версия</w:t>
            </w:r>
          </w:p>
        </w:tc>
        <w:tc>
          <w:tcPr>
            <w:tcW w:w="5760" w:type="dxa"/>
          </w:tcPr>
          <w:p w14:paraId="1A528244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</w:tr>
      <w:tr w:rsidR="00B5391C" w:rsidRPr="00EB114C" w14:paraId="1E3CC5D2" w14:textId="77777777">
        <w:tc>
          <w:tcPr>
            <w:tcW w:w="4320" w:type="dxa"/>
            <w:shd w:val="clear" w:color="auto" w:fill="0070C0"/>
          </w:tcPr>
          <w:p w14:paraId="6B2C9A50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Имя тестирующего</w:t>
            </w:r>
          </w:p>
        </w:tc>
        <w:tc>
          <w:tcPr>
            <w:tcW w:w="5760" w:type="dxa"/>
          </w:tcPr>
          <w:p w14:paraId="2928D33E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Азаров А. А.</w:t>
            </w:r>
          </w:p>
        </w:tc>
      </w:tr>
      <w:tr w:rsidR="00B5391C" w:rsidRPr="00EB114C" w14:paraId="71D5AD69" w14:textId="77777777">
        <w:tc>
          <w:tcPr>
            <w:tcW w:w="4320" w:type="dxa"/>
            <w:shd w:val="clear" w:color="auto" w:fill="0070C0"/>
          </w:tcPr>
          <w:p w14:paraId="1C7DCA08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Дата(ы) теста</w:t>
            </w:r>
          </w:p>
        </w:tc>
        <w:tc>
          <w:tcPr>
            <w:tcW w:w="5760" w:type="dxa"/>
          </w:tcPr>
          <w:p w14:paraId="20BC45FD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2025-06-18</w:t>
            </w:r>
          </w:p>
        </w:tc>
      </w:tr>
    </w:tbl>
    <w:p w14:paraId="2D6A7F52" w14:textId="77777777" w:rsidR="00B5391C" w:rsidRPr="00EB114C" w:rsidRDefault="00B5391C">
      <w:pPr>
        <w:rPr>
          <w:rFonts w:ascii="Times New Roman" w:hAnsi="Times New Roman" w:cs="Times New Roman"/>
          <w:sz w:val="28"/>
          <w:szCs w:val="28"/>
        </w:rPr>
      </w:pPr>
    </w:p>
    <w:p w14:paraId="69A32F19" w14:textId="77777777" w:rsidR="00B5391C" w:rsidRPr="00EB114C" w:rsidRDefault="00EB114C">
      <w:pPr>
        <w:rPr>
          <w:rFonts w:ascii="Times New Roman" w:hAnsi="Times New Roman" w:cs="Times New Roman"/>
          <w:sz w:val="28"/>
          <w:szCs w:val="28"/>
        </w:rPr>
      </w:pPr>
      <w:r w:rsidRPr="00EB114C">
        <w:rPr>
          <w:rFonts w:ascii="Times New Roman" w:hAnsi="Times New Roman" w:cs="Times New Roman"/>
          <w:b/>
          <w:sz w:val="28"/>
          <w:szCs w:val="28"/>
        </w:rPr>
        <w:t>Тестовый пример #53:</w:t>
      </w:r>
    </w:p>
    <w:tbl>
      <w:tblPr>
        <w:tblStyle w:val="aff0"/>
        <w:tblW w:w="0" w:type="auto"/>
        <w:tblLayout w:type="fixed"/>
        <w:tblLook w:val="04A0" w:firstRow="1" w:lastRow="0" w:firstColumn="1" w:lastColumn="0" w:noHBand="0" w:noVBand="1"/>
      </w:tblPr>
      <w:tblGrid>
        <w:gridCol w:w="4320"/>
        <w:gridCol w:w="5760"/>
      </w:tblGrid>
      <w:tr w:rsidR="00B5391C" w:rsidRPr="00EB114C" w14:paraId="2CA40514" w14:textId="77777777">
        <w:tc>
          <w:tcPr>
            <w:tcW w:w="4320" w:type="dxa"/>
            <w:shd w:val="clear" w:color="auto" w:fill="0070C0"/>
          </w:tcPr>
          <w:p w14:paraId="3452C8C5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Тестовый пример #</w:t>
            </w:r>
          </w:p>
        </w:tc>
        <w:tc>
          <w:tcPr>
            <w:tcW w:w="5760" w:type="dxa"/>
          </w:tcPr>
          <w:p w14:paraId="66ECFC9D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53</w:t>
            </w:r>
          </w:p>
        </w:tc>
      </w:tr>
      <w:tr w:rsidR="00B5391C" w:rsidRPr="00EB114C" w14:paraId="2C590D78" w14:textId="77777777">
        <w:tc>
          <w:tcPr>
            <w:tcW w:w="4320" w:type="dxa"/>
            <w:shd w:val="clear" w:color="auto" w:fill="0070C0"/>
          </w:tcPr>
          <w:p w14:paraId="2B639547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lastRenderedPageBreak/>
              <w:t>Приоритет тестирования</w:t>
            </w:r>
          </w:p>
        </w:tc>
        <w:tc>
          <w:tcPr>
            <w:tcW w:w="5760" w:type="dxa"/>
          </w:tcPr>
          <w:p w14:paraId="2662836F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Средний</w:t>
            </w:r>
          </w:p>
        </w:tc>
      </w:tr>
      <w:tr w:rsidR="00B5391C" w:rsidRPr="00EB114C" w14:paraId="13D99C17" w14:textId="77777777">
        <w:tc>
          <w:tcPr>
            <w:tcW w:w="4320" w:type="dxa"/>
            <w:shd w:val="clear" w:color="auto" w:fill="0070C0"/>
          </w:tcPr>
          <w:p w14:paraId="6F668DC1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Заголовок/название теста</w:t>
            </w:r>
          </w:p>
        </w:tc>
        <w:tc>
          <w:tcPr>
            <w:tcW w:w="5760" w:type="dxa"/>
          </w:tcPr>
          <w:p w14:paraId="4C592B29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Order: Позитивный тест #53</w:t>
            </w:r>
          </w:p>
        </w:tc>
      </w:tr>
      <w:tr w:rsidR="00B5391C" w:rsidRPr="00EB114C" w14:paraId="460D4BD0" w14:textId="77777777">
        <w:tc>
          <w:tcPr>
            <w:tcW w:w="4320" w:type="dxa"/>
            <w:shd w:val="clear" w:color="auto" w:fill="0070C0"/>
          </w:tcPr>
          <w:p w14:paraId="1E45C9D1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Краткое изложение теста</w:t>
            </w:r>
          </w:p>
        </w:tc>
        <w:tc>
          <w:tcPr>
            <w:tcW w:w="5760" w:type="dxa"/>
          </w:tcPr>
          <w:p w14:paraId="765C17E3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Вызов метода/создание объекта</w:t>
            </w:r>
          </w:p>
        </w:tc>
      </w:tr>
      <w:tr w:rsidR="00B5391C" w:rsidRPr="00EB114C" w14:paraId="77AC7FFC" w14:textId="77777777">
        <w:tc>
          <w:tcPr>
            <w:tcW w:w="4320" w:type="dxa"/>
            <w:shd w:val="clear" w:color="auto" w:fill="0070C0"/>
          </w:tcPr>
          <w:p w14:paraId="07223738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Этапы теста</w:t>
            </w:r>
          </w:p>
        </w:tc>
        <w:tc>
          <w:tcPr>
            <w:tcW w:w="5760" w:type="dxa"/>
          </w:tcPr>
          <w:p w14:paraId="46AD0BDA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1. Подготовка данных</w:t>
            </w:r>
            <w:r w:rsidRPr="00EB114C">
              <w:rPr>
                <w:rFonts w:ascii="Times New Roman" w:hAnsi="Times New Roman" w:cs="Times New Roman"/>
                <w:sz w:val="28"/>
                <w:szCs w:val="28"/>
              </w:rPr>
              <w:br/>
              <w:t>2. Вызов метода/создание объекта</w:t>
            </w:r>
            <w:r w:rsidRPr="00EB114C">
              <w:rPr>
                <w:rFonts w:ascii="Times New Roman" w:hAnsi="Times New Roman" w:cs="Times New Roman"/>
                <w:sz w:val="28"/>
                <w:szCs w:val="28"/>
              </w:rPr>
              <w:br/>
              <w:t>3. Пров</w:t>
            </w: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ерка результата</w:t>
            </w:r>
          </w:p>
        </w:tc>
      </w:tr>
      <w:tr w:rsidR="00B5391C" w:rsidRPr="00EB114C" w14:paraId="0104ECD5" w14:textId="77777777">
        <w:tc>
          <w:tcPr>
            <w:tcW w:w="4320" w:type="dxa"/>
            <w:shd w:val="clear" w:color="auto" w:fill="0070C0"/>
          </w:tcPr>
          <w:p w14:paraId="2FB6E5ED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Тестовые данные</w:t>
            </w:r>
          </w:p>
        </w:tc>
        <w:tc>
          <w:tcPr>
            <w:tcW w:w="5760" w:type="dxa"/>
          </w:tcPr>
          <w:p w14:paraId="169F86D9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Валидные данные для Component</w:t>
            </w:r>
          </w:p>
        </w:tc>
      </w:tr>
      <w:tr w:rsidR="00B5391C" w:rsidRPr="00EB114C" w14:paraId="553FC049" w14:textId="77777777">
        <w:tc>
          <w:tcPr>
            <w:tcW w:w="4320" w:type="dxa"/>
            <w:shd w:val="clear" w:color="auto" w:fill="0070C0"/>
          </w:tcPr>
          <w:p w14:paraId="34FE4B1F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Ожидаемый результат</w:t>
            </w:r>
          </w:p>
        </w:tc>
        <w:tc>
          <w:tcPr>
            <w:tcW w:w="5760" w:type="dxa"/>
          </w:tcPr>
          <w:p w14:paraId="1A94B065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Ожидаемое корректное поведение</w:t>
            </w:r>
          </w:p>
        </w:tc>
      </w:tr>
      <w:tr w:rsidR="00B5391C" w:rsidRPr="00EB114C" w14:paraId="69C6AA96" w14:textId="77777777">
        <w:tc>
          <w:tcPr>
            <w:tcW w:w="4320" w:type="dxa"/>
            <w:shd w:val="clear" w:color="auto" w:fill="0070C0"/>
          </w:tcPr>
          <w:p w14:paraId="09C08B73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Фактический результат</w:t>
            </w:r>
          </w:p>
        </w:tc>
        <w:tc>
          <w:tcPr>
            <w:tcW w:w="5760" w:type="dxa"/>
          </w:tcPr>
          <w:p w14:paraId="3AB26B2F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Соответствует ожидаемому</w:t>
            </w:r>
          </w:p>
        </w:tc>
      </w:tr>
      <w:tr w:rsidR="00B5391C" w:rsidRPr="00EB114C" w14:paraId="4739FAA3" w14:textId="77777777">
        <w:tc>
          <w:tcPr>
            <w:tcW w:w="4320" w:type="dxa"/>
            <w:shd w:val="clear" w:color="auto" w:fill="0070C0"/>
          </w:tcPr>
          <w:p w14:paraId="058B2565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Статус</w:t>
            </w:r>
          </w:p>
        </w:tc>
        <w:tc>
          <w:tcPr>
            <w:tcW w:w="5760" w:type="dxa"/>
          </w:tcPr>
          <w:p w14:paraId="4626528E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Зачёт</w:t>
            </w:r>
          </w:p>
        </w:tc>
      </w:tr>
      <w:tr w:rsidR="00B5391C" w:rsidRPr="00EB114C" w14:paraId="3E9695E4" w14:textId="77777777">
        <w:tc>
          <w:tcPr>
            <w:tcW w:w="4320" w:type="dxa"/>
            <w:shd w:val="clear" w:color="auto" w:fill="0070C0"/>
          </w:tcPr>
          <w:p w14:paraId="16510C05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Предварительное условие</w:t>
            </w:r>
          </w:p>
        </w:tc>
        <w:tc>
          <w:tcPr>
            <w:tcW w:w="5760" w:type="dxa"/>
          </w:tcPr>
          <w:p w14:paraId="3E46D643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Класс доступен для тестирования</w:t>
            </w:r>
          </w:p>
        </w:tc>
      </w:tr>
      <w:tr w:rsidR="00B5391C" w:rsidRPr="00EB114C" w14:paraId="74D8F53E" w14:textId="77777777">
        <w:tc>
          <w:tcPr>
            <w:tcW w:w="4320" w:type="dxa"/>
            <w:shd w:val="clear" w:color="auto" w:fill="0070C0"/>
          </w:tcPr>
          <w:p w14:paraId="32012598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Постусловие</w:t>
            </w:r>
          </w:p>
        </w:tc>
        <w:tc>
          <w:tcPr>
            <w:tcW w:w="5760" w:type="dxa"/>
          </w:tcPr>
          <w:p w14:paraId="710C02EB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Объект создан / метод выполнен успешно</w:t>
            </w:r>
          </w:p>
        </w:tc>
      </w:tr>
      <w:tr w:rsidR="00B5391C" w:rsidRPr="00EB114C" w14:paraId="3CEC0547" w14:textId="77777777">
        <w:tc>
          <w:tcPr>
            <w:tcW w:w="4320" w:type="dxa"/>
            <w:shd w:val="clear" w:color="auto" w:fill="0070C0"/>
          </w:tcPr>
          <w:p w14:paraId="42453FBD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Примечания/комментарии</w:t>
            </w:r>
          </w:p>
        </w:tc>
        <w:tc>
          <w:tcPr>
            <w:tcW w:w="5760" w:type="dxa"/>
          </w:tcPr>
          <w:p w14:paraId="75AB0502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Нет комментариев</w:t>
            </w:r>
          </w:p>
        </w:tc>
      </w:tr>
    </w:tbl>
    <w:p w14:paraId="45934FD5" w14:textId="77777777" w:rsidR="00B5391C" w:rsidRPr="00EB114C" w:rsidRDefault="00B5391C">
      <w:pPr>
        <w:rPr>
          <w:rFonts w:ascii="Times New Roman" w:hAnsi="Times New Roman" w:cs="Times New Roman"/>
          <w:sz w:val="28"/>
          <w:szCs w:val="28"/>
        </w:rPr>
      </w:pPr>
    </w:p>
    <w:p w14:paraId="3F6A6C74" w14:textId="77777777" w:rsidR="00B5391C" w:rsidRPr="00EB114C" w:rsidRDefault="00EB114C">
      <w:pPr>
        <w:rPr>
          <w:rFonts w:ascii="Times New Roman" w:hAnsi="Times New Roman" w:cs="Times New Roman"/>
          <w:sz w:val="28"/>
          <w:szCs w:val="28"/>
        </w:rPr>
      </w:pPr>
      <w:r w:rsidRPr="00EB114C">
        <w:rPr>
          <w:rFonts w:ascii="Times New Roman" w:hAnsi="Times New Roman" w:cs="Times New Roman"/>
          <w:b/>
          <w:sz w:val="28"/>
          <w:szCs w:val="28"/>
        </w:rPr>
        <w:t>Аннотация теста</w:t>
      </w:r>
    </w:p>
    <w:tbl>
      <w:tblPr>
        <w:tblStyle w:val="aff0"/>
        <w:tblW w:w="0" w:type="auto"/>
        <w:tblLayout w:type="fixed"/>
        <w:tblLook w:val="04A0" w:firstRow="1" w:lastRow="0" w:firstColumn="1" w:lastColumn="0" w:noHBand="0" w:noVBand="1"/>
      </w:tblPr>
      <w:tblGrid>
        <w:gridCol w:w="4320"/>
        <w:gridCol w:w="5760"/>
      </w:tblGrid>
      <w:tr w:rsidR="00B5391C" w:rsidRPr="00EB114C" w14:paraId="718824DB" w14:textId="77777777">
        <w:tc>
          <w:tcPr>
            <w:tcW w:w="4320" w:type="dxa"/>
            <w:shd w:val="clear" w:color="auto" w:fill="0070C0"/>
          </w:tcPr>
          <w:p w14:paraId="70CF8251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Название проекта</w:t>
            </w:r>
          </w:p>
        </w:tc>
        <w:tc>
          <w:tcPr>
            <w:tcW w:w="5760" w:type="dxa"/>
          </w:tcPr>
          <w:p w14:paraId="63C75802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CompClub_Console ("Guest")</w:t>
            </w:r>
          </w:p>
        </w:tc>
      </w:tr>
      <w:tr w:rsidR="00B5391C" w:rsidRPr="00EB114C" w14:paraId="784A2D34" w14:textId="77777777">
        <w:tc>
          <w:tcPr>
            <w:tcW w:w="4320" w:type="dxa"/>
            <w:shd w:val="clear" w:color="auto" w:fill="0070C0"/>
          </w:tcPr>
          <w:p w14:paraId="0EFAE77D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Рабочая версия</w:t>
            </w:r>
          </w:p>
        </w:tc>
        <w:tc>
          <w:tcPr>
            <w:tcW w:w="5760" w:type="dxa"/>
          </w:tcPr>
          <w:p w14:paraId="4A8F58B0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</w:tr>
      <w:tr w:rsidR="00B5391C" w:rsidRPr="00EB114C" w14:paraId="385C6FFD" w14:textId="77777777">
        <w:tc>
          <w:tcPr>
            <w:tcW w:w="4320" w:type="dxa"/>
            <w:shd w:val="clear" w:color="auto" w:fill="0070C0"/>
          </w:tcPr>
          <w:p w14:paraId="50B518DA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Имя тестирующего</w:t>
            </w:r>
          </w:p>
        </w:tc>
        <w:tc>
          <w:tcPr>
            <w:tcW w:w="5760" w:type="dxa"/>
          </w:tcPr>
          <w:p w14:paraId="4E8751DD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Азаров А. А.</w:t>
            </w:r>
          </w:p>
        </w:tc>
      </w:tr>
      <w:tr w:rsidR="00B5391C" w:rsidRPr="00EB114C" w14:paraId="5695A2A0" w14:textId="77777777">
        <w:tc>
          <w:tcPr>
            <w:tcW w:w="4320" w:type="dxa"/>
            <w:shd w:val="clear" w:color="auto" w:fill="0070C0"/>
          </w:tcPr>
          <w:p w14:paraId="4D411B8B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Дата(ы) теста</w:t>
            </w:r>
          </w:p>
        </w:tc>
        <w:tc>
          <w:tcPr>
            <w:tcW w:w="5760" w:type="dxa"/>
          </w:tcPr>
          <w:p w14:paraId="55CA8D25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2025-06-18</w:t>
            </w:r>
          </w:p>
        </w:tc>
      </w:tr>
    </w:tbl>
    <w:p w14:paraId="458CBA54" w14:textId="77777777" w:rsidR="00B5391C" w:rsidRPr="00EB114C" w:rsidRDefault="00B5391C">
      <w:pPr>
        <w:rPr>
          <w:rFonts w:ascii="Times New Roman" w:hAnsi="Times New Roman" w:cs="Times New Roman"/>
          <w:sz w:val="28"/>
          <w:szCs w:val="28"/>
        </w:rPr>
      </w:pPr>
    </w:p>
    <w:p w14:paraId="42D4F910" w14:textId="77777777" w:rsidR="00B5391C" w:rsidRPr="00EB114C" w:rsidRDefault="00EB114C">
      <w:pPr>
        <w:rPr>
          <w:rFonts w:ascii="Times New Roman" w:hAnsi="Times New Roman" w:cs="Times New Roman"/>
          <w:sz w:val="28"/>
          <w:szCs w:val="28"/>
        </w:rPr>
      </w:pPr>
      <w:r w:rsidRPr="00EB114C">
        <w:rPr>
          <w:rFonts w:ascii="Times New Roman" w:hAnsi="Times New Roman" w:cs="Times New Roman"/>
          <w:b/>
          <w:sz w:val="28"/>
          <w:szCs w:val="28"/>
        </w:rPr>
        <w:t xml:space="preserve">Тестовый пример </w:t>
      </w:r>
      <w:r w:rsidRPr="00EB114C">
        <w:rPr>
          <w:rFonts w:ascii="Times New Roman" w:hAnsi="Times New Roman" w:cs="Times New Roman"/>
          <w:b/>
          <w:sz w:val="28"/>
          <w:szCs w:val="28"/>
        </w:rPr>
        <w:t>#54:</w:t>
      </w:r>
    </w:p>
    <w:tbl>
      <w:tblPr>
        <w:tblStyle w:val="aff0"/>
        <w:tblW w:w="0" w:type="auto"/>
        <w:tblLayout w:type="fixed"/>
        <w:tblLook w:val="04A0" w:firstRow="1" w:lastRow="0" w:firstColumn="1" w:lastColumn="0" w:noHBand="0" w:noVBand="1"/>
      </w:tblPr>
      <w:tblGrid>
        <w:gridCol w:w="4320"/>
        <w:gridCol w:w="5760"/>
      </w:tblGrid>
      <w:tr w:rsidR="00B5391C" w:rsidRPr="00EB114C" w14:paraId="2A378650" w14:textId="77777777">
        <w:tc>
          <w:tcPr>
            <w:tcW w:w="4320" w:type="dxa"/>
            <w:shd w:val="clear" w:color="auto" w:fill="0070C0"/>
          </w:tcPr>
          <w:p w14:paraId="7F63BEC3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Тестовый пример #</w:t>
            </w:r>
          </w:p>
        </w:tc>
        <w:tc>
          <w:tcPr>
            <w:tcW w:w="5760" w:type="dxa"/>
          </w:tcPr>
          <w:p w14:paraId="309A4AE2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54</w:t>
            </w:r>
          </w:p>
        </w:tc>
      </w:tr>
      <w:tr w:rsidR="00B5391C" w:rsidRPr="00EB114C" w14:paraId="6710702E" w14:textId="77777777">
        <w:tc>
          <w:tcPr>
            <w:tcW w:w="4320" w:type="dxa"/>
            <w:shd w:val="clear" w:color="auto" w:fill="0070C0"/>
          </w:tcPr>
          <w:p w14:paraId="2F28661B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Приоритет тестирования</w:t>
            </w:r>
          </w:p>
        </w:tc>
        <w:tc>
          <w:tcPr>
            <w:tcW w:w="5760" w:type="dxa"/>
          </w:tcPr>
          <w:p w14:paraId="3BE1F8BE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Средний</w:t>
            </w:r>
          </w:p>
        </w:tc>
      </w:tr>
      <w:tr w:rsidR="00B5391C" w:rsidRPr="00EB114C" w14:paraId="074D3851" w14:textId="77777777">
        <w:tc>
          <w:tcPr>
            <w:tcW w:w="4320" w:type="dxa"/>
            <w:shd w:val="clear" w:color="auto" w:fill="0070C0"/>
          </w:tcPr>
          <w:p w14:paraId="7CAC88C5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Заголовок/название теста</w:t>
            </w:r>
          </w:p>
        </w:tc>
        <w:tc>
          <w:tcPr>
            <w:tcW w:w="5760" w:type="dxa"/>
          </w:tcPr>
          <w:p w14:paraId="0207FBA2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Guest: Позитивный тест #54</w:t>
            </w:r>
          </w:p>
        </w:tc>
      </w:tr>
      <w:tr w:rsidR="00B5391C" w:rsidRPr="00EB114C" w14:paraId="5A456F14" w14:textId="77777777">
        <w:tc>
          <w:tcPr>
            <w:tcW w:w="4320" w:type="dxa"/>
            <w:shd w:val="clear" w:color="auto" w:fill="0070C0"/>
          </w:tcPr>
          <w:p w14:paraId="38763353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Краткое изложение теста</w:t>
            </w:r>
          </w:p>
        </w:tc>
        <w:tc>
          <w:tcPr>
            <w:tcW w:w="5760" w:type="dxa"/>
          </w:tcPr>
          <w:p w14:paraId="299BD4F4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Вызов метода/создание объекта</w:t>
            </w:r>
          </w:p>
        </w:tc>
      </w:tr>
      <w:tr w:rsidR="00B5391C" w:rsidRPr="00EB114C" w14:paraId="459BFDA0" w14:textId="77777777">
        <w:tc>
          <w:tcPr>
            <w:tcW w:w="4320" w:type="dxa"/>
            <w:shd w:val="clear" w:color="auto" w:fill="0070C0"/>
          </w:tcPr>
          <w:p w14:paraId="34C33552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Этапы теста</w:t>
            </w:r>
          </w:p>
        </w:tc>
        <w:tc>
          <w:tcPr>
            <w:tcW w:w="5760" w:type="dxa"/>
          </w:tcPr>
          <w:p w14:paraId="3FE16993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1. Подготовка данных</w:t>
            </w:r>
            <w:r w:rsidRPr="00EB114C">
              <w:rPr>
                <w:rFonts w:ascii="Times New Roman" w:hAnsi="Times New Roman" w:cs="Times New Roman"/>
                <w:sz w:val="28"/>
                <w:szCs w:val="28"/>
              </w:rPr>
              <w:br/>
              <w:t>2. Вызов метода/создание объекта</w:t>
            </w:r>
            <w:r w:rsidRPr="00EB114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3. Проверка </w:t>
            </w: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результата</w:t>
            </w:r>
          </w:p>
        </w:tc>
      </w:tr>
      <w:tr w:rsidR="00B5391C" w:rsidRPr="00EB114C" w14:paraId="28EBC37F" w14:textId="77777777">
        <w:tc>
          <w:tcPr>
            <w:tcW w:w="4320" w:type="dxa"/>
            <w:shd w:val="clear" w:color="auto" w:fill="0070C0"/>
          </w:tcPr>
          <w:p w14:paraId="0C5DB912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Тестовые данные</w:t>
            </w:r>
          </w:p>
        </w:tc>
        <w:tc>
          <w:tcPr>
            <w:tcW w:w="5760" w:type="dxa"/>
          </w:tcPr>
          <w:p w14:paraId="0291A822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Component(4, "sample")</w:t>
            </w:r>
          </w:p>
        </w:tc>
      </w:tr>
      <w:tr w:rsidR="00B5391C" w:rsidRPr="00EB114C" w14:paraId="1C782AFD" w14:textId="77777777">
        <w:tc>
          <w:tcPr>
            <w:tcW w:w="4320" w:type="dxa"/>
            <w:shd w:val="clear" w:color="auto" w:fill="0070C0"/>
          </w:tcPr>
          <w:p w14:paraId="77B799E1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Ожидаемый результат</w:t>
            </w:r>
          </w:p>
        </w:tc>
        <w:tc>
          <w:tcPr>
            <w:tcW w:w="5760" w:type="dxa"/>
          </w:tcPr>
          <w:p w14:paraId="59974D2A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Объект создан корректно</w:t>
            </w:r>
          </w:p>
        </w:tc>
      </w:tr>
      <w:tr w:rsidR="00B5391C" w:rsidRPr="00EB114C" w14:paraId="6DEA3CF6" w14:textId="77777777">
        <w:tc>
          <w:tcPr>
            <w:tcW w:w="4320" w:type="dxa"/>
            <w:shd w:val="clear" w:color="auto" w:fill="0070C0"/>
          </w:tcPr>
          <w:p w14:paraId="4915E082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Фактический результат</w:t>
            </w:r>
          </w:p>
        </w:tc>
        <w:tc>
          <w:tcPr>
            <w:tcW w:w="5760" w:type="dxa"/>
          </w:tcPr>
          <w:p w14:paraId="6752C8B2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Объект создан корректно</w:t>
            </w:r>
          </w:p>
        </w:tc>
      </w:tr>
      <w:tr w:rsidR="00B5391C" w:rsidRPr="00EB114C" w14:paraId="4CF34320" w14:textId="77777777">
        <w:tc>
          <w:tcPr>
            <w:tcW w:w="4320" w:type="dxa"/>
            <w:shd w:val="clear" w:color="auto" w:fill="0070C0"/>
          </w:tcPr>
          <w:p w14:paraId="4E31A393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Статус</w:t>
            </w:r>
          </w:p>
        </w:tc>
        <w:tc>
          <w:tcPr>
            <w:tcW w:w="5760" w:type="dxa"/>
          </w:tcPr>
          <w:p w14:paraId="615D2221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Зачёт</w:t>
            </w:r>
          </w:p>
        </w:tc>
      </w:tr>
      <w:tr w:rsidR="00B5391C" w:rsidRPr="00EB114C" w14:paraId="73C51805" w14:textId="77777777">
        <w:tc>
          <w:tcPr>
            <w:tcW w:w="4320" w:type="dxa"/>
            <w:shd w:val="clear" w:color="auto" w:fill="0070C0"/>
          </w:tcPr>
          <w:p w14:paraId="2B62F51F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Предварительное условие</w:t>
            </w:r>
          </w:p>
        </w:tc>
        <w:tc>
          <w:tcPr>
            <w:tcW w:w="5760" w:type="dxa"/>
          </w:tcPr>
          <w:p w14:paraId="0E627F94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Класс доступен для тестирования</w:t>
            </w:r>
          </w:p>
        </w:tc>
      </w:tr>
      <w:tr w:rsidR="00B5391C" w:rsidRPr="00EB114C" w14:paraId="52293628" w14:textId="77777777">
        <w:tc>
          <w:tcPr>
            <w:tcW w:w="4320" w:type="dxa"/>
            <w:shd w:val="clear" w:color="auto" w:fill="0070C0"/>
          </w:tcPr>
          <w:p w14:paraId="6B376E0D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Постусловие</w:t>
            </w:r>
          </w:p>
        </w:tc>
        <w:tc>
          <w:tcPr>
            <w:tcW w:w="5760" w:type="dxa"/>
          </w:tcPr>
          <w:p w14:paraId="4885DAD7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Объект создан / метод выполне</w:t>
            </w: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н успешно</w:t>
            </w:r>
          </w:p>
        </w:tc>
      </w:tr>
      <w:tr w:rsidR="00B5391C" w:rsidRPr="00EB114C" w14:paraId="27ACFA05" w14:textId="77777777">
        <w:tc>
          <w:tcPr>
            <w:tcW w:w="4320" w:type="dxa"/>
            <w:shd w:val="clear" w:color="auto" w:fill="0070C0"/>
          </w:tcPr>
          <w:p w14:paraId="120F8463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Примечания/комментарии</w:t>
            </w:r>
          </w:p>
        </w:tc>
        <w:tc>
          <w:tcPr>
            <w:tcW w:w="5760" w:type="dxa"/>
          </w:tcPr>
          <w:p w14:paraId="785673FF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Нет комментариев</w:t>
            </w:r>
          </w:p>
        </w:tc>
      </w:tr>
    </w:tbl>
    <w:p w14:paraId="32005960" w14:textId="77777777" w:rsidR="00B5391C" w:rsidRPr="00EB114C" w:rsidRDefault="00B5391C">
      <w:pPr>
        <w:rPr>
          <w:rFonts w:ascii="Times New Roman" w:hAnsi="Times New Roman" w:cs="Times New Roman"/>
          <w:sz w:val="28"/>
          <w:szCs w:val="28"/>
        </w:rPr>
      </w:pPr>
    </w:p>
    <w:p w14:paraId="52717D42" w14:textId="77777777" w:rsidR="00B5391C" w:rsidRPr="00EB114C" w:rsidRDefault="00EB114C">
      <w:pPr>
        <w:rPr>
          <w:rFonts w:ascii="Times New Roman" w:hAnsi="Times New Roman" w:cs="Times New Roman"/>
          <w:sz w:val="28"/>
          <w:szCs w:val="28"/>
        </w:rPr>
      </w:pPr>
      <w:r w:rsidRPr="00EB114C">
        <w:rPr>
          <w:rFonts w:ascii="Times New Roman" w:hAnsi="Times New Roman" w:cs="Times New Roman"/>
          <w:b/>
          <w:sz w:val="28"/>
          <w:szCs w:val="28"/>
        </w:rPr>
        <w:lastRenderedPageBreak/>
        <w:t>Аннотация теста</w:t>
      </w:r>
    </w:p>
    <w:tbl>
      <w:tblPr>
        <w:tblStyle w:val="aff0"/>
        <w:tblW w:w="0" w:type="auto"/>
        <w:tblLayout w:type="fixed"/>
        <w:tblLook w:val="04A0" w:firstRow="1" w:lastRow="0" w:firstColumn="1" w:lastColumn="0" w:noHBand="0" w:noVBand="1"/>
      </w:tblPr>
      <w:tblGrid>
        <w:gridCol w:w="4320"/>
        <w:gridCol w:w="5760"/>
      </w:tblGrid>
      <w:tr w:rsidR="00B5391C" w:rsidRPr="00EB114C" w14:paraId="55AF84D1" w14:textId="77777777">
        <w:tc>
          <w:tcPr>
            <w:tcW w:w="4320" w:type="dxa"/>
            <w:shd w:val="clear" w:color="auto" w:fill="0070C0"/>
          </w:tcPr>
          <w:p w14:paraId="66DF2E75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Название проекта</w:t>
            </w:r>
          </w:p>
        </w:tc>
        <w:tc>
          <w:tcPr>
            <w:tcW w:w="5760" w:type="dxa"/>
          </w:tcPr>
          <w:p w14:paraId="1B062469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CompClub_Console ("Program")</w:t>
            </w:r>
          </w:p>
        </w:tc>
      </w:tr>
      <w:tr w:rsidR="00B5391C" w:rsidRPr="00EB114C" w14:paraId="464108F3" w14:textId="77777777">
        <w:tc>
          <w:tcPr>
            <w:tcW w:w="4320" w:type="dxa"/>
            <w:shd w:val="clear" w:color="auto" w:fill="0070C0"/>
          </w:tcPr>
          <w:p w14:paraId="49873A5D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Рабочая версия</w:t>
            </w:r>
          </w:p>
        </w:tc>
        <w:tc>
          <w:tcPr>
            <w:tcW w:w="5760" w:type="dxa"/>
          </w:tcPr>
          <w:p w14:paraId="63D6E5F6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</w:tr>
      <w:tr w:rsidR="00B5391C" w:rsidRPr="00EB114C" w14:paraId="6BCF153E" w14:textId="77777777">
        <w:tc>
          <w:tcPr>
            <w:tcW w:w="4320" w:type="dxa"/>
            <w:shd w:val="clear" w:color="auto" w:fill="0070C0"/>
          </w:tcPr>
          <w:p w14:paraId="48013269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Имя тестирующего</w:t>
            </w:r>
          </w:p>
        </w:tc>
        <w:tc>
          <w:tcPr>
            <w:tcW w:w="5760" w:type="dxa"/>
          </w:tcPr>
          <w:p w14:paraId="70F7C1B4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Азаров А. А.</w:t>
            </w:r>
          </w:p>
        </w:tc>
      </w:tr>
      <w:tr w:rsidR="00B5391C" w:rsidRPr="00EB114C" w14:paraId="2D1312AF" w14:textId="77777777">
        <w:tc>
          <w:tcPr>
            <w:tcW w:w="4320" w:type="dxa"/>
            <w:shd w:val="clear" w:color="auto" w:fill="0070C0"/>
          </w:tcPr>
          <w:p w14:paraId="026ED94C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Дата(ы) теста</w:t>
            </w:r>
          </w:p>
        </w:tc>
        <w:tc>
          <w:tcPr>
            <w:tcW w:w="5760" w:type="dxa"/>
          </w:tcPr>
          <w:p w14:paraId="7192F021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2025-06-18</w:t>
            </w:r>
          </w:p>
        </w:tc>
      </w:tr>
    </w:tbl>
    <w:p w14:paraId="4FC09552" w14:textId="77777777" w:rsidR="00B5391C" w:rsidRPr="00EB114C" w:rsidRDefault="00B5391C">
      <w:pPr>
        <w:rPr>
          <w:rFonts w:ascii="Times New Roman" w:hAnsi="Times New Roman" w:cs="Times New Roman"/>
          <w:sz w:val="28"/>
          <w:szCs w:val="28"/>
        </w:rPr>
      </w:pPr>
    </w:p>
    <w:p w14:paraId="2A2D4B26" w14:textId="77777777" w:rsidR="00B5391C" w:rsidRPr="00EB114C" w:rsidRDefault="00EB114C">
      <w:pPr>
        <w:rPr>
          <w:rFonts w:ascii="Times New Roman" w:hAnsi="Times New Roman" w:cs="Times New Roman"/>
          <w:sz w:val="28"/>
          <w:szCs w:val="28"/>
        </w:rPr>
      </w:pPr>
      <w:r w:rsidRPr="00EB114C">
        <w:rPr>
          <w:rFonts w:ascii="Times New Roman" w:hAnsi="Times New Roman" w:cs="Times New Roman"/>
          <w:b/>
          <w:sz w:val="28"/>
          <w:szCs w:val="28"/>
        </w:rPr>
        <w:t>Тестовый пример #55:</w:t>
      </w:r>
    </w:p>
    <w:tbl>
      <w:tblPr>
        <w:tblStyle w:val="aff0"/>
        <w:tblW w:w="0" w:type="auto"/>
        <w:tblLayout w:type="fixed"/>
        <w:tblLook w:val="04A0" w:firstRow="1" w:lastRow="0" w:firstColumn="1" w:lastColumn="0" w:noHBand="0" w:noVBand="1"/>
      </w:tblPr>
      <w:tblGrid>
        <w:gridCol w:w="4320"/>
        <w:gridCol w:w="5760"/>
      </w:tblGrid>
      <w:tr w:rsidR="00B5391C" w:rsidRPr="00EB114C" w14:paraId="424F9C63" w14:textId="77777777">
        <w:tc>
          <w:tcPr>
            <w:tcW w:w="4320" w:type="dxa"/>
            <w:shd w:val="clear" w:color="auto" w:fill="0070C0"/>
          </w:tcPr>
          <w:p w14:paraId="26A8BAE9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Тестовый пример #</w:t>
            </w:r>
          </w:p>
        </w:tc>
        <w:tc>
          <w:tcPr>
            <w:tcW w:w="5760" w:type="dxa"/>
          </w:tcPr>
          <w:p w14:paraId="321748C6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55</w:t>
            </w:r>
          </w:p>
        </w:tc>
      </w:tr>
      <w:tr w:rsidR="00B5391C" w:rsidRPr="00EB114C" w14:paraId="59B3D968" w14:textId="77777777">
        <w:tc>
          <w:tcPr>
            <w:tcW w:w="4320" w:type="dxa"/>
            <w:shd w:val="clear" w:color="auto" w:fill="0070C0"/>
          </w:tcPr>
          <w:p w14:paraId="032F4E3F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 xml:space="preserve">Приоритет </w:t>
            </w: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тестирования</w:t>
            </w:r>
          </w:p>
        </w:tc>
        <w:tc>
          <w:tcPr>
            <w:tcW w:w="5760" w:type="dxa"/>
          </w:tcPr>
          <w:p w14:paraId="48D976EA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Высокий</w:t>
            </w:r>
          </w:p>
        </w:tc>
      </w:tr>
      <w:tr w:rsidR="00B5391C" w:rsidRPr="00EB114C" w14:paraId="59C6E915" w14:textId="77777777">
        <w:tc>
          <w:tcPr>
            <w:tcW w:w="4320" w:type="dxa"/>
            <w:shd w:val="clear" w:color="auto" w:fill="0070C0"/>
          </w:tcPr>
          <w:p w14:paraId="63A858ED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Заголовок/название теста</w:t>
            </w:r>
          </w:p>
        </w:tc>
        <w:tc>
          <w:tcPr>
            <w:tcW w:w="5760" w:type="dxa"/>
          </w:tcPr>
          <w:p w14:paraId="4C685663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Program: Позитивный тест #55</w:t>
            </w:r>
          </w:p>
        </w:tc>
      </w:tr>
      <w:tr w:rsidR="00B5391C" w:rsidRPr="00EB114C" w14:paraId="59DB13D9" w14:textId="77777777">
        <w:tc>
          <w:tcPr>
            <w:tcW w:w="4320" w:type="dxa"/>
            <w:shd w:val="clear" w:color="auto" w:fill="0070C0"/>
          </w:tcPr>
          <w:p w14:paraId="3EE8B1A8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Краткое изложение теста</w:t>
            </w:r>
          </w:p>
        </w:tc>
        <w:tc>
          <w:tcPr>
            <w:tcW w:w="5760" w:type="dxa"/>
          </w:tcPr>
          <w:p w14:paraId="7FF44A80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Вызов метода/создание объекта</w:t>
            </w:r>
          </w:p>
        </w:tc>
      </w:tr>
      <w:tr w:rsidR="00B5391C" w:rsidRPr="00EB114C" w14:paraId="69A8C185" w14:textId="77777777">
        <w:tc>
          <w:tcPr>
            <w:tcW w:w="4320" w:type="dxa"/>
            <w:shd w:val="clear" w:color="auto" w:fill="0070C0"/>
          </w:tcPr>
          <w:p w14:paraId="449555B5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Этапы теста</w:t>
            </w:r>
          </w:p>
        </w:tc>
        <w:tc>
          <w:tcPr>
            <w:tcW w:w="5760" w:type="dxa"/>
          </w:tcPr>
          <w:p w14:paraId="3005CD7B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1. Подготовка данных</w:t>
            </w:r>
            <w:r w:rsidRPr="00EB114C">
              <w:rPr>
                <w:rFonts w:ascii="Times New Roman" w:hAnsi="Times New Roman" w:cs="Times New Roman"/>
                <w:sz w:val="28"/>
                <w:szCs w:val="28"/>
              </w:rPr>
              <w:br/>
              <w:t>2. Вызов метода/создание объекта</w:t>
            </w:r>
            <w:r w:rsidRPr="00EB114C">
              <w:rPr>
                <w:rFonts w:ascii="Times New Roman" w:hAnsi="Times New Roman" w:cs="Times New Roman"/>
                <w:sz w:val="28"/>
                <w:szCs w:val="28"/>
              </w:rPr>
              <w:br/>
              <w:t>3. Проверка результата</w:t>
            </w:r>
          </w:p>
        </w:tc>
      </w:tr>
      <w:tr w:rsidR="00B5391C" w:rsidRPr="00EB114C" w14:paraId="071BB339" w14:textId="77777777">
        <w:tc>
          <w:tcPr>
            <w:tcW w:w="4320" w:type="dxa"/>
            <w:shd w:val="clear" w:color="auto" w:fill="0070C0"/>
          </w:tcPr>
          <w:p w14:paraId="0A15035B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Тестовые данные</w:t>
            </w:r>
          </w:p>
        </w:tc>
        <w:tc>
          <w:tcPr>
            <w:tcW w:w="5760" w:type="dxa"/>
          </w:tcPr>
          <w:p w14:paraId="632E6D15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Component(5, "unit</w:t>
            </w: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")</w:t>
            </w:r>
          </w:p>
        </w:tc>
      </w:tr>
      <w:tr w:rsidR="00B5391C" w:rsidRPr="00EB114C" w14:paraId="6D28CE54" w14:textId="77777777">
        <w:tc>
          <w:tcPr>
            <w:tcW w:w="4320" w:type="dxa"/>
            <w:shd w:val="clear" w:color="auto" w:fill="0070C0"/>
          </w:tcPr>
          <w:p w14:paraId="4CB73719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Ожидаемый результат</w:t>
            </w:r>
          </w:p>
        </w:tc>
        <w:tc>
          <w:tcPr>
            <w:tcW w:w="5760" w:type="dxa"/>
          </w:tcPr>
          <w:p w14:paraId="2BC98610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Объект создан корректно</w:t>
            </w:r>
          </w:p>
        </w:tc>
      </w:tr>
      <w:tr w:rsidR="00B5391C" w:rsidRPr="00EB114C" w14:paraId="43AE631B" w14:textId="77777777">
        <w:tc>
          <w:tcPr>
            <w:tcW w:w="4320" w:type="dxa"/>
            <w:shd w:val="clear" w:color="auto" w:fill="0070C0"/>
          </w:tcPr>
          <w:p w14:paraId="51806766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Фактический результат</w:t>
            </w:r>
          </w:p>
        </w:tc>
        <w:tc>
          <w:tcPr>
            <w:tcW w:w="5760" w:type="dxa"/>
          </w:tcPr>
          <w:p w14:paraId="460B89B3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Объект создан корректно</w:t>
            </w:r>
          </w:p>
        </w:tc>
      </w:tr>
      <w:tr w:rsidR="00B5391C" w:rsidRPr="00EB114C" w14:paraId="29CB2CFE" w14:textId="77777777">
        <w:tc>
          <w:tcPr>
            <w:tcW w:w="4320" w:type="dxa"/>
            <w:shd w:val="clear" w:color="auto" w:fill="0070C0"/>
          </w:tcPr>
          <w:p w14:paraId="141CDCCD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Статус</w:t>
            </w:r>
          </w:p>
        </w:tc>
        <w:tc>
          <w:tcPr>
            <w:tcW w:w="5760" w:type="dxa"/>
          </w:tcPr>
          <w:p w14:paraId="324F5DB8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Зачёт</w:t>
            </w:r>
          </w:p>
        </w:tc>
      </w:tr>
      <w:tr w:rsidR="00B5391C" w:rsidRPr="00EB114C" w14:paraId="5DBEA892" w14:textId="77777777">
        <w:tc>
          <w:tcPr>
            <w:tcW w:w="4320" w:type="dxa"/>
            <w:shd w:val="clear" w:color="auto" w:fill="0070C0"/>
          </w:tcPr>
          <w:p w14:paraId="7289DB3F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Предварительное условие</w:t>
            </w:r>
          </w:p>
        </w:tc>
        <w:tc>
          <w:tcPr>
            <w:tcW w:w="5760" w:type="dxa"/>
          </w:tcPr>
          <w:p w14:paraId="2DACEAF6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Класс доступен для тестирования</w:t>
            </w:r>
          </w:p>
        </w:tc>
      </w:tr>
      <w:tr w:rsidR="00B5391C" w:rsidRPr="00EB114C" w14:paraId="7219B4B1" w14:textId="77777777">
        <w:tc>
          <w:tcPr>
            <w:tcW w:w="4320" w:type="dxa"/>
            <w:shd w:val="clear" w:color="auto" w:fill="0070C0"/>
          </w:tcPr>
          <w:p w14:paraId="7655D4A2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Постусловие</w:t>
            </w:r>
          </w:p>
        </w:tc>
        <w:tc>
          <w:tcPr>
            <w:tcW w:w="5760" w:type="dxa"/>
          </w:tcPr>
          <w:p w14:paraId="55CB44C2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Объект создан / метод выполнен успешно</w:t>
            </w:r>
          </w:p>
        </w:tc>
      </w:tr>
      <w:tr w:rsidR="00B5391C" w:rsidRPr="00EB114C" w14:paraId="05CA9C14" w14:textId="77777777">
        <w:tc>
          <w:tcPr>
            <w:tcW w:w="4320" w:type="dxa"/>
            <w:shd w:val="clear" w:color="auto" w:fill="0070C0"/>
          </w:tcPr>
          <w:p w14:paraId="5F35F1EB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Примечания/комментарии</w:t>
            </w:r>
          </w:p>
        </w:tc>
        <w:tc>
          <w:tcPr>
            <w:tcW w:w="5760" w:type="dxa"/>
          </w:tcPr>
          <w:p w14:paraId="338EBBE2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Нет комментариев</w:t>
            </w:r>
          </w:p>
        </w:tc>
      </w:tr>
    </w:tbl>
    <w:p w14:paraId="48D26FFA" w14:textId="77777777" w:rsidR="00B5391C" w:rsidRPr="00EB114C" w:rsidRDefault="00B5391C">
      <w:pPr>
        <w:rPr>
          <w:rFonts w:ascii="Times New Roman" w:hAnsi="Times New Roman" w:cs="Times New Roman"/>
          <w:sz w:val="28"/>
          <w:szCs w:val="28"/>
        </w:rPr>
      </w:pPr>
    </w:p>
    <w:p w14:paraId="4C1E92F3" w14:textId="77777777" w:rsidR="00B5391C" w:rsidRPr="00EB114C" w:rsidRDefault="00EB114C">
      <w:pPr>
        <w:rPr>
          <w:rFonts w:ascii="Times New Roman" w:hAnsi="Times New Roman" w:cs="Times New Roman"/>
          <w:sz w:val="28"/>
          <w:szCs w:val="28"/>
        </w:rPr>
      </w:pPr>
      <w:r w:rsidRPr="00EB114C">
        <w:rPr>
          <w:rFonts w:ascii="Times New Roman" w:hAnsi="Times New Roman" w:cs="Times New Roman"/>
          <w:b/>
          <w:sz w:val="28"/>
          <w:szCs w:val="28"/>
        </w:rPr>
        <w:t>Аннотация теста</w:t>
      </w:r>
    </w:p>
    <w:tbl>
      <w:tblPr>
        <w:tblStyle w:val="aff0"/>
        <w:tblW w:w="0" w:type="auto"/>
        <w:tblLayout w:type="fixed"/>
        <w:tblLook w:val="04A0" w:firstRow="1" w:lastRow="0" w:firstColumn="1" w:lastColumn="0" w:noHBand="0" w:noVBand="1"/>
      </w:tblPr>
      <w:tblGrid>
        <w:gridCol w:w="4320"/>
        <w:gridCol w:w="5760"/>
      </w:tblGrid>
      <w:tr w:rsidR="00B5391C" w:rsidRPr="00EB114C" w14:paraId="337398AF" w14:textId="77777777">
        <w:tc>
          <w:tcPr>
            <w:tcW w:w="4320" w:type="dxa"/>
            <w:shd w:val="clear" w:color="auto" w:fill="0070C0"/>
          </w:tcPr>
          <w:p w14:paraId="4BF858E8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Название проекта</w:t>
            </w:r>
          </w:p>
        </w:tc>
        <w:tc>
          <w:tcPr>
            <w:tcW w:w="5760" w:type="dxa"/>
          </w:tcPr>
          <w:p w14:paraId="117793F3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CompClub_Console ("Enums")</w:t>
            </w:r>
          </w:p>
        </w:tc>
      </w:tr>
      <w:tr w:rsidR="00B5391C" w:rsidRPr="00EB114C" w14:paraId="7B83F161" w14:textId="77777777">
        <w:tc>
          <w:tcPr>
            <w:tcW w:w="4320" w:type="dxa"/>
            <w:shd w:val="clear" w:color="auto" w:fill="0070C0"/>
          </w:tcPr>
          <w:p w14:paraId="74B54F62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Рабочая версия</w:t>
            </w:r>
          </w:p>
        </w:tc>
        <w:tc>
          <w:tcPr>
            <w:tcW w:w="5760" w:type="dxa"/>
          </w:tcPr>
          <w:p w14:paraId="6AB34C53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</w:tr>
      <w:tr w:rsidR="00B5391C" w:rsidRPr="00EB114C" w14:paraId="391E8820" w14:textId="77777777">
        <w:tc>
          <w:tcPr>
            <w:tcW w:w="4320" w:type="dxa"/>
            <w:shd w:val="clear" w:color="auto" w:fill="0070C0"/>
          </w:tcPr>
          <w:p w14:paraId="0FCFFF4B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Имя тестирующего</w:t>
            </w:r>
          </w:p>
        </w:tc>
        <w:tc>
          <w:tcPr>
            <w:tcW w:w="5760" w:type="dxa"/>
          </w:tcPr>
          <w:p w14:paraId="398186D6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Азаров А. А.</w:t>
            </w:r>
          </w:p>
        </w:tc>
      </w:tr>
      <w:tr w:rsidR="00B5391C" w:rsidRPr="00EB114C" w14:paraId="6D1CA443" w14:textId="77777777">
        <w:tc>
          <w:tcPr>
            <w:tcW w:w="4320" w:type="dxa"/>
            <w:shd w:val="clear" w:color="auto" w:fill="0070C0"/>
          </w:tcPr>
          <w:p w14:paraId="6358F8EF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Дата(ы) теста</w:t>
            </w:r>
          </w:p>
        </w:tc>
        <w:tc>
          <w:tcPr>
            <w:tcW w:w="5760" w:type="dxa"/>
          </w:tcPr>
          <w:p w14:paraId="6752C356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2025-06-18</w:t>
            </w:r>
          </w:p>
        </w:tc>
      </w:tr>
    </w:tbl>
    <w:p w14:paraId="7ED69F5D" w14:textId="77777777" w:rsidR="00B5391C" w:rsidRPr="00EB114C" w:rsidRDefault="00B5391C">
      <w:pPr>
        <w:rPr>
          <w:rFonts w:ascii="Times New Roman" w:hAnsi="Times New Roman" w:cs="Times New Roman"/>
          <w:sz w:val="28"/>
          <w:szCs w:val="28"/>
        </w:rPr>
      </w:pPr>
    </w:p>
    <w:p w14:paraId="0AACAAE6" w14:textId="77777777" w:rsidR="00B5391C" w:rsidRPr="00EB114C" w:rsidRDefault="00EB114C">
      <w:pPr>
        <w:rPr>
          <w:rFonts w:ascii="Times New Roman" w:hAnsi="Times New Roman" w:cs="Times New Roman"/>
          <w:sz w:val="28"/>
          <w:szCs w:val="28"/>
        </w:rPr>
      </w:pPr>
      <w:r w:rsidRPr="00EB114C">
        <w:rPr>
          <w:rFonts w:ascii="Times New Roman" w:hAnsi="Times New Roman" w:cs="Times New Roman"/>
          <w:b/>
          <w:sz w:val="28"/>
          <w:szCs w:val="28"/>
        </w:rPr>
        <w:t>Тестовый пример #56:</w:t>
      </w:r>
    </w:p>
    <w:tbl>
      <w:tblPr>
        <w:tblStyle w:val="aff0"/>
        <w:tblW w:w="0" w:type="auto"/>
        <w:tblLayout w:type="fixed"/>
        <w:tblLook w:val="04A0" w:firstRow="1" w:lastRow="0" w:firstColumn="1" w:lastColumn="0" w:noHBand="0" w:noVBand="1"/>
      </w:tblPr>
      <w:tblGrid>
        <w:gridCol w:w="4320"/>
        <w:gridCol w:w="5760"/>
      </w:tblGrid>
      <w:tr w:rsidR="00B5391C" w:rsidRPr="00EB114C" w14:paraId="63FDF688" w14:textId="77777777">
        <w:tc>
          <w:tcPr>
            <w:tcW w:w="4320" w:type="dxa"/>
            <w:shd w:val="clear" w:color="auto" w:fill="0070C0"/>
          </w:tcPr>
          <w:p w14:paraId="1D24F3A0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Тестовый пример #</w:t>
            </w:r>
          </w:p>
        </w:tc>
        <w:tc>
          <w:tcPr>
            <w:tcW w:w="5760" w:type="dxa"/>
          </w:tcPr>
          <w:p w14:paraId="2DA31233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56</w:t>
            </w:r>
          </w:p>
        </w:tc>
      </w:tr>
      <w:tr w:rsidR="00B5391C" w:rsidRPr="00EB114C" w14:paraId="7D34452D" w14:textId="77777777">
        <w:tc>
          <w:tcPr>
            <w:tcW w:w="4320" w:type="dxa"/>
            <w:shd w:val="clear" w:color="auto" w:fill="0070C0"/>
          </w:tcPr>
          <w:p w14:paraId="20E7AE9A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 xml:space="preserve">Приоритет </w:t>
            </w: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тестирования</w:t>
            </w:r>
          </w:p>
        </w:tc>
        <w:tc>
          <w:tcPr>
            <w:tcW w:w="5760" w:type="dxa"/>
          </w:tcPr>
          <w:p w14:paraId="732212B3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Средний</w:t>
            </w:r>
          </w:p>
        </w:tc>
      </w:tr>
      <w:tr w:rsidR="00B5391C" w:rsidRPr="00EB114C" w14:paraId="06894852" w14:textId="77777777">
        <w:tc>
          <w:tcPr>
            <w:tcW w:w="4320" w:type="dxa"/>
            <w:shd w:val="clear" w:color="auto" w:fill="0070C0"/>
          </w:tcPr>
          <w:p w14:paraId="594EBBC5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Заголовок/название теста</w:t>
            </w:r>
          </w:p>
        </w:tc>
        <w:tc>
          <w:tcPr>
            <w:tcW w:w="5760" w:type="dxa"/>
          </w:tcPr>
          <w:p w14:paraId="3C86481D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Enums: Позитивный тест #56</w:t>
            </w:r>
          </w:p>
        </w:tc>
      </w:tr>
      <w:tr w:rsidR="00B5391C" w:rsidRPr="00EB114C" w14:paraId="27BF7E9C" w14:textId="77777777">
        <w:tc>
          <w:tcPr>
            <w:tcW w:w="4320" w:type="dxa"/>
            <w:shd w:val="clear" w:color="auto" w:fill="0070C0"/>
          </w:tcPr>
          <w:p w14:paraId="5BA825B7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Краткое изложение теста</w:t>
            </w:r>
          </w:p>
        </w:tc>
        <w:tc>
          <w:tcPr>
            <w:tcW w:w="5760" w:type="dxa"/>
          </w:tcPr>
          <w:p w14:paraId="5CBBB299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Вызов метода/создание объекта</w:t>
            </w:r>
          </w:p>
        </w:tc>
      </w:tr>
      <w:tr w:rsidR="00B5391C" w:rsidRPr="00EB114C" w14:paraId="7E01F678" w14:textId="77777777">
        <w:tc>
          <w:tcPr>
            <w:tcW w:w="4320" w:type="dxa"/>
            <w:shd w:val="clear" w:color="auto" w:fill="0070C0"/>
          </w:tcPr>
          <w:p w14:paraId="7868F724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lastRenderedPageBreak/>
              <w:t>Этапы теста</w:t>
            </w:r>
          </w:p>
        </w:tc>
        <w:tc>
          <w:tcPr>
            <w:tcW w:w="5760" w:type="dxa"/>
          </w:tcPr>
          <w:p w14:paraId="6DDE236D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1. Подготовка данных</w:t>
            </w:r>
            <w:r w:rsidRPr="00EB114C">
              <w:rPr>
                <w:rFonts w:ascii="Times New Roman" w:hAnsi="Times New Roman" w:cs="Times New Roman"/>
                <w:sz w:val="28"/>
                <w:szCs w:val="28"/>
              </w:rPr>
              <w:br/>
              <w:t>2. Вызов метода/создание объекта</w:t>
            </w:r>
            <w:r w:rsidRPr="00EB114C">
              <w:rPr>
                <w:rFonts w:ascii="Times New Roman" w:hAnsi="Times New Roman" w:cs="Times New Roman"/>
                <w:sz w:val="28"/>
                <w:szCs w:val="28"/>
              </w:rPr>
              <w:br/>
              <w:t>3. Проверка результата</w:t>
            </w:r>
          </w:p>
        </w:tc>
      </w:tr>
      <w:tr w:rsidR="00B5391C" w:rsidRPr="00EB114C" w14:paraId="26A290F1" w14:textId="77777777">
        <w:tc>
          <w:tcPr>
            <w:tcW w:w="4320" w:type="dxa"/>
            <w:shd w:val="clear" w:color="auto" w:fill="0070C0"/>
          </w:tcPr>
          <w:p w14:paraId="2C594CC3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Тестовые данные</w:t>
            </w:r>
          </w:p>
        </w:tc>
        <w:tc>
          <w:tcPr>
            <w:tcW w:w="5760" w:type="dxa"/>
          </w:tcPr>
          <w:p w14:paraId="78E28F5B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Component(1, "name")</w:t>
            </w:r>
          </w:p>
        </w:tc>
      </w:tr>
      <w:tr w:rsidR="00B5391C" w:rsidRPr="00EB114C" w14:paraId="2FCD4483" w14:textId="77777777">
        <w:tc>
          <w:tcPr>
            <w:tcW w:w="4320" w:type="dxa"/>
            <w:shd w:val="clear" w:color="auto" w:fill="0070C0"/>
          </w:tcPr>
          <w:p w14:paraId="459F4332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Ожидаемый результат</w:t>
            </w:r>
          </w:p>
        </w:tc>
        <w:tc>
          <w:tcPr>
            <w:tcW w:w="5760" w:type="dxa"/>
          </w:tcPr>
          <w:p w14:paraId="09E1A03F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Объект создан корректно</w:t>
            </w:r>
          </w:p>
        </w:tc>
      </w:tr>
      <w:tr w:rsidR="00B5391C" w:rsidRPr="00EB114C" w14:paraId="5DD7D9E5" w14:textId="77777777">
        <w:tc>
          <w:tcPr>
            <w:tcW w:w="4320" w:type="dxa"/>
            <w:shd w:val="clear" w:color="auto" w:fill="0070C0"/>
          </w:tcPr>
          <w:p w14:paraId="70CA3532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Фактический результат</w:t>
            </w:r>
          </w:p>
        </w:tc>
        <w:tc>
          <w:tcPr>
            <w:tcW w:w="5760" w:type="dxa"/>
          </w:tcPr>
          <w:p w14:paraId="1867B6AD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Объект создан корректно</w:t>
            </w:r>
          </w:p>
        </w:tc>
      </w:tr>
      <w:tr w:rsidR="00B5391C" w:rsidRPr="00EB114C" w14:paraId="383115D7" w14:textId="77777777">
        <w:tc>
          <w:tcPr>
            <w:tcW w:w="4320" w:type="dxa"/>
            <w:shd w:val="clear" w:color="auto" w:fill="0070C0"/>
          </w:tcPr>
          <w:p w14:paraId="3CCF183C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Статус</w:t>
            </w:r>
          </w:p>
        </w:tc>
        <w:tc>
          <w:tcPr>
            <w:tcW w:w="5760" w:type="dxa"/>
          </w:tcPr>
          <w:p w14:paraId="6FE17ACE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Не зачёт</w:t>
            </w:r>
          </w:p>
        </w:tc>
      </w:tr>
      <w:tr w:rsidR="00B5391C" w:rsidRPr="00EB114C" w14:paraId="137B4732" w14:textId="77777777">
        <w:tc>
          <w:tcPr>
            <w:tcW w:w="4320" w:type="dxa"/>
            <w:shd w:val="clear" w:color="auto" w:fill="0070C0"/>
          </w:tcPr>
          <w:p w14:paraId="4E1FAD40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Предварительное условие</w:t>
            </w:r>
          </w:p>
        </w:tc>
        <w:tc>
          <w:tcPr>
            <w:tcW w:w="5760" w:type="dxa"/>
          </w:tcPr>
          <w:p w14:paraId="3046496A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Класс доступен для тестирования</w:t>
            </w:r>
          </w:p>
        </w:tc>
      </w:tr>
      <w:tr w:rsidR="00B5391C" w:rsidRPr="00EB114C" w14:paraId="0C3E7A3C" w14:textId="77777777">
        <w:tc>
          <w:tcPr>
            <w:tcW w:w="4320" w:type="dxa"/>
            <w:shd w:val="clear" w:color="auto" w:fill="0070C0"/>
          </w:tcPr>
          <w:p w14:paraId="7B66FAEA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Постусловие</w:t>
            </w:r>
          </w:p>
        </w:tc>
        <w:tc>
          <w:tcPr>
            <w:tcW w:w="5760" w:type="dxa"/>
          </w:tcPr>
          <w:p w14:paraId="38B4D43A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Объект создан / метод выполнен успешно</w:t>
            </w:r>
          </w:p>
        </w:tc>
      </w:tr>
      <w:tr w:rsidR="00B5391C" w:rsidRPr="00EB114C" w14:paraId="1AD09631" w14:textId="77777777">
        <w:tc>
          <w:tcPr>
            <w:tcW w:w="4320" w:type="dxa"/>
            <w:shd w:val="clear" w:color="auto" w:fill="0070C0"/>
          </w:tcPr>
          <w:p w14:paraId="53E3F602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Примечания/комментарии</w:t>
            </w:r>
          </w:p>
        </w:tc>
        <w:tc>
          <w:tcPr>
            <w:tcW w:w="5760" w:type="dxa"/>
          </w:tcPr>
          <w:p w14:paraId="6B619CFD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Нет комментариев</w:t>
            </w:r>
          </w:p>
        </w:tc>
      </w:tr>
    </w:tbl>
    <w:p w14:paraId="4F1E8814" w14:textId="77777777" w:rsidR="00B5391C" w:rsidRPr="00EB114C" w:rsidRDefault="00B5391C">
      <w:pPr>
        <w:rPr>
          <w:rFonts w:ascii="Times New Roman" w:hAnsi="Times New Roman" w:cs="Times New Roman"/>
          <w:sz w:val="28"/>
          <w:szCs w:val="28"/>
        </w:rPr>
      </w:pPr>
    </w:p>
    <w:p w14:paraId="61573C88" w14:textId="77777777" w:rsidR="00B5391C" w:rsidRPr="00EB114C" w:rsidRDefault="00EB114C">
      <w:pPr>
        <w:rPr>
          <w:rFonts w:ascii="Times New Roman" w:hAnsi="Times New Roman" w:cs="Times New Roman"/>
          <w:sz w:val="28"/>
          <w:szCs w:val="28"/>
        </w:rPr>
      </w:pPr>
      <w:r w:rsidRPr="00EB114C">
        <w:rPr>
          <w:rFonts w:ascii="Times New Roman" w:hAnsi="Times New Roman" w:cs="Times New Roman"/>
          <w:b/>
          <w:sz w:val="28"/>
          <w:szCs w:val="28"/>
        </w:rPr>
        <w:t>Аннотация теста</w:t>
      </w:r>
    </w:p>
    <w:tbl>
      <w:tblPr>
        <w:tblStyle w:val="aff0"/>
        <w:tblW w:w="0" w:type="auto"/>
        <w:tblLayout w:type="fixed"/>
        <w:tblLook w:val="04A0" w:firstRow="1" w:lastRow="0" w:firstColumn="1" w:lastColumn="0" w:noHBand="0" w:noVBand="1"/>
      </w:tblPr>
      <w:tblGrid>
        <w:gridCol w:w="4320"/>
        <w:gridCol w:w="5760"/>
      </w:tblGrid>
      <w:tr w:rsidR="00B5391C" w:rsidRPr="00EB114C" w14:paraId="0BD07CC3" w14:textId="77777777">
        <w:tc>
          <w:tcPr>
            <w:tcW w:w="4320" w:type="dxa"/>
            <w:shd w:val="clear" w:color="auto" w:fill="0070C0"/>
          </w:tcPr>
          <w:p w14:paraId="6ABA225E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Название проекта</w:t>
            </w:r>
          </w:p>
        </w:tc>
        <w:tc>
          <w:tcPr>
            <w:tcW w:w="5760" w:type="dxa"/>
          </w:tcPr>
          <w:p w14:paraId="01C55EBF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CompClub_Console ("Component")</w:t>
            </w:r>
          </w:p>
        </w:tc>
      </w:tr>
      <w:tr w:rsidR="00B5391C" w:rsidRPr="00EB114C" w14:paraId="18C5A6C0" w14:textId="77777777">
        <w:tc>
          <w:tcPr>
            <w:tcW w:w="4320" w:type="dxa"/>
            <w:shd w:val="clear" w:color="auto" w:fill="0070C0"/>
          </w:tcPr>
          <w:p w14:paraId="584F013C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Рабочая версия</w:t>
            </w:r>
          </w:p>
        </w:tc>
        <w:tc>
          <w:tcPr>
            <w:tcW w:w="5760" w:type="dxa"/>
          </w:tcPr>
          <w:p w14:paraId="69EF34B3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</w:tr>
      <w:tr w:rsidR="00B5391C" w:rsidRPr="00EB114C" w14:paraId="3D3BFB38" w14:textId="77777777">
        <w:tc>
          <w:tcPr>
            <w:tcW w:w="4320" w:type="dxa"/>
            <w:shd w:val="clear" w:color="auto" w:fill="0070C0"/>
          </w:tcPr>
          <w:p w14:paraId="719AC08E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Имя тестирующего</w:t>
            </w:r>
          </w:p>
        </w:tc>
        <w:tc>
          <w:tcPr>
            <w:tcW w:w="5760" w:type="dxa"/>
          </w:tcPr>
          <w:p w14:paraId="58D9F940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Азаров А. А.</w:t>
            </w:r>
          </w:p>
        </w:tc>
      </w:tr>
      <w:tr w:rsidR="00B5391C" w:rsidRPr="00EB114C" w14:paraId="2F200B3B" w14:textId="77777777">
        <w:tc>
          <w:tcPr>
            <w:tcW w:w="4320" w:type="dxa"/>
            <w:shd w:val="clear" w:color="auto" w:fill="0070C0"/>
          </w:tcPr>
          <w:p w14:paraId="41216D8F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Дата(ы) теста</w:t>
            </w:r>
          </w:p>
        </w:tc>
        <w:tc>
          <w:tcPr>
            <w:tcW w:w="5760" w:type="dxa"/>
          </w:tcPr>
          <w:p w14:paraId="3A74D51A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2025-06-18</w:t>
            </w:r>
          </w:p>
        </w:tc>
      </w:tr>
    </w:tbl>
    <w:p w14:paraId="7B5BA687" w14:textId="77777777" w:rsidR="00B5391C" w:rsidRPr="00EB114C" w:rsidRDefault="00B5391C">
      <w:pPr>
        <w:rPr>
          <w:rFonts w:ascii="Times New Roman" w:hAnsi="Times New Roman" w:cs="Times New Roman"/>
          <w:sz w:val="28"/>
          <w:szCs w:val="28"/>
        </w:rPr>
      </w:pPr>
    </w:p>
    <w:p w14:paraId="06108FEB" w14:textId="77777777" w:rsidR="00B5391C" w:rsidRPr="00EB114C" w:rsidRDefault="00EB114C">
      <w:pPr>
        <w:rPr>
          <w:rFonts w:ascii="Times New Roman" w:hAnsi="Times New Roman" w:cs="Times New Roman"/>
          <w:sz w:val="28"/>
          <w:szCs w:val="28"/>
        </w:rPr>
      </w:pPr>
      <w:r w:rsidRPr="00EB114C">
        <w:rPr>
          <w:rFonts w:ascii="Times New Roman" w:hAnsi="Times New Roman" w:cs="Times New Roman"/>
          <w:b/>
          <w:sz w:val="28"/>
          <w:szCs w:val="28"/>
        </w:rPr>
        <w:t>Тестовый пример #57:</w:t>
      </w:r>
    </w:p>
    <w:tbl>
      <w:tblPr>
        <w:tblStyle w:val="aff0"/>
        <w:tblW w:w="0" w:type="auto"/>
        <w:tblLayout w:type="fixed"/>
        <w:tblLook w:val="04A0" w:firstRow="1" w:lastRow="0" w:firstColumn="1" w:lastColumn="0" w:noHBand="0" w:noVBand="1"/>
      </w:tblPr>
      <w:tblGrid>
        <w:gridCol w:w="4320"/>
        <w:gridCol w:w="5760"/>
      </w:tblGrid>
      <w:tr w:rsidR="00B5391C" w:rsidRPr="00EB114C" w14:paraId="182E03E1" w14:textId="77777777">
        <w:tc>
          <w:tcPr>
            <w:tcW w:w="4320" w:type="dxa"/>
            <w:shd w:val="clear" w:color="auto" w:fill="0070C0"/>
          </w:tcPr>
          <w:p w14:paraId="446DDC0C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Тестовый пример #</w:t>
            </w:r>
          </w:p>
        </w:tc>
        <w:tc>
          <w:tcPr>
            <w:tcW w:w="5760" w:type="dxa"/>
          </w:tcPr>
          <w:p w14:paraId="459FA29C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57</w:t>
            </w:r>
          </w:p>
        </w:tc>
      </w:tr>
      <w:tr w:rsidR="00B5391C" w:rsidRPr="00EB114C" w14:paraId="7EE56D24" w14:textId="77777777">
        <w:tc>
          <w:tcPr>
            <w:tcW w:w="4320" w:type="dxa"/>
            <w:shd w:val="clear" w:color="auto" w:fill="0070C0"/>
          </w:tcPr>
          <w:p w14:paraId="385793F9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 xml:space="preserve">Приоритет </w:t>
            </w: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тестирования</w:t>
            </w:r>
          </w:p>
        </w:tc>
        <w:tc>
          <w:tcPr>
            <w:tcW w:w="5760" w:type="dxa"/>
          </w:tcPr>
          <w:p w14:paraId="12D48B01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Средний</w:t>
            </w:r>
          </w:p>
        </w:tc>
      </w:tr>
      <w:tr w:rsidR="00B5391C" w:rsidRPr="00EB114C" w14:paraId="4910B69F" w14:textId="77777777">
        <w:tc>
          <w:tcPr>
            <w:tcW w:w="4320" w:type="dxa"/>
            <w:shd w:val="clear" w:color="auto" w:fill="0070C0"/>
          </w:tcPr>
          <w:p w14:paraId="4298FEBB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Заголовок/название теста</w:t>
            </w:r>
          </w:p>
        </w:tc>
        <w:tc>
          <w:tcPr>
            <w:tcW w:w="5760" w:type="dxa"/>
          </w:tcPr>
          <w:p w14:paraId="02712122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Component: Позитивный тест #57</w:t>
            </w:r>
          </w:p>
        </w:tc>
      </w:tr>
      <w:tr w:rsidR="00B5391C" w:rsidRPr="00EB114C" w14:paraId="39251EC4" w14:textId="77777777">
        <w:tc>
          <w:tcPr>
            <w:tcW w:w="4320" w:type="dxa"/>
            <w:shd w:val="clear" w:color="auto" w:fill="0070C0"/>
          </w:tcPr>
          <w:p w14:paraId="213ABE1E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Краткое изложение теста</w:t>
            </w:r>
          </w:p>
        </w:tc>
        <w:tc>
          <w:tcPr>
            <w:tcW w:w="5760" w:type="dxa"/>
          </w:tcPr>
          <w:p w14:paraId="659C52E6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Вызов метода/создание объекта</w:t>
            </w:r>
          </w:p>
        </w:tc>
      </w:tr>
      <w:tr w:rsidR="00B5391C" w:rsidRPr="00EB114C" w14:paraId="55F6C5B2" w14:textId="77777777">
        <w:tc>
          <w:tcPr>
            <w:tcW w:w="4320" w:type="dxa"/>
            <w:shd w:val="clear" w:color="auto" w:fill="0070C0"/>
          </w:tcPr>
          <w:p w14:paraId="601A1D8B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Этапы теста</w:t>
            </w:r>
          </w:p>
        </w:tc>
        <w:tc>
          <w:tcPr>
            <w:tcW w:w="5760" w:type="dxa"/>
          </w:tcPr>
          <w:p w14:paraId="64EC3D41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1. Подготовка данных</w:t>
            </w:r>
            <w:r w:rsidRPr="00EB114C">
              <w:rPr>
                <w:rFonts w:ascii="Times New Roman" w:hAnsi="Times New Roman" w:cs="Times New Roman"/>
                <w:sz w:val="28"/>
                <w:szCs w:val="28"/>
              </w:rPr>
              <w:br/>
              <w:t>2. Вызов метода/создание объекта</w:t>
            </w:r>
            <w:r w:rsidRPr="00EB114C">
              <w:rPr>
                <w:rFonts w:ascii="Times New Roman" w:hAnsi="Times New Roman" w:cs="Times New Roman"/>
                <w:sz w:val="28"/>
                <w:szCs w:val="28"/>
              </w:rPr>
              <w:br/>
              <w:t>3. Проверка результата</w:t>
            </w:r>
          </w:p>
        </w:tc>
      </w:tr>
      <w:tr w:rsidR="00B5391C" w:rsidRPr="00EB114C" w14:paraId="40D38C22" w14:textId="77777777">
        <w:tc>
          <w:tcPr>
            <w:tcW w:w="4320" w:type="dxa"/>
            <w:shd w:val="clear" w:color="auto" w:fill="0070C0"/>
          </w:tcPr>
          <w:p w14:paraId="770B2AC2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Тестовые данные</w:t>
            </w:r>
          </w:p>
        </w:tc>
        <w:tc>
          <w:tcPr>
            <w:tcW w:w="5760" w:type="dxa"/>
          </w:tcPr>
          <w:p w14:paraId="0274404D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Component(2, "test")</w:t>
            </w:r>
          </w:p>
        </w:tc>
      </w:tr>
      <w:tr w:rsidR="00B5391C" w:rsidRPr="00EB114C" w14:paraId="27F966E3" w14:textId="77777777">
        <w:tc>
          <w:tcPr>
            <w:tcW w:w="4320" w:type="dxa"/>
            <w:shd w:val="clear" w:color="auto" w:fill="0070C0"/>
          </w:tcPr>
          <w:p w14:paraId="0EB3DD1B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Ожидаемый результат</w:t>
            </w:r>
          </w:p>
        </w:tc>
        <w:tc>
          <w:tcPr>
            <w:tcW w:w="5760" w:type="dxa"/>
          </w:tcPr>
          <w:p w14:paraId="25361CBE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Объект создан корректно</w:t>
            </w:r>
          </w:p>
        </w:tc>
      </w:tr>
      <w:tr w:rsidR="00B5391C" w:rsidRPr="00EB114C" w14:paraId="55EC1D08" w14:textId="77777777">
        <w:tc>
          <w:tcPr>
            <w:tcW w:w="4320" w:type="dxa"/>
            <w:shd w:val="clear" w:color="auto" w:fill="0070C0"/>
          </w:tcPr>
          <w:p w14:paraId="25ECDF58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Фактический результат</w:t>
            </w:r>
          </w:p>
        </w:tc>
        <w:tc>
          <w:tcPr>
            <w:tcW w:w="5760" w:type="dxa"/>
          </w:tcPr>
          <w:p w14:paraId="0B40F462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Объект создан корректно</w:t>
            </w:r>
          </w:p>
        </w:tc>
      </w:tr>
      <w:tr w:rsidR="00B5391C" w:rsidRPr="00EB114C" w14:paraId="7524CA66" w14:textId="77777777">
        <w:tc>
          <w:tcPr>
            <w:tcW w:w="4320" w:type="dxa"/>
            <w:shd w:val="clear" w:color="auto" w:fill="0070C0"/>
          </w:tcPr>
          <w:p w14:paraId="5E22960B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Статус</w:t>
            </w:r>
          </w:p>
        </w:tc>
        <w:tc>
          <w:tcPr>
            <w:tcW w:w="5760" w:type="dxa"/>
          </w:tcPr>
          <w:p w14:paraId="6FE3118A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Не зачёт</w:t>
            </w:r>
          </w:p>
        </w:tc>
      </w:tr>
      <w:tr w:rsidR="00B5391C" w:rsidRPr="00EB114C" w14:paraId="400D3037" w14:textId="77777777">
        <w:tc>
          <w:tcPr>
            <w:tcW w:w="4320" w:type="dxa"/>
            <w:shd w:val="clear" w:color="auto" w:fill="0070C0"/>
          </w:tcPr>
          <w:p w14:paraId="1F75A138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Предварительное условие</w:t>
            </w:r>
          </w:p>
        </w:tc>
        <w:tc>
          <w:tcPr>
            <w:tcW w:w="5760" w:type="dxa"/>
          </w:tcPr>
          <w:p w14:paraId="7EB6A60D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Класс доступен для тестирования</w:t>
            </w:r>
          </w:p>
        </w:tc>
      </w:tr>
      <w:tr w:rsidR="00B5391C" w:rsidRPr="00EB114C" w14:paraId="3105CB03" w14:textId="77777777">
        <w:tc>
          <w:tcPr>
            <w:tcW w:w="4320" w:type="dxa"/>
            <w:shd w:val="clear" w:color="auto" w:fill="0070C0"/>
          </w:tcPr>
          <w:p w14:paraId="54FF929C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Постусловие</w:t>
            </w:r>
          </w:p>
        </w:tc>
        <w:tc>
          <w:tcPr>
            <w:tcW w:w="5760" w:type="dxa"/>
          </w:tcPr>
          <w:p w14:paraId="6BA84256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Объект создан / метод выполнен успешно</w:t>
            </w:r>
          </w:p>
        </w:tc>
      </w:tr>
      <w:tr w:rsidR="00B5391C" w:rsidRPr="00EB114C" w14:paraId="0032F6D7" w14:textId="77777777">
        <w:tc>
          <w:tcPr>
            <w:tcW w:w="4320" w:type="dxa"/>
            <w:shd w:val="clear" w:color="auto" w:fill="0070C0"/>
          </w:tcPr>
          <w:p w14:paraId="464A0FFA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Примечания/комментарии</w:t>
            </w:r>
          </w:p>
        </w:tc>
        <w:tc>
          <w:tcPr>
            <w:tcW w:w="5760" w:type="dxa"/>
          </w:tcPr>
          <w:p w14:paraId="2253B427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Нет комментариев</w:t>
            </w:r>
          </w:p>
        </w:tc>
      </w:tr>
    </w:tbl>
    <w:p w14:paraId="3E345233" w14:textId="77777777" w:rsidR="00B5391C" w:rsidRPr="00EB114C" w:rsidRDefault="00B5391C">
      <w:pPr>
        <w:rPr>
          <w:rFonts w:ascii="Times New Roman" w:hAnsi="Times New Roman" w:cs="Times New Roman"/>
          <w:sz w:val="28"/>
          <w:szCs w:val="28"/>
        </w:rPr>
      </w:pPr>
    </w:p>
    <w:p w14:paraId="78423BED" w14:textId="77777777" w:rsidR="00B5391C" w:rsidRPr="00EB114C" w:rsidRDefault="00EB114C">
      <w:pPr>
        <w:rPr>
          <w:rFonts w:ascii="Times New Roman" w:hAnsi="Times New Roman" w:cs="Times New Roman"/>
          <w:sz w:val="28"/>
          <w:szCs w:val="28"/>
        </w:rPr>
      </w:pPr>
      <w:r w:rsidRPr="00EB114C">
        <w:rPr>
          <w:rFonts w:ascii="Times New Roman" w:hAnsi="Times New Roman" w:cs="Times New Roman"/>
          <w:b/>
          <w:sz w:val="28"/>
          <w:szCs w:val="28"/>
        </w:rPr>
        <w:t>Аннотация теста</w:t>
      </w:r>
    </w:p>
    <w:tbl>
      <w:tblPr>
        <w:tblStyle w:val="aff0"/>
        <w:tblW w:w="0" w:type="auto"/>
        <w:tblLayout w:type="fixed"/>
        <w:tblLook w:val="04A0" w:firstRow="1" w:lastRow="0" w:firstColumn="1" w:lastColumn="0" w:noHBand="0" w:noVBand="1"/>
      </w:tblPr>
      <w:tblGrid>
        <w:gridCol w:w="4320"/>
        <w:gridCol w:w="5760"/>
      </w:tblGrid>
      <w:tr w:rsidR="00B5391C" w:rsidRPr="00EB114C" w14:paraId="16CF7EC9" w14:textId="77777777">
        <w:tc>
          <w:tcPr>
            <w:tcW w:w="4320" w:type="dxa"/>
            <w:shd w:val="clear" w:color="auto" w:fill="0070C0"/>
          </w:tcPr>
          <w:p w14:paraId="2001F3AD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lastRenderedPageBreak/>
              <w:t>Название проекта</w:t>
            </w:r>
          </w:p>
        </w:tc>
        <w:tc>
          <w:tcPr>
            <w:tcW w:w="5760" w:type="dxa"/>
          </w:tcPr>
          <w:p w14:paraId="05EE0200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CompClub_Console ("Client")</w:t>
            </w:r>
          </w:p>
        </w:tc>
      </w:tr>
      <w:tr w:rsidR="00B5391C" w:rsidRPr="00EB114C" w14:paraId="432C0DD2" w14:textId="77777777">
        <w:tc>
          <w:tcPr>
            <w:tcW w:w="4320" w:type="dxa"/>
            <w:shd w:val="clear" w:color="auto" w:fill="0070C0"/>
          </w:tcPr>
          <w:p w14:paraId="313FB51E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Рабочая версия</w:t>
            </w:r>
          </w:p>
        </w:tc>
        <w:tc>
          <w:tcPr>
            <w:tcW w:w="5760" w:type="dxa"/>
          </w:tcPr>
          <w:p w14:paraId="74142067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</w:tr>
      <w:tr w:rsidR="00B5391C" w:rsidRPr="00EB114C" w14:paraId="0569A6BC" w14:textId="77777777">
        <w:tc>
          <w:tcPr>
            <w:tcW w:w="4320" w:type="dxa"/>
            <w:shd w:val="clear" w:color="auto" w:fill="0070C0"/>
          </w:tcPr>
          <w:p w14:paraId="0C1B1B9E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Имя тестирующего</w:t>
            </w:r>
          </w:p>
        </w:tc>
        <w:tc>
          <w:tcPr>
            <w:tcW w:w="5760" w:type="dxa"/>
          </w:tcPr>
          <w:p w14:paraId="06FF2636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Азаров А. А.</w:t>
            </w:r>
          </w:p>
        </w:tc>
      </w:tr>
      <w:tr w:rsidR="00B5391C" w:rsidRPr="00EB114C" w14:paraId="17E0FDFA" w14:textId="77777777">
        <w:tc>
          <w:tcPr>
            <w:tcW w:w="4320" w:type="dxa"/>
            <w:shd w:val="clear" w:color="auto" w:fill="0070C0"/>
          </w:tcPr>
          <w:p w14:paraId="412E27DB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Дата(ы) теста</w:t>
            </w:r>
          </w:p>
        </w:tc>
        <w:tc>
          <w:tcPr>
            <w:tcW w:w="5760" w:type="dxa"/>
          </w:tcPr>
          <w:p w14:paraId="22BBC0D2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2025-06-18</w:t>
            </w:r>
          </w:p>
        </w:tc>
      </w:tr>
    </w:tbl>
    <w:p w14:paraId="2D7C1073" w14:textId="77777777" w:rsidR="00B5391C" w:rsidRPr="00EB114C" w:rsidRDefault="00B5391C">
      <w:pPr>
        <w:rPr>
          <w:rFonts w:ascii="Times New Roman" w:hAnsi="Times New Roman" w:cs="Times New Roman"/>
          <w:sz w:val="28"/>
          <w:szCs w:val="28"/>
        </w:rPr>
      </w:pPr>
    </w:p>
    <w:p w14:paraId="0B8FE133" w14:textId="77777777" w:rsidR="00B5391C" w:rsidRPr="00EB114C" w:rsidRDefault="00EB114C">
      <w:pPr>
        <w:rPr>
          <w:rFonts w:ascii="Times New Roman" w:hAnsi="Times New Roman" w:cs="Times New Roman"/>
          <w:sz w:val="28"/>
          <w:szCs w:val="28"/>
        </w:rPr>
      </w:pPr>
      <w:r w:rsidRPr="00EB114C">
        <w:rPr>
          <w:rFonts w:ascii="Times New Roman" w:hAnsi="Times New Roman" w:cs="Times New Roman"/>
          <w:b/>
          <w:sz w:val="28"/>
          <w:szCs w:val="28"/>
        </w:rPr>
        <w:t>Тестовый пример #58:</w:t>
      </w:r>
    </w:p>
    <w:tbl>
      <w:tblPr>
        <w:tblStyle w:val="aff0"/>
        <w:tblW w:w="0" w:type="auto"/>
        <w:tblLayout w:type="fixed"/>
        <w:tblLook w:val="04A0" w:firstRow="1" w:lastRow="0" w:firstColumn="1" w:lastColumn="0" w:noHBand="0" w:noVBand="1"/>
      </w:tblPr>
      <w:tblGrid>
        <w:gridCol w:w="4320"/>
        <w:gridCol w:w="5760"/>
      </w:tblGrid>
      <w:tr w:rsidR="00B5391C" w:rsidRPr="00EB114C" w14:paraId="6203ABB9" w14:textId="77777777">
        <w:tc>
          <w:tcPr>
            <w:tcW w:w="4320" w:type="dxa"/>
            <w:shd w:val="clear" w:color="auto" w:fill="0070C0"/>
          </w:tcPr>
          <w:p w14:paraId="29BF17B4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Тестовый пример #</w:t>
            </w:r>
          </w:p>
        </w:tc>
        <w:tc>
          <w:tcPr>
            <w:tcW w:w="5760" w:type="dxa"/>
          </w:tcPr>
          <w:p w14:paraId="22FD1462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58</w:t>
            </w:r>
          </w:p>
        </w:tc>
      </w:tr>
      <w:tr w:rsidR="00B5391C" w:rsidRPr="00EB114C" w14:paraId="0CBE8B91" w14:textId="77777777">
        <w:tc>
          <w:tcPr>
            <w:tcW w:w="4320" w:type="dxa"/>
            <w:shd w:val="clear" w:color="auto" w:fill="0070C0"/>
          </w:tcPr>
          <w:p w14:paraId="41DFB3EB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 xml:space="preserve">Приоритет </w:t>
            </w: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тестирования</w:t>
            </w:r>
          </w:p>
        </w:tc>
        <w:tc>
          <w:tcPr>
            <w:tcW w:w="5760" w:type="dxa"/>
          </w:tcPr>
          <w:p w14:paraId="3E0624CC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Средний</w:t>
            </w:r>
          </w:p>
        </w:tc>
      </w:tr>
      <w:tr w:rsidR="00B5391C" w:rsidRPr="00EB114C" w14:paraId="425922C6" w14:textId="77777777">
        <w:tc>
          <w:tcPr>
            <w:tcW w:w="4320" w:type="dxa"/>
            <w:shd w:val="clear" w:color="auto" w:fill="0070C0"/>
          </w:tcPr>
          <w:p w14:paraId="04FCEAE8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Заголовок/название теста</w:t>
            </w:r>
          </w:p>
        </w:tc>
        <w:tc>
          <w:tcPr>
            <w:tcW w:w="5760" w:type="dxa"/>
          </w:tcPr>
          <w:p w14:paraId="75CC86B7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Client: Позитивный тест #58</w:t>
            </w:r>
          </w:p>
        </w:tc>
      </w:tr>
      <w:tr w:rsidR="00B5391C" w:rsidRPr="00EB114C" w14:paraId="4378B8F5" w14:textId="77777777">
        <w:tc>
          <w:tcPr>
            <w:tcW w:w="4320" w:type="dxa"/>
            <w:shd w:val="clear" w:color="auto" w:fill="0070C0"/>
          </w:tcPr>
          <w:p w14:paraId="7097EF5A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Краткое изложение теста</w:t>
            </w:r>
          </w:p>
        </w:tc>
        <w:tc>
          <w:tcPr>
            <w:tcW w:w="5760" w:type="dxa"/>
          </w:tcPr>
          <w:p w14:paraId="0FC63F57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Вызов метода/создание объекта</w:t>
            </w:r>
          </w:p>
        </w:tc>
      </w:tr>
      <w:tr w:rsidR="00B5391C" w:rsidRPr="00EB114C" w14:paraId="18DFC755" w14:textId="77777777">
        <w:tc>
          <w:tcPr>
            <w:tcW w:w="4320" w:type="dxa"/>
            <w:shd w:val="clear" w:color="auto" w:fill="0070C0"/>
          </w:tcPr>
          <w:p w14:paraId="095C6C5E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Этапы теста</w:t>
            </w:r>
          </w:p>
        </w:tc>
        <w:tc>
          <w:tcPr>
            <w:tcW w:w="5760" w:type="dxa"/>
          </w:tcPr>
          <w:p w14:paraId="39B61210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1. Подготовка данных</w:t>
            </w:r>
            <w:r w:rsidRPr="00EB114C">
              <w:rPr>
                <w:rFonts w:ascii="Times New Roman" w:hAnsi="Times New Roman" w:cs="Times New Roman"/>
                <w:sz w:val="28"/>
                <w:szCs w:val="28"/>
              </w:rPr>
              <w:br/>
              <w:t>2. Вызов метода/создание объекта</w:t>
            </w:r>
            <w:r w:rsidRPr="00EB114C">
              <w:rPr>
                <w:rFonts w:ascii="Times New Roman" w:hAnsi="Times New Roman" w:cs="Times New Roman"/>
                <w:sz w:val="28"/>
                <w:szCs w:val="28"/>
              </w:rPr>
              <w:br/>
              <w:t>3. Проверка результата</w:t>
            </w:r>
          </w:p>
        </w:tc>
      </w:tr>
      <w:tr w:rsidR="00B5391C" w:rsidRPr="00EB114C" w14:paraId="4A7DED93" w14:textId="77777777">
        <w:tc>
          <w:tcPr>
            <w:tcW w:w="4320" w:type="dxa"/>
            <w:shd w:val="clear" w:color="auto" w:fill="0070C0"/>
          </w:tcPr>
          <w:p w14:paraId="5BEEC159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Тестовые данные</w:t>
            </w:r>
          </w:p>
        </w:tc>
        <w:tc>
          <w:tcPr>
            <w:tcW w:w="5760" w:type="dxa"/>
          </w:tcPr>
          <w:p w14:paraId="717C5962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 xml:space="preserve">Валидные </w:t>
            </w: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данные для Component</w:t>
            </w:r>
          </w:p>
        </w:tc>
      </w:tr>
      <w:tr w:rsidR="00B5391C" w:rsidRPr="00EB114C" w14:paraId="4C0B8EA8" w14:textId="77777777">
        <w:tc>
          <w:tcPr>
            <w:tcW w:w="4320" w:type="dxa"/>
            <w:shd w:val="clear" w:color="auto" w:fill="0070C0"/>
          </w:tcPr>
          <w:p w14:paraId="5C100CAC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Ожидаемый результат</w:t>
            </w:r>
          </w:p>
        </w:tc>
        <w:tc>
          <w:tcPr>
            <w:tcW w:w="5760" w:type="dxa"/>
          </w:tcPr>
          <w:p w14:paraId="6EC30E61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Ожидаемое корректное поведение</w:t>
            </w:r>
          </w:p>
        </w:tc>
      </w:tr>
      <w:tr w:rsidR="00B5391C" w:rsidRPr="00EB114C" w14:paraId="289ADD6E" w14:textId="77777777">
        <w:tc>
          <w:tcPr>
            <w:tcW w:w="4320" w:type="dxa"/>
            <w:shd w:val="clear" w:color="auto" w:fill="0070C0"/>
          </w:tcPr>
          <w:p w14:paraId="726CA0C4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Фактический результат</w:t>
            </w:r>
          </w:p>
        </w:tc>
        <w:tc>
          <w:tcPr>
            <w:tcW w:w="5760" w:type="dxa"/>
          </w:tcPr>
          <w:p w14:paraId="4C6061F5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Соответствует ожидаемому</w:t>
            </w:r>
          </w:p>
        </w:tc>
      </w:tr>
      <w:tr w:rsidR="00B5391C" w:rsidRPr="00EB114C" w14:paraId="090D2AFF" w14:textId="77777777">
        <w:tc>
          <w:tcPr>
            <w:tcW w:w="4320" w:type="dxa"/>
            <w:shd w:val="clear" w:color="auto" w:fill="0070C0"/>
          </w:tcPr>
          <w:p w14:paraId="582D8E3D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Статус</w:t>
            </w:r>
          </w:p>
        </w:tc>
        <w:tc>
          <w:tcPr>
            <w:tcW w:w="5760" w:type="dxa"/>
          </w:tcPr>
          <w:p w14:paraId="66B6ACB9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Не зачёт</w:t>
            </w:r>
          </w:p>
        </w:tc>
      </w:tr>
      <w:tr w:rsidR="00B5391C" w:rsidRPr="00EB114C" w14:paraId="7C44C277" w14:textId="77777777">
        <w:tc>
          <w:tcPr>
            <w:tcW w:w="4320" w:type="dxa"/>
            <w:shd w:val="clear" w:color="auto" w:fill="0070C0"/>
          </w:tcPr>
          <w:p w14:paraId="593740CB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Предварительное условие</w:t>
            </w:r>
          </w:p>
        </w:tc>
        <w:tc>
          <w:tcPr>
            <w:tcW w:w="5760" w:type="dxa"/>
          </w:tcPr>
          <w:p w14:paraId="37BD8284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Класс доступен для тестирования</w:t>
            </w:r>
          </w:p>
        </w:tc>
      </w:tr>
      <w:tr w:rsidR="00B5391C" w:rsidRPr="00EB114C" w14:paraId="60CB3A1A" w14:textId="77777777">
        <w:tc>
          <w:tcPr>
            <w:tcW w:w="4320" w:type="dxa"/>
            <w:shd w:val="clear" w:color="auto" w:fill="0070C0"/>
          </w:tcPr>
          <w:p w14:paraId="74E53821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Постусловие</w:t>
            </w:r>
          </w:p>
        </w:tc>
        <w:tc>
          <w:tcPr>
            <w:tcW w:w="5760" w:type="dxa"/>
          </w:tcPr>
          <w:p w14:paraId="18A72F38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Объект создан / метод выполнен успешно</w:t>
            </w:r>
          </w:p>
        </w:tc>
      </w:tr>
      <w:tr w:rsidR="00B5391C" w:rsidRPr="00EB114C" w14:paraId="377F0B24" w14:textId="77777777">
        <w:tc>
          <w:tcPr>
            <w:tcW w:w="4320" w:type="dxa"/>
            <w:shd w:val="clear" w:color="auto" w:fill="0070C0"/>
          </w:tcPr>
          <w:p w14:paraId="6F80F193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Примечания/комментарии</w:t>
            </w:r>
          </w:p>
        </w:tc>
        <w:tc>
          <w:tcPr>
            <w:tcW w:w="5760" w:type="dxa"/>
          </w:tcPr>
          <w:p w14:paraId="40C09774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Нет комментариев</w:t>
            </w:r>
          </w:p>
        </w:tc>
      </w:tr>
    </w:tbl>
    <w:p w14:paraId="1FDB414B" w14:textId="77777777" w:rsidR="00B5391C" w:rsidRPr="00EB114C" w:rsidRDefault="00B5391C">
      <w:pPr>
        <w:rPr>
          <w:rFonts w:ascii="Times New Roman" w:hAnsi="Times New Roman" w:cs="Times New Roman"/>
          <w:sz w:val="28"/>
          <w:szCs w:val="28"/>
        </w:rPr>
      </w:pPr>
    </w:p>
    <w:p w14:paraId="39648C39" w14:textId="77777777" w:rsidR="00B5391C" w:rsidRPr="00EB114C" w:rsidRDefault="00EB114C">
      <w:pPr>
        <w:rPr>
          <w:rFonts w:ascii="Times New Roman" w:hAnsi="Times New Roman" w:cs="Times New Roman"/>
          <w:sz w:val="28"/>
          <w:szCs w:val="28"/>
        </w:rPr>
      </w:pPr>
      <w:r w:rsidRPr="00EB114C">
        <w:rPr>
          <w:rFonts w:ascii="Times New Roman" w:hAnsi="Times New Roman" w:cs="Times New Roman"/>
          <w:b/>
          <w:sz w:val="28"/>
          <w:szCs w:val="28"/>
        </w:rPr>
        <w:t>Аннотация теста</w:t>
      </w:r>
    </w:p>
    <w:tbl>
      <w:tblPr>
        <w:tblStyle w:val="aff0"/>
        <w:tblW w:w="0" w:type="auto"/>
        <w:tblLayout w:type="fixed"/>
        <w:tblLook w:val="04A0" w:firstRow="1" w:lastRow="0" w:firstColumn="1" w:lastColumn="0" w:noHBand="0" w:noVBand="1"/>
      </w:tblPr>
      <w:tblGrid>
        <w:gridCol w:w="4320"/>
        <w:gridCol w:w="5760"/>
      </w:tblGrid>
      <w:tr w:rsidR="00B5391C" w:rsidRPr="00EB114C" w14:paraId="3D614429" w14:textId="77777777">
        <w:tc>
          <w:tcPr>
            <w:tcW w:w="4320" w:type="dxa"/>
            <w:shd w:val="clear" w:color="auto" w:fill="0070C0"/>
          </w:tcPr>
          <w:p w14:paraId="61644677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Название проекта</w:t>
            </w:r>
          </w:p>
        </w:tc>
        <w:tc>
          <w:tcPr>
            <w:tcW w:w="5760" w:type="dxa"/>
          </w:tcPr>
          <w:p w14:paraId="5EF02250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CompClub_Console ("Dish")</w:t>
            </w:r>
          </w:p>
        </w:tc>
      </w:tr>
      <w:tr w:rsidR="00B5391C" w:rsidRPr="00EB114C" w14:paraId="69492C38" w14:textId="77777777">
        <w:tc>
          <w:tcPr>
            <w:tcW w:w="4320" w:type="dxa"/>
            <w:shd w:val="clear" w:color="auto" w:fill="0070C0"/>
          </w:tcPr>
          <w:p w14:paraId="57809E5A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Рабочая версия</w:t>
            </w:r>
          </w:p>
        </w:tc>
        <w:tc>
          <w:tcPr>
            <w:tcW w:w="5760" w:type="dxa"/>
          </w:tcPr>
          <w:p w14:paraId="7C47CB24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</w:tr>
      <w:tr w:rsidR="00B5391C" w:rsidRPr="00EB114C" w14:paraId="1C2AD065" w14:textId="77777777">
        <w:tc>
          <w:tcPr>
            <w:tcW w:w="4320" w:type="dxa"/>
            <w:shd w:val="clear" w:color="auto" w:fill="0070C0"/>
          </w:tcPr>
          <w:p w14:paraId="37326232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Имя тестирующего</w:t>
            </w:r>
          </w:p>
        </w:tc>
        <w:tc>
          <w:tcPr>
            <w:tcW w:w="5760" w:type="dxa"/>
          </w:tcPr>
          <w:p w14:paraId="22EDE9B0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Азаров А. А.</w:t>
            </w:r>
          </w:p>
        </w:tc>
      </w:tr>
      <w:tr w:rsidR="00B5391C" w:rsidRPr="00EB114C" w14:paraId="59D7E68E" w14:textId="77777777">
        <w:tc>
          <w:tcPr>
            <w:tcW w:w="4320" w:type="dxa"/>
            <w:shd w:val="clear" w:color="auto" w:fill="0070C0"/>
          </w:tcPr>
          <w:p w14:paraId="318962CC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Дата(ы) теста</w:t>
            </w:r>
          </w:p>
        </w:tc>
        <w:tc>
          <w:tcPr>
            <w:tcW w:w="5760" w:type="dxa"/>
          </w:tcPr>
          <w:p w14:paraId="7E9FF71C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2025-06-18</w:t>
            </w:r>
          </w:p>
        </w:tc>
      </w:tr>
    </w:tbl>
    <w:p w14:paraId="4AB4B951" w14:textId="77777777" w:rsidR="00B5391C" w:rsidRPr="00EB114C" w:rsidRDefault="00B5391C">
      <w:pPr>
        <w:rPr>
          <w:rFonts w:ascii="Times New Roman" w:hAnsi="Times New Roman" w:cs="Times New Roman"/>
          <w:sz w:val="28"/>
          <w:szCs w:val="28"/>
        </w:rPr>
      </w:pPr>
    </w:p>
    <w:p w14:paraId="12362934" w14:textId="77777777" w:rsidR="00B5391C" w:rsidRPr="00EB114C" w:rsidRDefault="00EB114C">
      <w:pPr>
        <w:rPr>
          <w:rFonts w:ascii="Times New Roman" w:hAnsi="Times New Roman" w:cs="Times New Roman"/>
          <w:sz w:val="28"/>
          <w:szCs w:val="28"/>
        </w:rPr>
      </w:pPr>
      <w:r w:rsidRPr="00EB114C">
        <w:rPr>
          <w:rFonts w:ascii="Times New Roman" w:hAnsi="Times New Roman" w:cs="Times New Roman"/>
          <w:b/>
          <w:sz w:val="28"/>
          <w:szCs w:val="28"/>
        </w:rPr>
        <w:t>Тестовый пример #59:</w:t>
      </w:r>
    </w:p>
    <w:tbl>
      <w:tblPr>
        <w:tblStyle w:val="aff0"/>
        <w:tblW w:w="0" w:type="auto"/>
        <w:tblLayout w:type="fixed"/>
        <w:tblLook w:val="04A0" w:firstRow="1" w:lastRow="0" w:firstColumn="1" w:lastColumn="0" w:noHBand="0" w:noVBand="1"/>
      </w:tblPr>
      <w:tblGrid>
        <w:gridCol w:w="4320"/>
        <w:gridCol w:w="5760"/>
      </w:tblGrid>
      <w:tr w:rsidR="00B5391C" w:rsidRPr="00EB114C" w14:paraId="177B6E65" w14:textId="77777777">
        <w:tc>
          <w:tcPr>
            <w:tcW w:w="4320" w:type="dxa"/>
            <w:shd w:val="clear" w:color="auto" w:fill="0070C0"/>
          </w:tcPr>
          <w:p w14:paraId="42D75C06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Тестовый пример #</w:t>
            </w:r>
          </w:p>
        </w:tc>
        <w:tc>
          <w:tcPr>
            <w:tcW w:w="5760" w:type="dxa"/>
          </w:tcPr>
          <w:p w14:paraId="5AF22B7E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59</w:t>
            </w:r>
          </w:p>
        </w:tc>
      </w:tr>
      <w:tr w:rsidR="00B5391C" w:rsidRPr="00EB114C" w14:paraId="1C7A5E46" w14:textId="77777777">
        <w:tc>
          <w:tcPr>
            <w:tcW w:w="4320" w:type="dxa"/>
            <w:shd w:val="clear" w:color="auto" w:fill="0070C0"/>
          </w:tcPr>
          <w:p w14:paraId="7546E890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 xml:space="preserve">Приоритет </w:t>
            </w: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тестирования</w:t>
            </w:r>
          </w:p>
        </w:tc>
        <w:tc>
          <w:tcPr>
            <w:tcW w:w="5760" w:type="dxa"/>
          </w:tcPr>
          <w:p w14:paraId="3C54CE47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Средний</w:t>
            </w:r>
          </w:p>
        </w:tc>
      </w:tr>
      <w:tr w:rsidR="00B5391C" w:rsidRPr="00EB114C" w14:paraId="50C1EA8E" w14:textId="77777777">
        <w:tc>
          <w:tcPr>
            <w:tcW w:w="4320" w:type="dxa"/>
            <w:shd w:val="clear" w:color="auto" w:fill="0070C0"/>
          </w:tcPr>
          <w:p w14:paraId="1D7F6D29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Заголовок/название теста</w:t>
            </w:r>
          </w:p>
        </w:tc>
        <w:tc>
          <w:tcPr>
            <w:tcW w:w="5760" w:type="dxa"/>
          </w:tcPr>
          <w:p w14:paraId="3C8B8D8B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Dish: Позитивный тест #59</w:t>
            </w:r>
          </w:p>
        </w:tc>
      </w:tr>
      <w:tr w:rsidR="00B5391C" w:rsidRPr="00EB114C" w14:paraId="28656900" w14:textId="77777777">
        <w:tc>
          <w:tcPr>
            <w:tcW w:w="4320" w:type="dxa"/>
            <w:shd w:val="clear" w:color="auto" w:fill="0070C0"/>
          </w:tcPr>
          <w:p w14:paraId="3A503A5B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Краткое изложение теста</w:t>
            </w:r>
          </w:p>
        </w:tc>
        <w:tc>
          <w:tcPr>
            <w:tcW w:w="5760" w:type="dxa"/>
          </w:tcPr>
          <w:p w14:paraId="32DB76B2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Вызов метода/создание объекта</w:t>
            </w:r>
          </w:p>
        </w:tc>
      </w:tr>
      <w:tr w:rsidR="00B5391C" w:rsidRPr="00EB114C" w14:paraId="7EE2C648" w14:textId="77777777">
        <w:tc>
          <w:tcPr>
            <w:tcW w:w="4320" w:type="dxa"/>
            <w:shd w:val="clear" w:color="auto" w:fill="0070C0"/>
          </w:tcPr>
          <w:p w14:paraId="5579F2C6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Этапы теста</w:t>
            </w:r>
          </w:p>
        </w:tc>
        <w:tc>
          <w:tcPr>
            <w:tcW w:w="5760" w:type="dxa"/>
          </w:tcPr>
          <w:p w14:paraId="42638499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1. Подготовка данных</w:t>
            </w:r>
            <w:r w:rsidRPr="00EB114C">
              <w:rPr>
                <w:rFonts w:ascii="Times New Roman" w:hAnsi="Times New Roman" w:cs="Times New Roman"/>
                <w:sz w:val="28"/>
                <w:szCs w:val="28"/>
              </w:rPr>
              <w:br/>
              <w:t>2. Вызов метода/создание объекта</w:t>
            </w:r>
            <w:r w:rsidRPr="00EB114C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EB114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3. Проверка результата</w:t>
            </w:r>
          </w:p>
        </w:tc>
      </w:tr>
      <w:tr w:rsidR="00B5391C" w:rsidRPr="00EB114C" w14:paraId="5B4791FB" w14:textId="77777777">
        <w:tc>
          <w:tcPr>
            <w:tcW w:w="4320" w:type="dxa"/>
            <w:shd w:val="clear" w:color="auto" w:fill="0070C0"/>
          </w:tcPr>
          <w:p w14:paraId="5CDDBD27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lastRenderedPageBreak/>
              <w:t>Тестовые данные</w:t>
            </w:r>
          </w:p>
        </w:tc>
        <w:tc>
          <w:tcPr>
            <w:tcW w:w="5760" w:type="dxa"/>
          </w:tcPr>
          <w:p w14:paraId="41AE6AE4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Component(4, "sample"</w:t>
            </w: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B5391C" w:rsidRPr="00EB114C" w14:paraId="74BCC38E" w14:textId="77777777">
        <w:tc>
          <w:tcPr>
            <w:tcW w:w="4320" w:type="dxa"/>
            <w:shd w:val="clear" w:color="auto" w:fill="0070C0"/>
          </w:tcPr>
          <w:p w14:paraId="63B82C43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Ожидаемый результат</w:t>
            </w:r>
          </w:p>
        </w:tc>
        <w:tc>
          <w:tcPr>
            <w:tcW w:w="5760" w:type="dxa"/>
          </w:tcPr>
          <w:p w14:paraId="2B86FDA1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Объект создан корректно</w:t>
            </w:r>
          </w:p>
        </w:tc>
      </w:tr>
      <w:tr w:rsidR="00B5391C" w:rsidRPr="00EB114C" w14:paraId="07543603" w14:textId="77777777">
        <w:tc>
          <w:tcPr>
            <w:tcW w:w="4320" w:type="dxa"/>
            <w:shd w:val="clear" w:color="auto" w:fill="0070C0"/>
          </w:tcPr>
          <w:p w14:paraId="08A71606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Фактический результат</w:t>
            </w:r>
          </w:p>
        </w:tc>
        <w:tc>
          <w:tcPr>
            <w:tcW w:w="5760" w:type="dxa"/>
          </w:tcPr>
          <w:p w14:paraId="0D04AC57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Объект создан корректно</w:t>
            </w:r>
          </w:p>
        </w:tc>
      </w:tr>
      <w:tr w:rsidR="00B5391C" w:rsidRPr="00EB114C" w14:paraId="4880E8B2" w14:textId="77777777">
        <w:tc>
          <w:tcPr>
            <w:tcW w:w="4320" w:type="dxa"/>
            <w:shd w:val="clear" w:color="auto" w:fill="0070C0"/>
          </w:tcPr>
          <w:p w14:paraId="44A8D19A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Статус</w:t>
            </w:r>
          </w:p>
        </w:tc>
        <w:tc>
          <w:tcPr>
            <w:tcW w:w="5760" w:type="dxa"/>
          </w:tcPr>
          <w:p w14:paraId="1B7DE9D9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Не зачёт</w:t>
            </w:r>
          </w:p>
        </w:tc>
      </w:tr>
      <w:tr w:rsidR="00B5391C" w:rsidRPr="00EB114C" w14:paraId="7F03E4F6" w14:textId="77777777">
        <w:tc>
          <w:tcPr>
            <w:tcW w:w="4320" w:type="dxa"/>
            <w:shd w:val="clear" w:color="auto" w:fill="0070C0"/>
          </w:tcPr>
          <w:p w14:paraId="146BDDB7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Предварительное условие</w:t>
            </w:r>
          </w:p>
        </w:tc>
        <w:tc>
          <w:tcPr>
            <w:tcW w:w="5760" w:type="dxa"/>
          </w:tcPr>
          <w:p w14:paraId="09258249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Класс доступен для тестирования</w:t>
            </w:r>
          </w:p>
        </w:tc>
      </w:tr>
      <w:tr w:rsidR="00B5391C" w:rsidRPr="00EB114C" w14:paraId="7698CC4E" w14:textId="77777777">
        <w:tc>
          <w:tcPr>
            <w:tcW w:w="4320" w:type="dxa"/>
            <w:shd w:val="clear" w:color="auto" w:fill="0070C0"/>
          </w:tcPr>
          <w:p w14:paraId="5373A548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Постусловие</w:t>
            </w:r>
          </w:p>
        </w:tc>
        <w:tc>
          <w:tcPr>
            <w:tcW w:w="5760" w:type="dxa"/>
          </w:tcPr>
          <w:p w14:paraId="16989500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Объект создан / метод выполнен успешно</w:t>
            </w:r>
          </w:p>
        </w:tc>
      </w:tr>
      <w:tr w:rsidR="00B5391C" w:rsidRPr="00EB114C" w14:paraId="7E3B6BC0" w14:textId="77777777">
        <w:tc>
          <w:tcPr>
            <w:tcW w:w="4320" w:type="dxa"/>
            <w:shd w:val="clear" w:color="auto" w:fill="0070C0"/>
          </w:tcPr>
          <w:p w14:paraId="5EE2CC16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Примечания/комментарии</w:t>
            </w:r>
          </w:p>
        </w:tc>
        <w:tc>
          <w:tcPr>
            <w:tcW w:w="5760" w:type="dxa"/>
          </w:tcPr>
          <w:p w14:paraId="3DBC5CA8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Нет комментариев</w:t>
            </w:r>
          </w:p>
        </w:tc>
      </w:tr>
    </w:tbl>
    <w:p w14:paraId="48A192F8" w14:textId="77777777" w:rsidR="00B5391C" w:rsidRPr="00EB114C" w:rsidRDefault="00B5391C">
      <w:pPr>
        <w:rPr>
          <w:rFonts w:ascii="Times New Roman" w:hAnsi="Times New Roman" w:cs="Times New Roman"/>
          <w:sz w:val="28"/>
          <w:szCs w:val="28"/>
        </w:rPr>
      </w:pPr>
    </w:p>
    <w:p w14:paraId="7990156C" w14:textId="77777777" w:rsidR="00B5391C" w:rsidRPr="00EB114C" w:rsidRDefault="00EB114C">
      <w:pPr>
        <w:rPr>
          <w:rFonts w:ascii="Times New Roman" w:hAnsi="Times New Roman" w:cs="Times New Roman"/>
          <w:sz w:val="28"/>
          <w:szCs w:val="28"/>
        </w:rPr>
      </w:pPr>
      <w:r w:rsidRPr="00EB114C">
        <w:rPr>
          <w:rFonts w:ascii="Times New Roman" w:hAnsi="Times New Roman" w:cs="Times New Roman"/>
          <w:b/>
          <w:sz w:val="28"/>
          <w:szCs w:val="28"/>
        </w:rPr>
        <w:t>Аннотация теста</w:t>
      </w:r>
    </w:p>
    <w:tbl>
      <w:tblPr>
        <w:tblStyle w:val="aff0"/>
        <w:tblW w:w="0" w:type="auto"/>
        <w:tblLayout w:type="fixed"/>
        <w:tblLook w:val="04A0" w:firstRow="1" w:lastRow="0" w:firstColumn="1" w:lastColumn="0" w:noHBand="0" w:noVBand="1"/>
      </w:tblPr>
      <w:tblGrid>
        <w:gridCol w:w="4320"/>
        <w:gridCol w:w="5760"/>
      </w:tblGrid>
      <w:tr w:rsidR="00B5391C" w:rsidRPr="00EB114C" w14:paraId="3AB24D49" w14:textId="77777777">
        <w:tc>
          <w:tcPr>
            <w:tcW w:w="4320" w:type="dxa"/>
            <w:shd w:val="clear" w:color="auto" w:fill="0070C0"/>
          </w:tcPr>
          <w:p w14:paraId="2792CE91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Название проекта</w:t>
            </w:r>
          </w:p>
        </w:tc>
        <w:tc>
          <w:tcPr>
            <w:tcW w:w="5760" w:type="dxa"/>
          </w:tcPr>
          <w:p w14:paraId="460B4DBE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CompClub_Console ("Order")</w:t>
            </w:r>
          </w:p>
        </w:tc>
      </w:tr>
      <w:tr w:rsidR="00B5391C" w:rsidRPr="00EB114C" w14:paraId="68BE52C4" w14:textId="77777777">
        <w:tc>
          <w:tcPr>
            <w:tcW w:w="4320" w:type="dxa"/>
            <w:shd w:val="clear" w:color="auto" w:fill="0070C0"/>
          </w:tcPr>
          <w:p w14:paraId="654BCC7F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Рабочая версия</w:t>
            </w:r>
          </w:p>
        </w:tc>
        <w:tc>
          <w:tcPr>
            <w:tcW w:w="5760" w:type="dxa"/>
          </w:tcPr>
          <w:p w14:paraId="27F12251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</w:tr>
      <w:tr w:rsidR="00B5391C" w:rsidRPr="00EB114C" w14:paraId="6D3B43C3" w14:textId="77777777">
        <w:tc>
          <w:tcPr>
            <w:tcW w:w="4320" w:type="dxa"/>
            <w:shd w:val="clear" w:color="auto" w:fill="0070C0"/>
          </w:tcPr>
          <w:p w14:paraId="687A2522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Имя тестирующего</w:t>
            </w:r>
          </w:p>
        </w:tc>
        <w:tc>
          <w:tcPr>
            <w:tcW w:w="5760" w:type="dxa"/>
          </w:tcPr>
          <w:p w14:paraId="30EF73D3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Азаров А. А.</w:t>
            </w:r>
          </w:p>
        </w:tc>
      </w:tr>
      <w:tr w:rsidR="00B5391C" w:rsidRPr="00EB114C" w14:paraId="3ACAA47D" w14:textId="77777777">
        <w:tc>
          <w:tcPr>
            <w:tcW w:w="4320" w:type="dxa"/>
            <w:shd w:val="clear" w:color="auto" w:fill="0070C0"/>
          </w:tcPr>
          <w:p w14:paraId="15A36F14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Дата(ы) теста</w:t>
            </w:r>
          </w:p>
        </w:tc>
        <w:tc>
          <w:tcPr>
            <w:tcW w:w="5760" w:type="dxa"/>
          </w:tcPr>
          <w:p w14:paraId="39E900A6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2025-06-18</w:t>
            </w:r>
          </w:p>
        </w:tc>
      </w:tr>
    </w:tbl>
    <w:p w14:paraId="0B15347E" w14:textId="77777777" w:rsidR="00B5391C" w:rsidRPr="00EB114C" w:rsidRDefault="00B5391C">
      <w:pPr>
        <w:rPr>
          <w:rFonts w:ascii="Times New Roman" w:hAnsi="Times New Roman" w:cs="Times New Roman"/>
          <w:sz w:val="28"/>
          <w:szCs w:val="28"/>
        </w:rPr>
      </w:pPr>
    </w:p>
    <w:p w14:paraId="478B7A86" w14:textId="77777777" w:rsidR="00B5391C" w:rsidRPr="00EB114C" w:rsidRDefault="00EB114C">
      <w:pPr>
        <w:rPr>
          <w:rFonts w:ascii="Times New Roman" w:hAnsi="Times New Roman" w:cs="Times New Roman"/>
          <w:sz w:val="28"/>
          <w:szCs w:val="28"/>
        </w:rPr>
      </w:pPr>
      <w:r w:rsidRPr="00EB114C">
        <w:rPr>
          <w:rFonts w:ascii="Times New Roman" w:hAnsi="Times New Roman" w:cs="Times New Roman"/>
          <w:b/>
          <w:sz w:val="28"/>
          <w:szCs w:val="28"/>
        </w:rPr>
        <w:t>Тестовый пример #60:</w:t>
      </w:r>
    </w:p>
    <w:tbl>
      <w:tblPr>
        <w:tblStyle w:val="aff0"/>
        <w:tblW w:w="0" w:type="auto"/>
        <w:tblLayout w:type="fixed"/>
        <w:tblLook w:val="04A0" w:firstRow="1" w:lastRow="0" w:firstColumn="1" w:lastColumn="0" w:noHBand="0" w:noVBand="1"/>
      </w:tblPr>
      <w:tblGrid>
        <w:gridCol w:w="4320"/>
        <w:gridCol w:w="5760"/>
      </w:tblGrid>
      <w:tr w:rsidR="00B5391C" w:rsidRPr="00EB114C" w14:paraId="5A71ED4C" w14:textId="77777777">
        <w:tc>
          <w:tcPr>
            <w:tcW w:w="4320" w:type="dxa"/>
            <w:shd w:val="clear" w:color="auto" w:fill="0070C0"/>
          </w:tcPr>
          <w:p w14:paraId="4CE83BB9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Тестовый пример #</w:t>
            </w:r>
          </w:p>
        </w:tc>
        <w:tc>
          <w:tcPr>
            <w:tcW w:w="5760" w:type="dxa"/>
          </w:tcPr>
          <w:p w14:paraId="04480845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60</w:t>
            </w:r>
          </w:p>
        </w:tc>
      </w:tr>
      <w:tr w:rsidR="00B5391C" w:rsidRPr="00EB114C" w14:paraId="2596A220" w14:textId="77777777">
        <w:tc>
          <w:tcPr>
            <w:tcW w:w="4320" w:type="dxa"/>
            <w:shd w:val="clear" w:color="auto" w:fill="0070C0"/>
          </w:tcPr>
          <w:p w14:paraId="5FA95938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 xml:space="preserve">Приоритет </w:t>
            </w: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тестирования</w:t>
            </w:r>
          </w:p>
        </w:tc>
        <w:tc>
          <w:tcPr>
            <w:tcW w:w="5760" w:type="dxa"/>
          </w:tcPr>
          <w:p w14:paraId="7ED0A6A9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Высокий</w:t>
            </w:r>
          </w:p>
        </w:tc>
      </w:tr>
      <w:tr w:rsidR="00B5391C" w:rsidRPr="00EB114C" w14:paraId="111BF0CB" w14:textId="77777777">
        <w:tc>
          <w:tcPr>
            <w:tcW w:w="4320" w:type="dxa"/>
            <w:shd w:val="clear" w:color="auto" w:fill="0070C0"/>
          </w:tcPr>
          <w:p w14:paraId="1ED65B80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Заголовок/название теста</w:t>
            </w:r>
          </w:p>
        </w:tc>
        <w:tc>
          <w:tcPr>
            <w:tcW w:w="5760" w:type="dxa"/>
          </w:tcPr>
          <w:p w14:paraId="208107FB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Order: Позитивный тест #60</w:t>
            </w:r>
          </w:p>
        </w:tc>
      </w:tr>
      <w:tr w:rsidR="00B5391C" w:rsidRPr="00EB114C" w14:paraId="09AFE729" w14:textId="77777777">
        <w:tc>
          <w:tcPr>
            <w:tcW w:w="4320" w:type="dxa"/>
            <w:shd w:val="clear" w:color="auto" w:fill="0070C0"/>
          </w:tcPr>
          <w:p w14:paraId="77F14F98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Краткое изложение теста</w:t>
            </w:r>
          </w:p>
        </w:tc>
        <w:tc>
          <w:tcPr>
            <w:tcW w:w="5760" w:type="dxa"/>
          </w:tcPr>
          <w:p w14:paraId="7F876EBB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Вызов метода/создание объекта</w:t>
            </w:r>
          </w:p>
        </w:tc>
      </w:tr>
      <w:tr w:rsidR="00B5391C" w:rsidRPr="00EB114C" w14:paraId="4B403166" w14:textId="77777777">
        <w:tc>
          <w:tcPr>
            <w:tcW w:w="4320" w:type="dxa"/>
            <w:shd w:val="clear" w:color="auto" w:fill="0070C0"/>
          </w:tcPr>
          <w:p w14:paraId="3C43C0AC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Этапы теста</w:t>
            </w:r>
          </w:p>
        </w:tc>
        <w:tc>
          <w:tcPr>
            <w:tcW w:w="5760" w:type="dxa"/>
          </w:tcPr>
          <w:p w14:paraId="0E4369D8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1. Подготовка данных</w:t>
            </w:r>
            <w:r w:rsidRPr="00EB114C">
              <w:rPr>
                <w:rFonts w:ascii="Times New Roman" w:hAnsi="Times New Roman" w:cs="Times New Roman"/>
                <w:sz w:val="28"/>
                <w:szCs w:val="28"/>
              </w:rPr>
              <w:br/>
              <w:t>2. Вызов метода/создание объекта</w:t>
            </w:r>
            <w:r w:rsidRPr="00EB114C">
              <w:rPr>
                <w:rFonts w:ascii="Times New Roman" w:hAnsi="Times New Roman" w:cs="Times New Roman"/>
                <w:sz w:val="28"/>
                <w:szCs w:val="28"/>
              </w:rPr>
              <w:br/>
              <w:t>3. Проверка результата</w:t>
            </w:r>
          </w:p>
        </w:tc>
      </w:tr>
      <w:tr w:rsidR="00B5391C" w:rsidRPr="00EB114C" w14:paraId="26C22F66" w14:textId="77777777">
        <w:tc>
          <w:tcPr>
            <w:tcW w:w="4320" w:type="dxa"/>
            <w:shd w:val="clear" w:color="auto" w:fill="0070C0"/>
          </w:tcPr>
          <w:p w14:paraId="78B3FD27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Тестовые данные</w:t>
            </w:r>
          </w:p>
        </w:tc>
        <w:tc>
          <w:tcPr>
            <w:tcW w:w="5760" w:type="dxa"/>
          </w:tcPr>
          <w:p w14:paraId="2C03BEF9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Component(5, "unit")</w:t>
            </w:r>
          </w:p>
        </w:tc>
      </w:tr>
      <w:tr w:rsidR="00B5391C" w:rsidRPr="00EB114C" w14:paraId="04C3CAA8" w14:textId="77777777">
        <w:tc>
          <w:tcPr>
            <w:tcW w:w="4320" w:type="dxa"/>
            <w:shd w:val="clear" w:color="auto" w:fill="0070C0"/>
          </w:tcPr>
          <w:p w14:paraId="02A126D6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Ожидаемый результат</w:t>
            </w:r>
          </w:p>
        </w:tc>
        <w:tc>
          <w:tcPr>
            <w:tcW w:w="5760" w:type="dxa"/>
          </w:tcPr>
          <w:p w14:paraId="7B5B9DDB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Объект создан корректно</w:t>
            </w:r>
          </w:p>
        </w:tc>
      </w:tr>
      <w:tr w:rsidR="00B5391C" w:rsidRPr="00EB114C" w14:paraId="4B41E423" w14:textId="77777777">
        <w:tc>
          <w:tcPr>
            <w:tcW w:w="4320" w:type="dxa"/>
            <w:shd w:val="clear" w:color="auto" w:fill="0070C0"/>
          </w:tcPr>
          <w:p w14:paraId="66424F65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Фактический результат</w:t>
            </w:r>
          </w:p>
        </w:tc>
        <w:tc>
          <w:tcPr>
            <w:tcW w:w="5760" w:type="dxa"/>
          </w:tcPr>
          <w:p w14:paraId="18ECB0A8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Объект создан корректно</w:t>
            </w:r>
          </w:p>
        </w:tc>
      </w:tr>
      <w:tr w:rsidR="00B5391C" w:rsidRPr="00EB114C" w14:paraId="0C9BF344" w14:textId="77777777">
        <w:tc>
          <w:tcPr>
            <w:tcW w:w="4320" w:type="dxa"/>
            <w:shd w:val="clear" w:color="auto" w:fill="0070C0"/>
          </w:tcPr>
          <w:p w14:paraId="39D9FB04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Статус</w:t>
            </w:r>
          </w:p>
        </w:tc>
        <w:tc>
          <w:tcPr>
            <w:tcW w:w="5760" w:type="dxa"/>
          </w:tcPr>
          <w:p w14:paraId="7A7F9C4B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Не зачёт</w:t>
            </w:r>
          </w:p>
        </w:tc>
      </w:tr>
      <w:tr w:rsidR="00B5391C" w:rsidRPr="00EB114C" w14:paraId="3DFD8131" w14:textId="77777777">
        <w:tc>
          <w:tcPr>
            <w:tcW w:w="4320" w:type="dxa"/>
            <w:shd w:val="clear" w:color="auto" w:fill="0070C0"/>
          </w:tcPr>
          <w:p w14:paraId="55D041A8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Предварительное условие</w:t>
            </w:r>
          </w:p>
        </w:tc>
        <w:tc>
          <w:tcPr>
            <w:tcW w:w="5760" w:type="dxa"/>
          </w:tcPr>
          <w:p w14:paraId="3173AE96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Класс доступен для тестирования</w:t>
            </w:r>
          </w:p>
        </w:tc>
      </w:tr>
      <w:tr w:rsidR="00B5391C" w:rsidRPr="00EB114C" w14:paraId="0DE41E87" w14:textId="77777777">
        <w:tc>
          <w:tcPr>
            <w:tcW w:w="4320" w:type="dxa"/>
            <w:shd w:val="clear" w:color="auto" w:fill="0070C0"/>
          </w:tcPr>
          <w:p w14:paraId="41520054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Постусловие</w:t>
            </w:r>
          </w:p>
        </w:tc>
        <w:tc>
          <w:tcPr>
            <w:tcW w:w="5760" w:type="dxa"/>
          </w:tcPr>
          <w:p w14:paraId="01E373F5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Объект создан / метод выполнен успешно</w:t>
            </w:r>
          </w:p>
        </w:tc>
      </w:tr>
      <w:tr w:rsidR="00B5391C" w:rsidRPr="00EB114C" w14:paraId="2FB28000" w14:textId="77777777">
        <w:tc>
          <w:tcPr>
            <w:tcW w:w="4320" w:type="dxa"/>
            <w:shd w:val="clear" w:color="auto" w:fill="0070C0"/>
          </w:tcPr>
          <w:p w14:paraId="0373CE15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Примечания/комментарии</w:t>
            </w:r>
          </w:p>
        </w:tc>
        <w:tc>
          <w:tcPr>
            <w:tcW w:w="5760" w:type="dxa"/>
          </w:tcPr>
          <w:p w14:paraId="0CB5A61E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Нет комментариев</w:t>
            </w:r>
          </w:p>
        </w:tc>
      </w:tr>
    </w:tbl>
    <w:p w14:paraId="6DE55531" w14:textId="77777777" w:rsidR="00B5391C" w:rsidRPr="00EB114C" w:rsidRDefault="00B5391C">
      <w:pPr>
        <w:rPr>
          <w:rFonts w:ascii="Times New Roman" w:hAnsi="Times New Roman" w:cs="Times New Roman"/>
          <w:sz w:val="28"/>
          <w:szCs w:val="28"/>
        </w:rPr>
      </w:pPr>
    </w:p>
    <w:p w14:paraId="120226CC" w14:textId="77777777" w:rsidR="00B5391C" w:rsidRPr="00EB114C" w:rsidRDefault="00EB114C">
      <w:pPr>
        <w:rPr>
          <w:rFonts w:ascii="Times New Roman" w:hAnsi="Times New Roman" w:cs="Times New Roman"/>
          <w:sz w:val="28"/>
          <w:szCs w:val="28"/>
        </w:rPr>
      </w:pPr>
      <w:r w:rsidRPr="00EB114C">
        <w:rPr>
          <w:rFonts w:ascii="Times New Roman" w:hAnsi="Times New Roman" w:cs="Times New Roman"/>
          <w:b/>
          <w:sz w:val="28"/>
          <w:szCs w:val="28"/>
        </w:rPr>
        <w:t>Аннотация теста</w:t>
      </w:r>
    </w:p>
    <w:tbl>
      <w:tblPr>
        <w:tblStyle w:val="aff0"/>
        <w:tblW w:w="0" w:type="auto"/>
        <w:tblLayout w:type="fixed"/>
        <w:tblLook w:val="04A0" w:firstRow="1" w:lastRow="0" w:firstColumn="1" w:lastColumn="0" w:noHBand="0" w:noVBand="1"/>
      </w:tblPr>
      <w:tblGrid>
        <w:gridCol w:w="4320"/>
        <w:gridCol w:w="5760"/>
      </w:tblGrid>
      <w:tr w:rsidR="00B5391C" w:rsidRPr="00EB114C" w14:paraId="5323FF7F" w14:textId="77777777">
        <w:tc>
          <w:tcPr>
            <w:tcW w:w="4320" w:type="dxa"/>
            <w:shd w:val="clear" w:color="auto" w:fill="0070C0"/>
          </w:tcPr>
          <w:p w14:paraId="77972C75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Название проекта</w:t>
            </w:r>
          </w:p>
        </w:tc>
        <w:tc>
          <w:tcPr>
            <w:tcW w:w="5760" w:type="dxa"/>
          </w:tcPr>
          <w:p w14:paraId="7D918839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CompClub_Console ("Guest")</w:t>
            </w:r>
          </w:p>
        </w:tc>
      </w:tr>
      <w:tr w:rsidR="00B5391C" w:rsidRPr="00EB114C" w14:paraId="460D0E1B" w14:textId="77777777">
        <w:tc>
          <w:tcPr>
            <w:tcW w:w="4320" w:type="dxa"/>
            <w:shd w:val="clear" w:color="auto" w:fill="0070C0"/>
          </w:tcPr>
          <w:p w14:paraId="270D90AB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Рабочая версия</w:t>
            </w:r>
          </w:p>
        </w:tc>
        <w:tc>
          <w:tcPr>
            <w:tcW w:w="5760" w:type="dxa"/>
          </w:tcPr>
          <w:p w14:paraId="4E73A851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</w:tr>
      <w:tr w:rsidR="00B5391C" w:rsidRPr="00EB114C" w14:paraId="6CC46DED" w14:textId="77777777">
        <w:tc>
          <w:tcPr>
            <w:tcW w:w="4320" w:type="dxa"/>
            <w:shd w:val="clear" w:color="auto" w:fill="0070C0"/>
          </w:tcPr>
          <w:p w14:paraId="7DE3041C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lastRenderedPageBreak/>
              <w:t>Имя тестирующего</w:t>
            </w:r>
          </w:p>
        </w:tc>
        <w:tc>
          <w:tcPr>
            <w:tcW w:w="5760" w:type="dxa"/>
          </w:tcPr>
          <w:p w14:paraId="0921B25E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Азаров А. А.</w:t>
            </w:r>
          </w:p>
        </w:tc>
      </w:tr>
      <w:tr w:rsidR="00B5391C" w:rsidRPr="00EB114C" w14:paraId="42966E0E" w14:textId="77777777">
        <w:tc>
          <w:tcPr>
            <w:tcW w:w="4320" w:type="dxa"/>
            <w:shd w:val="clear" w:color="auto" w:fill="0070C0"/>
          </w:tcPr>
          <w:p w14:paraId="46BA1CA0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Дата(ы) теста</w:t>
            </w:r>
          </w:p>
        </w:tc>
        <w:tc>
          <w:tcPr>
            <w:tcW w:w="5760" w:type="dxa"/>
          </w:tcPr>
          <w:p w14:paraId="6CE905F5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2025-06-18</w:t>
            </w:r>
          </w:p>
        </w:tc>
      </w:tr>
    </w:tbl>
    <w:p w14:paraId="2008F836" w14:textId="77777777" w:rsidR="00B5391C" w:rsidRPr="00EB114C" w:rsidRDefault="00B5391C">
      <w:pPr>
        <w:rPr>
          <w:rFonts w:ascii="Times New Roman" w:hAnsi="Times New Roman" w:cs="Times New Roman"/>
          <w:sz w:val="28"/>
          <w:szCs w:val="28"/>
        </w:rPr>
      </w:pPr>
    </w:p>
    <w:p w14:paraId="13270364" w14:textId="77777777" w:rsidR="00B5391C" w:rsidRPr="00EB114C" w:rsidRDefault="00EB114C">
      <w:pPr>
        <w:rPr>
          <w:rFonts w:ascii="Times New Roman" w:hAnsi="Times New Roman" w:cs="Times New Roman"/>
          <w:sz w:val="28"/>
          <w:szCs w:val="28"/>
        </w:rPr>
      </w:pPr>
      <w:r w:rsidRPr="00EB114C">
        <w:rPr>
          <w:rFonts w:ascii="Times New Roman" w:hAnsi="Times New Roman" w:cs="Times New Roman"/>
          <w:b/>
          <w:sz w:val="28"/>
          <w:szCs w:val="28"/>
        </w:rPr>
        <w:t>Тестовый пример #61:</w:t>
      </w:r>
    </w:p>
    <w:tbl>
      <w:tblPr>
        <w:tblStyle w:val="aff0"/>
        <w:tblW w:w="0" w:type="auto"/>
        <w:tblLayout w:type="fixed"/>
        <w:tblLook w:val="04A0" w:firstRow="1" w:lastRow="0" w:firstColumn="1" w:lastColumn="0" w:noHBand="0" w:noVBand="1"/>
      </w:tblPr>
      <w:tblGrid>
        <w:gridCol w:w="4320"/>
        <w:gridCol w:w="5760"/>
      </w:tblGrid>
      <w:tr w:rsidR="00B5391C" w:rsidRPr="00EB114C" w14:paraId="719D7275" w14:textId="77777777">
        <w:tc>
          <w:tcPr>
            <w:tcW w:w="4320" w:type="dxa"/>
            <w:shd w:val="clear" w:color="auto" w:fill="0070C0"/>
          </w:tcPr>
          <w:p w14:paraId="5AB9C9A6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Тестовый пример #</w:t>
            </w:r>
          </w:p>
        </w:tc>
        <w:tc>
          <w:tcPr>
            <w:tcW w:w="5760" w:type="dxa"/>
          </w:tcPr>
          <w:p w14:paraId="2479D998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61</w:t>
            </w:r>
          </w:p>
        </w:tc>
      </w:tr>
      <w:tr w:rsidR="00B5391C" w:rsidRPr="00EB114C" w14:paraId="768FF7E6" w14:textId="77777777">
        <w:tc>
          <w:tcPr>
            <w:tcW w:w="4320" w:type="dxa"/>
            <w:shd w:val="clear" w:color="auto" w:fill="0070C0"/>
          </w:tcPr>
          <w:p w14:paraId="403CF554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 xml:space="preserve">Приоритет </w:t>
            </w: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тестирования</w:t>
            </w:r>
          </w:p>
        </w:tc>
        <w:tc>
          <w:tcPr>
            <w:tcW w:w="5760" w:type="dxa"/>
          </w:tcPr>
          <w:p w14:paraId="7D9C770C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Средний</w:t>
            </w:r>
          </w:p>
        </w:tc>
      </w:tr>
      <w:tr w:rsidR="00B5391C" w:rsidRPr="00EB114C" w14:paraId="53D81AB0" w14:textId="77777777">
        <w:tc>
          <w:tcPr>
            <w:tcW w:w="4320" w:type="dxa"/>
            <w:shd w:val="clear" w:color="auto" w:fill="0070C0"/>
          </w:tcPr>
          <w:p w14:paraId="0C262C2B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Заголовок/название теста</w:t>
            </w:r>
          </w:p>
        </w:tc>
        <w:tc>
          <w:tcPr>
            <w:tcW w:w="5760" w:type="dxa"/>
          </w:tcPr>
          <w:p w14:paraId="2F79199B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Guest: Позитивный тест #61</w:t>
            </w:r>
          </w:p>
        </w:tc>
      </w:tr>
      <w:tr w:rsidR="00B5391C" w:rsidRPr="00EB114C" w14:paraId="0F554236" w14:textId="77777777">
        <w:tc>
          <w:tcPr>
            <w:tcW w:w="4320" w:type="dxa"/>
            <w:shd w:val="clear" w:color="auto" w:fill="0070C0"/>
          </w:tcPr>
          <w:p w14:paraId="2484A170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Краткое изложение теста</w:t>
            </w:r>
          </w:p>
        </w:tc>
        <w:tc>
          <w:tcPr>
            <w:tcW w:w="5760" w:type="dxa"/>
          </w:tcPr>
          <w:p w14:paraId="0F3214D1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Вызов метода/создание объекта</w:t>
            </w:r>
          </w:p>
        </w:tc>
      </w:tr>
      <w:tr w:rsidR="00B5391C" w:rsidRPr="00EB114C" w14:paraId="5B770F25" w14:textId="77777777">
        <w:tc>
          <w:tcPr>
            <w:tcW w:w="4320" w:type="dxa"/>
            <w:shd w:val="clear" w:color="auto" w:fill="0070C0"/>
          </w:tcPr>
          <w:p w14:paraId="54D9D281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Этапы теста</w:t>
            </w:r>
          </w:p>
        </w:tc>
        <w:tc>
          <w:tcPr>
            <w:tcW w:w="5760" w:type="dxa"/>
          </w:tcPr>
          <w:p w14:paraId="436D843E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1. Подготовка данных</w:t>
            </w:r>
            <w:r w:rsidRPr="00EB114C">
              <w:rPr>
                <w:rFonts w:ascii="Times New Roman" w:hAnsi="Times New Roman" w:cs="Times New Roman"/>
                <w:sz w:val="28"/>
                <w:szCs w:val="28"/>
              </w:rPr>
              <w:br/>
              <w:t>2. Вызов метода/создание объекта</w:t>
            </w:r>
            <w:r w:rsidRPr="00EB114C">
              <w:rPr>
                <w:rFonts w:ascii="Times New Roman" w:hAnsi="Times New Roman" w:cs="Times New Roman"/>
                <w:sz w:val="28"/>
                <w:szCs w:val="28"/>
              </w:rPr>
              <w:br/>
              <w:t>3. Проверка результата</w:t>
            </w:r>
          </w:p>
        </w:tc>
      </w:tr>
      <w:tr w:rsidR="00B5391C" w:rsidRPr="00EB114C" w14:paraId="0585D47B" w14:textId="77777777">
        <w:tc>
          <w:tcPr>
            <w:tcW w:w="4320" w:type="dxa"/>
            <w:shd w:val="clear" w:color="auto" w:fill="0070C0"/>
          </w:tcPr>
          <w:p w14:paraId="018CE95E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Тестовые данные</w:t>
            </w:r>
          </w:p>
        </w:tc>
        <w:tc>
          <w:tcPr>
            <w:tcW w:w="5760" w:type="dxa"/>
          </w:tcPr>
          <w:p w14:paraId="15E17658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Component(1, "name")</w:t>
            </w:r>
          </w:p>
        </w:tc>
      </w:tr>
      <w:tr w:rsidR="00B5391C" w:rsidRPr="00EB114C" w14:paraId="1ED124A9" w14:textId="77777777">
        <w:tc>
          <w:tcPr>
            <w:tcW w:w="4320" w:type="dxa"/>
            <w:shd w:val="clear" w:color="auto" w:fill="0070C0"/>
          </w:tcPr>
          <w:p w14:paraId="7A352EBC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Ожидаемый результат</w:t>
            </w:r>
          </w:p>
        </w:tc>
        <w:tc>
          <w:tcPr>
            <w:tcW w:w="5760" w:type="dxa"/>
          </w:tcPr>
          <w:p w14:paraId="654EE5C2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Объект создан корректно</w:t>
            </w:r>
          </w:p>
        </w:tc>
      </w:tr>
      <w:tr w:rsidR="00B5391C" w:rsidRPr="00EB114C" w14:paraId="0823CA0F" w14:textId="77777777">
        <w:tc>
          <w:tcPr>
            <w:tcW w:w="4320" w:type="dxa"/>
            <w:shd w:val="clear" w:color="auto" w:fill="0070C0"/>
          </w:tcPr>
          <w:p w14:paraId="5878316C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Фактический результат</w:t>
            </w:r>
          </w:p>
        </w:tc>
        <w:tc>
          <w:tcPr>
            <w:tcW w:w="5760" w:type="dxa"/>
          </w:tcPr>
          <w:p w14:paraId="160CE7C2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Объект создан корректно</w:t>
            </w:r>
          </w:p>
        </w:tc>
      </w:tr>
      <w:tr w:rsidR="00B5391C" w:rsidRPr="00EB114C" w14:paraId="7B17444A" w14:textId="77777777">
        <w:tc>
          <w:tcPr>
            <w:tcW w:w="4320" w:type="dxa"/>
            <w:shd w:val="clear" w:color="auto" w:fill="0070C0"/>
          </w:tcPr>
          <w:p w14:paraId="600B46FD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Статус</w:t>
            </w:r>
          </w:p>
        </w:tc>
        <w:tc>
          <w:tcPr>
            <w:tcW w:w="5760" w:type="dxa"/>
          </w:tcPr>
          <w:p w14:paraId="2BAF31D3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Не зачёт</w:t>
            </w:r>
          </w:p>
        </w:tc>
      </w:tr>
      <w:tr w:rsidR="00B5391C" w:rsidRPr="00EB114C" w14:paraId="6606C38E" w14:textId="77777777">
        <w:tc>
          <w:tcPr>
            <w:tcW w:w="4320" w:type="dxa"/>
            <w:shd w:val="clear" w:color="auto" w:fill="0070C0"/>
          </w:tcPr>
          <w:p w14:paraId="46A3C684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Предварительное условие</w:t>
            </w:r>
          </w:p>
        </w:tc>
        <w:tc>
          <w:tcPr>
            <w:tcW w:w="5760" w:type="dxa"/>
          </w:tcPr>
          <w:p w14:paraId="140384B5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Класс доступен для тестирования</w:t>
            </w:r>
          </w:p>
        </w:tc>
      </w:tr>
      <w:tr w:rsidR="00B5391C" w:rsidRPr="00EB114C" w14:paraId="77FADDD0" w14:textId="77777777">
        <w:tc>
          <w:tcPr>
            <w:tcW w:w="4320" w:type="dxa"/>
            <w:shd w:val="clear" w:color="auto" w:fill="0070C0"/>
          </w:tcPr>
          <w:p w14:paraId="2C891A72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Постусловие</w:t>
            </w:r>
          </w:p>
        </w:tc>
        <w:tc>
          <w:tcPr>
            <w:tcW w:w="5760" w:type="dxa"/>
          </w:tcPr>
          <w:p w14:paraId="22C8448F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Объект создан / метод выполнен успешно</w:t>
            </w:r>
          </w:p>
        </w:tc>
      </w:tr>
      <w:tr w:rsidR="00B5391C" w:rsidRPr="00EB114C" w14:paraId="1B106542" w14:textId="77777777">
        <w:tc>
          <w:tcPr>
            <w:tcW w:w="4320" w:type="dxa"/>
            <w:shd w:val="clear" w:color="auto" w:fill="0070C0"/>
          </w:tcPr>
          <w:p w14:paraId="6E1C79C8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Примечания/комментарии</w:t>
            </w:r>
          </w:p>
        </w:tc>
        <w:tc>
          <w:tcPr>
            <w:tcW w:w="5760" w:type="dxa"/>
          </w:tcPr>
          <w:p w14:paraId="5578EC5C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Нет комментариев</w:t>
            </w:r>
          </w:p>
        </w:tc>
      </w:tr>
    </w:tbl>
    <w:p w14:paraId="5F0954AA" w14:textId="77777777" w:rsidR="00B5391C" w:rsidRPr="00EB114C" w:rsidRDefault="00B5391C">
      <w:pPr>
        <w:rPr>
          <w:rFonts w:ascii="Times New Roman" w:hAnsi="Times New Roman" w:cs="Times New Roman"/>
          <w:sz w:val="28"/>
          <w:szCs w:val="28"/>
        </w:rPr>
      </w:pPr>
    </w:p>
    <w:p w14:paraId="0401E6BD" w14:textId="77777777" w:rsidR="00B5391C" w:rsidRPr="00EB114C" w:rsidRDefault="00EB114C">
      <w:pPr>
        <w:rPr>
          <w:rFonts w:ascii="Times New Roman" w:hAnsi="Times New Roman" w:cs="Times New Roman"/>
          <w:sz w:val="28"/>
          <w:szCs w:val="28"/>
        </w:rPr>
      </w:pPr>
      <w:r w:rsidRPr="00EB114C">
        <w:rPr>
          <w:rFonts w:ascii="Times New Roman" w:hAnsi="Times New Roman" w:cs="Times New Roman"/>
          <w:b/>
          <w:sz w:val="28"/>
          <w:szCs w:val="28"/>
        </w:rPr>
        <w:t>Аннотация теста</w:t>
      </w:r>
    </w:p>
    <w:tbl>
      <w:tblPr>
        <w:tblStyle w:val="aff0"/>
        <w:tblW w:w="0" w:type="auto"/>
        <w:tblLayout w:type="fixed"/>
        <w:tblLook w:val="04A0" w:firstRow="1" w:lastRow="0" w:firstColumn="1" w:lastColumn="0" w:noHBand="0" w:noVBand="1"/>
      </w:tblPr>
      <w:tblGrid>
        <w:gridCol w:w="4320"/>
        <w:gridCol w:w="5760"/>
      </w:tblGrid>
      <w:tr w:rsidR="00B5391C" w:rsidRPr="00EB114C" w14:paraId="53F8428C" w14:textId="77777777">
        <w:tc>
          <w:tcPr>
            <w:tcW w:w="4320" w:type="dxa"/>
            <w:shd w:val="clear" w:color="auto" w:fill="0070C0"/>
          </w:tcPr>
          <w:p w14:paraId="57FD8021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Название проекта</w:t>
            </w:r>
          </w:p>
        </w:tc>
        <w:tc>
          <w:tcPr>
            <w:tcW w:w="5760" w:type="dxa"/>
          </w:tcPr>
          <w:p w14:paraId="332956EB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CompClub_Console ("Program")</w:t>
            </w:r>
          </w:p>
        </w:tc>
      </w:tr>
      <w:tr w:rsidR="00B5391C" w:rsidRPr="00EB114C" w14:paraId="1C0A0564" w14:textId="77777777">
        <w:tc>
          <w:tcPr>
            <w:tcW w:w="4320" w:type="dxa"/>
            <w:shd w:val="clear" w:color="auto" w:fill="0070C0"/>
          </w:tcPr>
          <w:p w14:paraId="761DD224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Рабочая версия</w:t>
            </w:r>
          </w:p>
        </w:tc>
        <w:tc>
          <w:tcPr>
            <w:tcW w:w="5760" w:type="dxa"/>
          </w:tcPr>
          <w:p w14:paraId="7113B4BF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</w:tr>
      <w:tr w:rsidR="00B5391C" w:rsidRPr="00EB114C" w14:paraId="7C10344E" w14:textId="77777777">
        <w:tc>
          <w:tcPr>
            <w:tcW w:w="4320" w:type="dxa"/>
            <w:shd w:val="clear" w:color="auto" w:fill="0070C0"/>
          </w:tcPr>
          <w:p w14:paraId="477D8680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Имя тестирующего</w:t>
            </w:r>
          </w:p>
        </w:tc>
        <w:tc>
          <w:tcPr>
            <w:tcW w:w="5760" w:type="dxa"/>
          </w:tcPr>
          <w:p w14:paraId="359DA6AE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Азаров А. А.</w:t>
            </w:r>
          </w:p>
        </w:tc>
      </w:tr>
      <w:tr w:rsidR="00B5391C" w:rsidRPr="00EB114C" w14:paraId="0F83589C" w14:textId="77777777">
        <w:tc>
          <w:tcPr>
            <w:tcW w:w="4320" w:type="dxa"/>
            <w:shd w:val="clear" w:color="auto" w:fill="0070C0"/>
          </w:tcPr>
          <w:p w14:paraId="14B37F09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Дата(ы) теста</w:t>
            </w:r>
          </w:p>
        </w:tc>
        <w:tc>
          <w:tcPr>
            <w:tcW w:w="5760" w:type="dxa"/>
          </w:tcPr>
          <w:p w14:paraId="451D48EC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2025-06-18</w:t>
            </w:r>
          </w:p>
        </w:tc>
      </w:tr>
    </w:tbl>
    <w:p w14:paraId="3CEB081A" w14:textId="77777777" w:rsidR="00B5391C" w:rsidRPr="00EB114C" w:rsidRDefault="00B5391C">
      <w:pPr>
        <w:rPr>
          <w:rFonts w:ascii="Times New Roman" w:hAnsi="Times New Roman" w:cs="Times New Roman"/>
          <w:sz w:val="28"/>
          <w:szCs w:val="28"/>
        </w:rPr>
      </w:pPr>
    </w:p>
    <w:p w14:paraId="1FA2A676" w14:textId="77777777" w:rsidR="00B5391C" w:rsidRPr="00EB114C" w:rsidRDefault="00EB114C">
      <w:pPr>
        <w:rPr>
          <w:rFonts w:ascii="Times New Roman" w:hAnsi="Times New Roman" w:cs="Times New Roman"/>
          <w:sz w:val="28"/>
          <w:szCs w:val="28"/>
        </w:rPr>
      </w:pPr>
      <w:r w:rsidRPr="00EB114C">
        <w:rPr>
          <w:rFonts w:ascii="Times New Roman" w:hAnsi="Times New Roman" w:cs="Times New Roman"/>
          <w:b/>
          <w:sz w:val="28"/>
          <w:szCs w:val="28"/>
        </w:rPr>
        <w:t>Тестовый пример #62:</w:t>
      </w:r>
    </w:p>
    <w:tbl>
      <w:tblPr>
        <w:tblStyle w:val="aff0"/>
        <w:tblW w:w="0" w:type="auto"/>
        <w:tblLayout w:type="fixed"/>
        <w:tblLook w:val="04A0" w:firstRow="1" w:lastRow="0" w:firstColumn="1" w:lastColumn="0" w:noHBand="0" w:noVBand="1"/>
      </w:tblPr>
      <w:tblGrid>
        <w:gridCol w:w="4320"/>
        <w:gridCol w:w="5760"/>
      </w:tblGrid>
      <w:tr w:rsidR="00B5391C" w:rsidRPr="00EB114C" w14:paraId="2FEF15CC" w14:textId="77777777">
        <w:tc>
          <w:tcPr>
            <w:tcW w:w="4320" w:type="dxa"/>
            <w:shd w:val="clear" w:color="auto" w:fill="0070C0"/>
          </w:tcPr>
          <w:p w14:paraId="3DD8CE9D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Тестовый пример #</w:t>
            </w:r>
          </w:p>
        </w:tc>
        <w:tc>
          <w:tcPr>
            <w:tcW w:w="5760" w:type="dxa"/>
          </w:tcPr>
          <w:p w14:paraId="417B3D65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62</w:t>
            </w:r>
          </w:p>
        </w:tc>
      </w:tr>
      <w:tr w:rsidR="00B5391C" w:rsidRPr="00EB114C" w14:paraId="35A96CAE" w14:textId="77777777">
        <w:tc>
          <w:tcPr>
            <w:tcW w:w="4320" w:type="dxa"/>
            <w:shd w:val="clear" w:color="auto" w:fill="0070C0"/>
          </w:tcPr>
          <w:p w14:paraId="0223FF3E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 xml:space="preserve">Приоритет </w:t>
            </w: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тестирования</w:t>
            </w:r>
          </w:p>
        </w:tc>
        <w:tc>
          <w:tcPr>
            <w:tcW w:w="5760" w:type="dxa"/>
          </w:tcPr>
          <w:p w14:paraId="3A038F9E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Средний</w:t>
            </w:r>
          </w:p>
        </w:tc>
      </w:tr>
      <w:tr w:rsidR="00B5391C" w:rsidRPr="00EB114C" w14:paraId="4FBF8E86" w14:textId="77777777">
        <w:tc>
          <w:tcPr>
            <w:tcW w:w="4320" w:type="dxa"/>
            <w:shd w:val="clear" w:color="auto" w:fill="0070C0"/>
          </w:tcPr>
          <w:p w14:paraId="3FBB163E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Заголовок/название теста</w:t>
            </w:r>
          </w:p>
        </w:tc>
        <w:tc>
          <w:tcPr>
            <w:tcW w:w="5760" w:type="dxa"/>
          </w:tcPr>
          <w:p w14:paraId="075129DC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Program: Позитивный тест #62</w:t>
            </w:r>
          </w:p>
        </w:tc>
      </w:tr>
      <w:tr w:rsidR="00B5391C" w:rsidRPr="00EB114C" w14:paraId="0758E887" w14:textId="77777777">
        <w:tc>
          <w:tcPr>
            <w:tcW w:w="4320" w:type="dxa"/>
            <w:shd w:val="clear" w:color="auto" w:fill="0070C0"/>
          </w:tcPr>
          <w:p w14:paraId="02CB8DF7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Краткое изложение теста</w:t>
            </w:r>
          </w:p>
        </w:tc>
        <w:tc>
          <w:tcPr>
            <w:tcW w:w="5760" w:type="dxa"/>
          </w:tcPr>
          <w:p w14:paraId="5611E3B1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Вызов метода/создание объекта</w:t>
            </w:r>
          </w:p>
        </w:tc>
      </w:tr>
      <w:tr w:rsidR="00B5391C" w:rsidRPr="00EB114C" w14:paraId="21433AC8" w14:textId="77777777">
        <w:tc>
          <w:tcPr>
            <w:tcW w:w="4320" w:type="dxa"/>
            <w:shd w:val="clear" w:color="auto" w:fill="0070C0"/>
          </w:tcPr>
          <w:p w14:paraId="78DD4ABF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Этапы теста</w:t>
            </w:r>
          </w:p>
        </w:tc>
        <w:tc>
          <w:tcPr>
            <w:tcW w:w="5760" w:type="dxa"/>
          </w:tcPr>
          <w:p w14:paraId="5C897B12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1. Подготовка данных</w:t>
            </w:r>
            <w:r w:rsidRPr="00EB114C">
              <w:rPr>
                <w:rFonts w:ascii="Times New Roman" w:hAnsi="Times New Roman" w:cs="Times New Roman"/>
                <w:sz w:val="28"/>
                <w:szCs w:val="28"/>
              </w:rPr>
              <w:br/>
              <w:t>2. Вызов метода/создание объекта</w:t>
            </w:r>
            <w:r w:rsidRPr="00EB114C">
              <w:rPr>
                <w:rFonts w:ascii="Times New Roman" w:hAnsi="Times New Roman" w:cs="Times New Roman"/>
                <w:sz w:val="28"/>
                <w:szCs w:val="28"/>
              </w:rPr>
              <w:br/>
              <w:t>3. Проверка результата</w:t>
            </w:r>
          </w:p>
        </w:tc>
      </w:tr>
      <w:tr w:rsidR="00B5391C" w:rsidRPr="00EB114C" w14:paraId="6571AADF" w14:textId="77777777">
        <w:tc>
          <w:tcPr>
            <w:tcW w:w="4320" w:type="dxa"/>
            <w:shd w:val="clear" w:color="auto" w:fill="0070C0"/>
          </w:tcPr>
          <w:p w14:paraId="2B32CAF2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Тестовые данные</w:t>
            </w:r>
          </w:p>
        </w:tc>
        <w:tc>
          <w:tcPr>
            <w:tcW w:w="5760" w:type="dxa"/>
          </w:tcPr>
          <w:p w14:paraId="56A079E8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Component(2, "test")</w:t>
            </w:r>
          </w:p>
        </w:tc>
      </w:tr>
      <w:tr w:rsidR="00B5391C" w:rsidRPr="00EB114C" w14:paraId="5861A37B" w14:textId="77777777">
        <w:tc>
          <w:tcPr>
            <w:tcW w:w="4320" w:type="dxa"/>
            <w:shd w:val="clear" w:color="auto" w:fill="0070C0"/>
          </w:tcPr>
          <w:p w14:paraId="54B514F0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lastRenderedPageBreak/>
              <w:t>Ожидаемый результат</w:t>
            </w:r>
          </w:p>
        </w:tc>
        <w:tc>
          <w:tcPr>
            <w:tcW w:w="5760" w:type="dxa"/>
          </w:tcPr>
          <w:p w14:paraId="41F1128E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Объект создан корректно</w:t>
            </w:r>
          </w:p>
        </w:tc>
      </w:tr>
      <w:tr w:rsidR="00B5391C" w:rsidRPr="00EB114C" w14:paraId="6740873C" w14:textId="77777777">
        <w:tc>
          <w:tcPr>
            <w:tcW w:w="4320" w:type="dxa"/>
            <w:shd w:val="clear" w:color="auto" w:fill="0070C0"/>
          </w:tcPr>
          <w:p w14:paraId="34C993FB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Фактический результат</w:t>
            </w:r>
          </w:p>
        </w:tc>
        <w:tc>
          <w:tcPr>
            <w:tcW w:w="5760" w:type="dxa"/>
          </w:tcPr>
          <w:p w14:paraId="343EC60C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Объект создан корректно</w:t>
            </w:r>
          </w:p>
        </w:tc>
      </w:tr>
      <w:tr w:rsidR="00B5391C" w:rsidRPr="00EB114C" w14:paraId="1DAEC585" w14:textId="77777777">
        <w:tc>
          <w:tcPr>
            <w:tcW w:w="4320" w:type="dxa"/>
            <w:shd w:val="clear" w:color="auto" w:fill="0070C0"/>
          </w:tcPr>
          <w:p w14:paraId="3190F093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Статус</w:t>
            </w:r>
          </w:p>
        </w:tc>
        <w:tc>
          <w:tcPr>
            <w:tcW w:w="5760" w:type="dxa"/>
          </w:tcPr>
          <w:p w14:paraId="206A00D6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Не зачёт</w:t>
            </w:r>
          </w:p>
        </w:tc>
      </w:tr>
      <w:tr w:rsidR="00B5391C" w:rsidRPr="00EB114C" w14:paraId="2F041682" w14:textId="77777777">
        <w:tc>
          <w:tcPr>
            <w:tcW w:w="4320" w:type="dxa"/>
            <w:shd w:val="clear" w:color="auto" w:fill="0070C0"/>
          </w:tcPr>
          <w:p w14:paraId="54DC467F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Предварительное условие</w:t>
            </w:r>
          </w:p>
        </w:tc>
        <w:tc>
          <w:tcPr>
            <w:tcW w:w="5760" w:type="dxa"/>
          </w:tcPr>
          <w:p w14:paraId="21896568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Класс доступен для тестирования</w:t>
            </w:r>
          </w:p>
        </w:tc>
      </w:tr>
      <w:tr w:rsidR="00B5391C" w:rsidRPr="00EB114C" w14:paraId="148CCB56" w14:textId="77777777">
        <w:tc>
          <w:tcPr>
            <w:tcW w:w="4320" w:type="dxa"/>
            <w:shd w:val="clear" w:color="auto" w:fill="0070C0"/>
          </w:tcPr>
          <w:p w14:paraId="4AE036E4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Постусловие</w:t>
            </w:r>
          </w:p>
        </w:tc>
        <w:tc>
          <w:tcPr>
            <w:tcW w:w="5760" w:type="dxa"/>
          </w:tcPr>
          <w:p w14:paraId="16A6B57A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Объект создан / метод выполнен успешно</w:t>
            </w:r>
          </w:p>
        </w:tc>
      </w:tr>
      <w:tr w:rsidR="00B5391C" w:rsidRPr="00EB114C" w14:paraId="5C6512FF" w14:textId="77777777">
        <w:tc>
          <w:tcPr>
            <w:tcW w:w="4320" w:type="dxa"/>
            <w:shd w:val="clear" w:color="auto" w:fill="0070C0"/>
          </w:tcPr>
          <w:p w14:paraId="786156B0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Примечания/комментарии</w:t>
            </w:r>
          </w:p>
        </w:tc>
        <w:tc>
          <w:tcPr>
            <w:tcW w:w="5760" w:type="dxa"/>
          </w:tcPr>
          <w:p w14:paraId="4947A3D6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Нет комментариев</w:t>
            </w:r>
          </w:p>
        </w:tc>
      </w:tr>
    </w:tbl>
    <w:p w14:paraId="2C969AB4" w14:textId="77777777" w:rsidR="00B5391C" w:rsidRPr="00EB114C" w:rsidRDefault="00B5391C">
      <w:pPr>
        <w:rPr>
          <w:rFonts w:ascii="Times New Roman" w:hAnsi="Times New Roman" w:cs="Times New Roman"/>
          <w:sz w:val="28"/>
          <w:szCs w:val="28"/>
        </w:rPr>
      </w:pPr>
    </w:p>
    <w:p w14:paraId="28B9AB9B" w14:textId="77777777" w:rsidR="00B5391C" w:rsidRPr="00EB114C" w:rsidRDefault="00EB114C">
      <w:pPr>
        <w:rPr>
          <w:rFonts w:ascii="Times New Roman" w:hAnsi="Times New Roman" w:cs="Times New Roman"/>
          <w:sz w:val="28"/>
          <w:szCs w:val="28"/>
        </w:rPr>
      </w:pPr>
      <w:r w:rsidRPr="00EB114C">
        <w:rPr>
          <w:rFonts w:ascii="Times New Roman" w:hAnsi="Times New Roman" w:cs="Times New Roman"/>
          <w:b/>
          <w:sz w:val="28"/>
          <w:szCs w:val="28"/>
        </w:rPr>
        <w:t>Аннотация теста</w:t>
      </w:r>
    </w:p>
    <w:tbl>
      <w:tblPr>
        <w:tblStyle w:val="aff0"/>
        <w:tblW w:w="0" w:type="auto"/>
        <w:tblLayout w:type="fixed"/>
        <w:tblLook w:val="04A0" w:firstRow="1" w:lastRow="0" w:firstColumn="1" w:lastColumn="0" w:noHBand="0" w:noVBand="1"/>
      </w:tblPr>
      <w:tblGrid>
        <w:gridCol w:w="4320"/>
        <w:gridCol w:w="5760"/>
      </w:tblGrid>
      <w:tr w:rsidR="00B5391C" w:rsidRPr="00EB114C" w14:paraId="2F92087C" w14:textId="77777777">
        <w:tc>
          <w:tcPr>
            <w:tcW w:w="4320" w:type="dxa"/>
            <w:shd w:val="clear" w:color="auto" w:fill="0070C0"/>
          </w:tcPr>
          <w:p w14:paraId="75F92655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Название проекта</w:t>
            </w:r>
          </w:p>
        </w:tc>
        <w:tc>
          <w:tcPr>
            <w:tcW w:w="5760" w:type="dxa"/>
          </w:tcPr>
          <w:p w14:paraId="72408097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CompClub_Console ("Enums")</w:t>
            </w:r>
          </w:p>
        </w:tc>
      </w:tr>
      <w:tr w:rsidR="00B5391C" w:rsidRPr="00EB114C" w14:paraId="15B84047" w14:textId="77777777">
        <w:tc>
          <w:tcPr>
            <w:tcW w:w="4320" w:type="dxa"/>
            <w:shd w:val="clear" w:color="auto" w:fill="0070C0"/>
          </w:tcPr>
          <w:p w14:paraId="105C389E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Рабочая версия</w:t>
            </w:r>
          </w:p>
        </w:tc>
        <w:tc>
          <w:tcPr>
            <w:tcW w:w="5760" w:type="dxa"/>
          </w:tcPr>
          <w:p w14:paraId="3CF4C863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</w:tr>
      <w:tr w:rsidR="00B5391C" w:rsidRPr="00EB114C" w14:paraId="428F82F5" w14:textId="77777777">
        <w:tc>
          <w:tcPr>
            <w:tcW w:w="4320" w:type="dxa"/>
            <w:shd w:val="clear" w:color="auto" w:fill="0070C0"/>
          </w:tcPr>
          <w:p w14:paraId="5886B41D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Имя тестирующего</w:t>
            </w:r>
          </w:p>
        </w:tc>
        <w:tc>
          <w:tcPr>
            <w:tcW w:w="5760" w:type="dxa"/>
          </w:tcPr>
          <w:p w14:paraId="42B8B1F3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Азаров А. А.</w:t>
            </w:r>
          </w:p>
        </w:tc>
      </w:tr>
      <w:tr w:rsidR="00B5391C" w:rsidRPr="00EB114C" w14:paraId="60BD4ADD" w14:textId="77777777">
        <w:tc>
          <w:tcPr>
            <w:tcW w:w="4320" w:type="dxa"/>
            <w:shd w:val="clear" w:color="auto" w:fill="0070C0"/>
          </w:tcPr>
          <w:p w14:paraId="169FB604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Дата(ы) теста</w:t>
            </w:r>
          </w:p>
        </w:tc>
        <w:tc>
          <w:tcPr>
            <w:tcW w:w="5760" w:type="dxa"/>
          </w:tcPr>
          <w:p w14:paraId="08167619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2025-06-18</w:t>
            </w:r>
          </w:p>
        </w:tc>
      </w:tr>
    </w:tbl>
    <w:p w14:paraId="58EDD973" w14:textId="77777777" w:rsidR="00B5391C" w:rsidRPr="00EB114C" w:rsidRDefault="00B5391C">
      <w:pPr>
        <w:rPr>
          <w:rFonts w:ascii="Times New Roman" w:hAnsi="Times New Roman" w:cs="Times New Roman"/>
          <w:sz w:val="28"/>
          <w:szCs w:val="28"/>
        </w:rPr>
      </w:pPr>
    </w:p>
    <w:p w14:paraId="37BBF076" w14:textId="77777777" w:rsidR="00B5391C" w:rsidRPr="00EB114C" w:rsidRDefault="00EB114C">
      <w:pPr>
        <w:rPr>
          <w:rFonts w:ascii="Times New Roman" w:hAnsi="Times New Roman" w:cs="Times New Roman"/>
          <w:sz w:val="28"/>
          <w:szCs w:val="28"/>
        </w:rPr>
      </w:pPr>
      <w:r w:rsidRPr="00EB114C">
        <w:rPr>
          <w:rFonts w:ascii="Times New Roman" w:hAnsi="Times New Roman" w:cs="Times New Roman"/>
          <w:b/>
          <w:sz w:val="28"/>
          <w:szCs w:val="28"/>
        </w:rPr>
        <w:t>Тестовый пример #63:</w:t>
      </w:r>
    </w:p>
    <w:tbl>
      <w:tblPr>
        <w:tblStyle w:val="aff0"/>
        <w:tblW w:w="0" w:type="auto"/>
        <w:tblLayout w:type="fixed"/>
        <w:tblLook w:val="04A0" w:firstRow="1" w:lastRow="0" w:firstColumn="1" w:lastColumn="0" w:noHBand="0" w:noVBand="1"/>
      </w:tblPr>
      <w:tblGrid>
        <w:gridCol w:w="4320"/>
        <w:gridCol w:w="5760"/>
      </w:tblGrid>
      <w:tr w:rsidR="00B5391C" w:rsidRPr="00EB114C" w14:paraId="059EB081" w14:textId="77777777">
        <w:tc>
          <w:tcPr>
            <w:tcW w:w="4320" w:type="dxa"/>
            <w:shd w:val="clear" w:color="auto" w:fill="0070C0"/>
          </w:tcPr>
          <w:p w14:paraId="4004B6FC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Тестовый пример #</w:t>
            </w:r>
          </w:p>
        </w:tc>
        <w:tc>
          <w:tcPr>
            <w:tcW w:w="5760" w:type="dxa"/>
          </w:tcPr>
          <w:p w14:paraId="0FECAC67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63</w:t>
            </w:r>
          </w:p>
        </w:tc>
      </w:tr>
      <w:tr w:rsidR="00B5391C" w:rsidRPr="00EB114C" w14:paraId="1835DDBA" w14:textId="77777777">
        <w:tc>
          <w:tcPr>
            <w:tcW w:w="4320" w:type="dxa"/>
            <w:shd w:val="clear" w:color="auto" w:fill="0070C0"/>
          </w:tcPr>
          <w:p w14:paraId="33E60A79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 xml:space="preserve">Приоритет </w:t>
            </w: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тестирования</w:t>
            </w:r>
          </w:p>
        </w:tc>
        <w:tc>
          <w:tcPr>
            <w:tcW w:w="5760" w:type="dxa"/>
          </w:tcPr>
          <w:p w14:paraId="1B2C93FC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Средний</w:t>
            </w:r>
          </w:p>
        </w:tc>
      </w:tr>
      <w:tr w:rsidR="00B5391C" w:rsidRPr="00EB114C" w14:paraId="1E7000E9" w14:textId="77777777">
        <w:tc>
          <w:tcPr>
            <w:tcW w:w="4320" w:type="dxa"/>
            <w:shd w:val="clear" w:color="auto" w:fill="0070C0"/>
          </w:tcPr>
          <w:p w14:paraId="6587DE5E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Заголовок/название теста</w:t>
            </w:r>
          </w:p>
        </w:tc>
        <w:tc>
          <w:tcPr>
            <w:tcW w:w="5760" w:type="dxa"/>
          </w:tcPr>
          <w:p w14:paraId="286AA606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Enums: Позитивный тест #63</w:t>
            </w:r>
          </w:p>
        </w:tc>
      </w:tr>
      <w:tr w:rsidR="00B5391C" w:rsidRPr="00EB114C" w14:paraId="02459638" w14:textId="77777777">
        <w:tc>
          <w:tcPr>
            <w:tcW w:w="4320" w:type="dxa"/>
            <w:shd w:val="clear" w:color="auto" w:fill="0070C0"/>
          </w:tcPr>
          <w:p w14:paraId="49DF9E1F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Краткое изложение теста</w:t>
            </w:r>
          </w:p>
        </w:tc>
        <w:tc>
          <w:tcPr>
            <w:tcW w:w="5760" w:type="dxa"/>
          </w:tcPr>
          <w:p w14:paraId="22C1DCF0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Вызов метода/создание объекта</w:t>
            </w:r>
          </w:p>
        </w:tc>
      </w:tr>
      <w:tr w:rsidR="00B5391C" w:rsidRPr="00EB114C" w14:paraId="519232B5" w14:textId="77777777">
        <w:tc>
          <w:tcPr>
            <w:tcW w:w="4320" w:type="dxa"/>
            <w:shd w:val="clear" w:color="auto" w:fill="0070C0"/>
          </w:tcPr>
          <w:p w14:paraId="42A08A35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Этапы теста</w:t>
            </w:r>
          </w:p>
        </w:tc>
        <w:tc>
          <w:tcPr>
            <w:tcW w:w="5760" w:type="dxa"/>
          </w:tcPr>
          <w:p w14:paraId="23E2DF03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1. Подготовка данных</w:t>
            </w:r>
            <w:r w:rsidRPr="00EB114C">
              <w:rPr>
                <w:rFonts w:ascii="Times New Roman" w:hAnsi="Times New Roman" w:cs="Times New Roman"/>
                <w:sz w:val="28"/>
                <w:szCs w:val="28"/>
              </w:rPr>
              <w:br/>
              <w:t>2. Вызов метода/создание объекта</w:t>
            </w:r>
            <w:r w:rsidRPr="00EB114C">
              <w:rPr>
                <w:rFonts w:ascii="Times New Roman" w:hAnsi="Times New Roman" w:cs="Times New Roman"/>
                <w:sz w:val="28"/>
                <w:szCs w:val="28"/>
              </w:rPr>
              <w:br/>
              <w:t>3. Проверка результата</w:t>
            </w:r>
          </w:p>
        </w:tc>
      </w:tr>
      <w:tr w:rsidR="00B5391C" w:rsidRPr="00EB114C" w14:paraId="3F628C3F" w14:textId="77777777">
        <w:tc>
          <w:tcPr>
            <w:tcW w:w="4320" w:type="dxa"/>
            <w:shd w:val="clear" w:color="auto" w:fill="0070C0"/>
          </w:tcPr>
          <w:p w14:paraId="70B02191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Тестовые данные</w:t>
            </w:r>
          </w:p>
        </w:tc>
        <w:tc>
          <w:tcPr>
            <w:tcW w:w="5760" w:type="dxa"/>
          </w:tcPr>
          <w:p w14:paraId="3004B362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 xml:space="preserve">Валидные данные для </w:t>
            </w: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Component</w:t>
            </w:r>
          </w:p>
        </w:tc>
      </w:tr>
      <w:tr w:rsidR="00B5391C" w:rsidRPr="00EB114C" w14:paraId="3463CA74" w14:textId="77777777">
        <w:tc>
          <w:tcPr>
            <w:tcW w:w="4320" w:type="dxa"/>
            <w:shd w:val="clear" w:color="auto" w:fill="0070C0"/>
          </w:tcPr>
          <w:p w14:paraId="42AB17F7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Ожидаемый результат</w:t>
            </w:r>
          </w:p>
        </w:tc>
        <w:tc>
          <w:tcPr>
            <w:tcW w:w="5760" w:type="dxa"/>
          </w:tcPr>
          <w:p w14:paraId="38C338B8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Ожидаемое корректное поведение</w:t>
            </w:r>
          </w:p>
        </w:tc>
      </w:tr>
      <w:tr w:rsidR="00B5391C" w:rsidRPr="00EB114C" w14:paraId="1BF9EAC9" w14:textId="77777777">
        <w:tc>
          <w:tcPr>
            <w:tcW w:w="4320" w:type="dxa"/>
            <w:shd w:val="clear" w:color="auto" w:fill="0070C0"/>
          </w:tcPr>
          <w:p w14:paraId="735A9549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Фактический результат</w:t>
            </w:r>
          </w:p>
        </w:tc>
        <w:tc>
          <w:tcPr>
            <w:tcW w:w="5760" w:type="dxa"/>
          </w:tcPr>
          <w:p w14:paraId="751E06DB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Соответствует ожидаемому</w:t>
            </w:r>
          </w:p>
        </w:tc>
      </w:tr>
      <w:tr w:rsidR="00B5391C" w:rsidRPr="00EB114C" w14:paraId="76674386" w14:textId="77777777">
        <w:tc>
          <w:tcPr>
            <w:tcW w:w="4320" w:type="dxa"/>
            <w:shd w:val="clear" w:color="auto" w:fill="0070C0"/>
          </w:tcPr>
          <w:p w14:paraId="5DB0D1CC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Статус</w:t>
            </w:r>
          </w:p>
        </w:tc>
        <w:tc>
          <w:tcPr>
            <w:tcW w:w="5760" w:type="dxa"/>
          </w:tcPr>
          <w:p w14:paraId="636D6276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Не зачёт</w:t>
            </w:r>
          </w:p>
        </w:tc>
      </w:tr>
      <w:tr w:rsidR="00B5391C" w:rsidRPr="00EB114C" w14:paraId="750E8A05" w14:textId="77777777">
        <w:tc>
          <w:tcPr>
            <w:tcW w:w="4320" w:type="dxa"/>
            <w:shd w:val="clear" w:color="auto" w:fill="0070C0"/>
          </w:tcPr>
          <w:p w14:paraId="729652C7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Предварительное условие</w:t>
            </w:r>
          </w:p>
        </w:tc>
        <w:tc>
          <w:tcPr>
            <w:tcW w:w="5760" w:type="dxa"/>
          </w:tcPr>
          <w:p w14:paraId="0BF29A1A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Класс доступен для тестирования</w:t>
            </w:r>
          </w:p>
        </w:tc>
      </w:tr>
      <w:tr w:rsidR="00B5391C" w:rsidRPr="00EB114C" w14:paraId="64F44F84" w14:textId="77777777">
        <w:tc>
          <w:tcPr>
            <w:tcW w:w="4320" w:type="dxa"/>
            <w:shd w:val="clear" w:color="auto" w:fill="0070C0"/>
          </w:tcPr>
          <w:p w14:paraId="49D1D2F5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Постусловие</w:t>
            </w:r>
          </w:p>
        </w:tc>
        <w:tc>
          <w:tcPr>
            <w:tcW w:w="5760" w:type="dxa"/>
          </w:tcPr>
          <w:p w14:paraId="1196E5A3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Объект создан / метод выполнен успешно</w:t>
            </w:r>
          </w:p>
        </w:tc>
      </w:tr>
      <w:tr w:rsidR="00B5391C" w:rsidRPr="00EB114C" w14:paraId="7003062D" w14:textId="77777777">
        <w:tc>
          <w:tcPr>
            <w:tcW w:w="4320" w:type="dxa"/>
            <w:shd w:val="clear" w:color="auto" w:fill="0070C0"/>
          </w:tcPr>
          <w:p w14:paraId="0B9B68BA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Примечания/комментарии</w:t>
            </w:r>
          </w:p>
        </w:tc>
        <w:tc>
          <w:tcPr>
            <w:tcW w:w="5760" w:type="dxa"/>
          </w:tcPr>
          <w:p w14:paraId="640D5F04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Нет комментариев</w:t>
            </w:r>
          </w:p>
        </w:tc>
      </w:tr>
    </w:tbl>
    <w:p w14:paraId="3F10D180" w14:textId="77777777" w:rsidR="00B5391C" w:rsidRPr="00EB114C" w:rsidRDefault="00B5391C">
      <w:pPr>
        <w:rPr>
          <w:rFonts w:ascii="Times New Roman" w:hAnsi="Times New Roman" w:cs="Times New Roman"/>
          <w:sz w:val="28"/>
          <w:szCs w:val="28"/>
        </w:rPr>
      </w:pPr>
    </w:p>
    <w:p w14:paraId="0341FDBC" w14:textId="77777777" w:rsidR="00B5391C" w:rsidRPr="00EB114C" w:rsidRDefault="00EB114C">
      <w:pPr>
        <w:rPr>
          <w:rFonts w:ascii="Times New Roman" w:hAnsi="Times New Roman" w:cs="Times New Roman"/>
          <w:sz w:val="28"/>
          <w:szCs w:val="28"/>
        </w:rPr>
      </w:pPr>
      <w:r w:rsidRPr="00EB114C">
        <w:rPr>
          <w:rFonts w:ascii="Times New Roman" w:hAnsi="Times New Roman" w:cs="Times New Roman"/>
          <w:b/>
          <w:sz w:val="28"/>
          <w:szCs w:val="28"/>
        </w:rPr>
        <w:t>Аннотация теста</w:t>
      </w:r>
    </w:p>
    <w:tbl>
      <w:tblPr>
        <w:tblStyle w:val="aff0"/>
        <w:tblW w:w="0" w:type="auto"/>
        <w:tblLayout w:type="fixed"/>
        <w:tblLook w:val="04A0" w:firstRow="1" w:lastRow="0" w:firstColumn="1" w:lastColumn="0" w:noHBand="0" w:noVBand="1"/>
      </w:tblPr>
      <w:tblGrid>
        <w:gridCol w:w="4320"/>
        <w:gridCol w:w="5760"/>
      </w:tblGrid>
      <w:tr w:rsidR="00B5391C" w:rsidRPr="00EB114C" w14:paraId="2A3B2C04" w14:textId="77777777">
        <w:tc>
          <w:tcPr>
            <w:tcW w:w="4320" w:type="dxa"/>
            <w:shd w:val="clear" w:color="auto" w:fill="0070C0"/>
          </w:tcPr>
          <w:p w14:paraId="15AFCDCC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Название проекта</w:t>
            </w:r>
          </w:p>
        </w:tc>
        <w:tc>
          <w:tcPr>
            <w:tcW w:w="5760" w:type="dxa"/>
          </w:tcPr>
          <w:p w14:paraId="1476BCF1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CompClub_Console ("Component")</w:t>
            </w:r>
          </w:p>
        </w:tc>
      </w:tr>
      <w:tr w:rsidR="00B5391C" w:rsidRPr="00EB114C" w14:paraId="2C65ED4B" w14:textId="77777777">
        <w:tc>
          <w:tcPr>
            <w:tcW w:w="4320" w:type="dxa"/>
            <w:shd w:val="clear" w:color="auto" w:fill="0070C0"/>
          </w:tcPr>
          <w:p w14:paraId="3B144D5A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Рабочая версия</w:t>
            </w:r>
          </w:p>
        </w:tc>
        <w:tc>
          <w:tcPr>
            <w:tcW w:w="5760" w:type="dxa"/>
          </w:tcPr>
          <w:p w14:paraId="14E83C81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</w:tr>
      <w:tr w:rsidR="00B5391C" w:rsidRPr="00EB114C" w14:paraId="2407ACD3" w14:textId="77777777">
        <w:tc>
          <w:tcPr>
            <w:tcW w:w="4320" w:type="dxa"/>
            <w:shd w:val="clear" w:color="auto" w:fill="0070C0"/>
          </w:tcPr>
          <w:p w14:paraId="5D4D1436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Имя тестирующего</w:t>
            </w:r>
          </w:p>
        </w:tc>
        <w:tc>
          <w:tcPr>
            <w:tcW w:w="5760" w:type="dxa"/>
          </w:tcPr>
          <w:p w14:paraId="710D3DC5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Азаров А. А.</w:t>
            </w:r>
          </w:p>
        </w:tc>
      </w:tr>
      <w:tr w:rsidR="00B5391C" w:rsidRPr="00EB114C" w14:paraId="6BC2D210" w14:textId="77777777">
        <w:tc>
          <w:tcPr>
            <w:tcW w:w="4320" w:type="dxa"/>
            <w:shd w:val="clear" w:color="auto" w:fill="0070C0"/>
          </w:tcPr>
          <w:p w14:paraId="557DD0AD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Дата(ы) теста</w:t>
            </w:r>
          </w:p>
        </w:tc>
        <w:tc>
          <w:tcPr>
            <w:tcW w:w="5760" w:type="dxa"/>
          </w:tcPr>
          <w:p w14:paraId="56BB5543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2025-06-18</w:t>
            </w:r>
          </w:p>
        </w:tc>
      </w:tr>
    </w:tbl>
    <w:p w14:paraId="2C01B124" w14:textId="77777777" w:rsidR="00B5391C" w:rsidRPr="00EB114C" w:rsidRDefault="00B5391C">
      <w:pPr>
        <w:rPr>
          <w:rFonts w:ascii="Times New Roman" w:hAnsi="Times New Roman" w:cs="Times New Roman"/>
          <w:sz w:val="28"/>
          <w:szCs w:val="28"/>
        </w:rPr>
      </w:pPr>
    </w:p>
    <w:p w14:paraId="57F57955" w14:textId="77777777" w:rsidR="00B5391C" w:rsidRPr="00EB114C" w:rsidRDefault="00EB114C">
      <w:pPr>
        <w:rPr>
          <w:rFonts w:ascii="Times New Roman" w:hAnsi="Times New Roman" w:cs="Times New Roman"/>
          <w:sz w:val="28"/>
          <w:szCs w:val="28"/>
        </w:rPr>
      </w:pPr>
      <w:r w:rsidRPr="00EB114C">
        <w:rPr>
          <w:rFonts w:ascii="Times New Roman" w:hAnsi="Times New Roman" w:cs="Times New Roman"/>
          <w:b/>
          <w:sz w:val="28"/>
          <w:szCs w:val="28"/>
        </w:rPr>
        <w:t>Тестовый пример #64:</w:t>
      </w:r>
    </w:p>
    <w:tbl>
      <w:tblPr>
        <w:tblStyle w:val="aff0"/>
        <w:tblW w:w="0" w:type="auto"/>
        <w:tblLayout w:type="fixed"/>
        <w:tblLook w:val="04A0" w:firstRow="1" w:lastRow="0" w:firstColumn="1" w:lastColumn="0" w:noHBand="0" w:noVBand="1"/>
      </w:tblPr>
      <w:tblGrid>
        <w:gridCol w:w="4320"/>
        <w:gridCol w:w="5760"/>
      </w:tblGrid>
      <w:tr w:rsidR="00B5391C" w:rsidRPr="00EB114C" w14:paraId="080BDCFC" w14:textId="77777777">
        <w:tc>
          <w:tcPr>
            <w:tcW w:w="4320" w:type="dxa"/>
            <w:shd w:val="clear" w:color="auto" w:fill="0070C0"/>
          </w:tcPr>
          <w:p w14:paraId="7F3CA81D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Тестовый пример #</w:t>
            </w:r>
          </w:p>
        </w:tc>
        <w:tc>
          <w:tcPr>
            <w:tcW w:w="5760" w:type="dxa"/>
          </w:tcPr>
          <w:p w14:paraId="550A5280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64</w:t>
            </w:r>
          </w:p>
        </w:tc>
      </w:tr>
      <w:tr w:rsidR="00B5391C" w:rsidRPr="00EB114C" w14:paraId="00C5CC19" w14:textId="77777777">
        <w:tc>
          <w:tcPr>
            <w:tcW w:w="4320" w:type="dxa"/>
            <w:shd w:val="clear" w:color="auto" w:fill="0070C0"/>
          </w:tcPr>
          <w:p w14:paraId="4A2952EA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 xml:space="preserve">Приоритет </w:t>
            </w: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тестирования</w:t>
            </w:r>
          </w:p>
        </w:tc>
        <w:tc>
          <w:tcPr>
            <w:tcW w:w="5760" w:type="dxa"/>
          </w:tcPr>
          <w:p w14:paraId="2E5EAAA8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Средний</w:t>
            </w:r>
          </w:p>
        </w:tc>
      </w:tr>
      <w:tr w:rsidR="00B5391C" w:rsidRPr="00EB114C" w14:paraId="7096E423" w14:textId="77777777">
        <w:tc>
          <w:tcPr>
            <w:tcW w:w="4320" w:type="dxa"/>
            <w:shd w:val="clear" w:color="auto" w:fill="0070C0"/>
          </w:tcPr>
          <w:p w14:paraId="3F337F1F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Заголовок/название теста</w:t>
            </w:r>
          </w:p>
        </w:tc>
        <w:tc>
          <w:tcPr>
            <w:tcW w:w="5760" w:type="dxa"/>
          </w:tcPr>
          <w:p w14:paraId="35A0B044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Component: Позитивный тест #64</w:t>
            </w:r>
          </w:p>
        </w:tc>
      </w:tr>
      <w:tr w:rsidR="00B5391C" w:rsidRPr="00EB114C" w14:paraId="274EEB8F" w14:textId="77777777">
        <w:tc>
          <w:tcPr>
            <w:tcW w:w="4320" w:type="dxa"/>
            <w:shd w:val="clear" w:color="auto" w:fill="0070C0"/>
          </w:tcPr>
          <w:p w14:paraId="67BAFED6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Краткое изложение теста</w:t>
            </w:r>
          </w:p>
        </w:tc>
        <w:tc>
          <w:tcPr>
            <w:tcW w:w="5760" w:type="dxa"/>
          </w:tcPr>
          <w:p w14:paraId="0BCF35C8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Вызов метода/создание объекта</w:t>
            </w:r>
          </w:p>
        </w:tc>
      </w:tr>
      <w:tr w:rsidR="00B5391C" w:rsidRPr="00EB114C" w14:paraId="09BDD902" w14:textId="77777777">
        <w:tc>
          <w:tcPr>
            <w:tcW w:w="4320" w:type="dxa"/>
            <w:shd w:val="clear" w:color="auto" w:fill="0070C0"/>
          </w:tcPr>
          <w:p w14:paraId="19AFA5BE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Этапы теста</w:t>
            </w:r>
          </w:p>
        </w:tc>
        <w:tc>
          <w:tcPr>
            <w:tcW w:w="5760" w:type="dxa"/>
          </w:tcPr>
          <w:p w14:paraId="027626DF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1. Подготовка данных</w:t>
            </w:r>
            <w:r w:rsidRPr="00EB114C">
              <w:rPr>
                <w:rFonts w:ascii="Times New Roman" w:hAnsi="Times New Roman" w:cs="Times New Roman"/>
                <w:sz w:val="28"/>
                <w:szCs w:val="28"/>
              </w:rPr>
              <w:br/>
              <w:t>2. Вызов метода/создание объекта</w:t>
            </w:r>
            <w:r w:rsidRPr="00EB114C">
              <w:rPr>
                <w:rFonts w:ascii="Times New Roman" w:hAnsi="Times New Roman" w:cs="Times New Roman"/>
                <w:sz w:val="28"/>
                <w:szCs w:val="28"/>
              </w:rPr>
              <w:br/>
              <w:t>3. Проверка результата</w:t>
            </w:r>
          </w:p>
        </w:tc>
      </w:tr>
      <w:tr w:rsidR="00B5391C" w:rsidRPr="00EB114C" w14:paraId="589C299B" w14:textId="77777777">
        <w:tc>
          <w:tcPr>
            <w:tcW w:w="4320" w:type="dxa"/>
            <w:shd w:val="clear" w:color="auto" w:fill="0070C0"/>
          </w:tcPr>
          <w:p w14:paraId="533AEAB5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Тестовые данные</w:t>
            </w:r>
          </w:p>
        </w:tc>
        <w:tc>
          <w:tcPr>
            <w:tcW w:w="5760" w:type="dxa"/>
          </w:tcPr>
          <w:p w14:paraId="164B0F71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Component(4, "sa</w:t>
            </w: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mple")</w:t>
            </w:r>
          </w:p>
        </w:tc>
      </w:tr>
      <w:tr w:rsidR="00B5391C" w:rsidRPr="00EB114C" w14:paraId="083415A8" w14:textId="77777777">
        <w:tc>
          <w:tcPr>
            <w:tcW w:w="4320" w:type="dxa"/>
            <w:shd w:val="clear" w:color="auto" w:fill="0070C0"/>
          </w:tcPr>
          <w:p w14:paraId="79F50B0D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Ожидаемый результат</w:t>
            </w:r>
          </w:p>
        </w:tc>
        <w:tc>
          <w:tcPr>
            <w:tcW w:w="5760" w:type="dxa"/>
          </w:tcPr>
          <w:p w14:paraId="48B5F991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Объект создан корректно</w:t>
            </w:r>
          </w:p>
        </w:tc>
      </w:tr>
      <w:tr w:rsidR="00B5391C" w:rsidRPr="00EB114C" w14:paraId="44B74C07" w14:textId="77777777">
        <w:tc>
          <w:tcPr>
            <w:tcW w:w="4320" w:type="dxa"/>
            <w:shd w:val="clear" w:color="auto" w:fill="0070C0"/>
          </w:tcPr>
          <w:p w14:paraId="512F89AC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Фактический результат</w:t>
            </w:r>
          </w:p>
        </w:tc>
        <w:tc>
          <w:tcPr>
            <w:tcW w:w="5760" w:type="dxa"/>
          </w:tcPr>
          <w:p w14:paraId="27C17BCE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Объект создан корректно</w:t>
            </w:r>
          </w:p>
        </w:tc>
      </w:tr>
      <w:tr w:rsidR="00B5391C" w:rsidRPr="00EB114C" w14:paraId="4558CF29" w14:textId="77777777">
        <w:tc>
          <w:tcPr>
            <w:tcW w:w="4320" w:type="dxa"/>
            <w:shd w:val="clear" w:color="auto" w:fill="0070C0"/>
          </w:tcPr>
          <w:p w14:paraId="46EC793E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Статус</w:t>
            </w:r>
          </w:p>
        </w:tc>
        <w:tc>
          <w:tcPr>
            <w:tcW w:w="5760" w:type="dxa"/>
          </w:tcPr>
          <w:p w14:paraId="78F40B0C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Зачёт</w:t>
            </w:r>
          </w:p>
        </w:tc>
      </w:tr>
      <w:tr w:rsidR="00B5391C" w:rsidRPr="00EB114C" w14:paraId="24372930" w14:textId="77777777">
        <w:tc>
          <w:tcPr>
            <w:tcW w:w="4320" w:type="dxa"/>
            <w:shd w:val="clear" w:color="auto" w:fill="0070C0"/>
          </w:tcPr>
          <w:p w14:paraId="7B101ED9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Предварительное условие</w:t>
            </w:r>
          </w:p>
        </w:tc>
        <w:tc>
          <w:tcPr>
            <w:tcW w:w="5760" w:type="dxa"/>
          </w:tcPr>
          <w:p w14:paraId="347C6B8F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Класс доступен для тестирования</w:t>
            </w:r>
          </w:p>
        </w:tc>
      </w:tr>
      <w:tr w:rsidR="00B5391C" w:rsidRPr="00EB114C" w14:paraId="7B96D41B" w14:textId="77777777">
        <w:tc>
          <w:tcPr>
            <w:tcW w:w="4320" w:type="dxa"/>
            <w:shd w:val="clear" w:color="auto" w:fill="0070C0"/>
          </w:tcPr>
          <w:p w14:paraId="7333E0EA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Постусловие</w:t>
            </w:r>
          </w:p>
        </w:tc>
        <w:tc>
          <w:tcPr>
            <w:tcW w:w="5760" w:type="dxa"/>
          </w:tcPr>
          <w:p w14:paraId="28485FFA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Объект создан / метод выполнен успешно</w:t>
            </w:r>
          </w:p>
        </w:tc>
      </w:tr>
      <w:tr w:rsidR="00B5391C" w:rsidRPr="00EB114C" w14:paraId="0990471F" w14:textId="77777777">
        <w:tc>
          <w:tcPr>
            <w:tcW w:w="4320" w:type="dxa"/>
            <w:shd w:val="clear" w:color="auto" w:fill="0070C0"/>
          </w:tcPr>
          <w:p w14:paraId="64540B4A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Примечания/комментарии</w:t>
            </w:r>
          </w:p>
        </w:tc>
        <w:tc>
          <w:tcPr>
            <w:tcW w:w="5760" w:type="dxa"/>
          </w:tcPr>
          <w:p w14:paraId="0741FCEA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Нет комментариев</w:t>
            </w:r>
          </w:p>
        </w:tc>
      </w:tr>
    </w:tbl>
    <w:p w14:paraId="7F0526E2" w14:textId="77777777" w:rsidR="00B5391C" w:rsidRPr="00EB114C" w:rsidRDefault="00B5391C">
      <w:pPr>
        <w:rPr>
          <w:rFonts w:ascii="Times New Roman" w:hAnsi="Times New Roman" w:cs="Times New Roman"/>
          <w:sz w:val="28"/>
          <w:szCs w:val="28"/>
        </w:rPr>
      </w:pPr>
    </w:p>
    <w:p w14:paraId="03B195E8" w14:textId="77777777" w:rsidR="00B5391C" w:rsidRPr="00EB114C" w:rsidRDefault="00EB114C">
      <w:pPr>
        <w:rPr>
          <w:rFonts w:ascii="Times New Roman" w:hAnsi="Times New Roman" w:cs="Times New Roman"/>
          <w:sz w:val="28"/>
          <w:szCs w:val="28"/>
        </w:rPr>
      </w:pPr>
      <w:r w:rsidRPr="00EB114C">
        <w:rPr>
          <w:rFonts w:ascii="Times New Roman" w:hAnsi="Times New Roman" w:cs="Times New Roman"/>
          <w:b/>
          <w:sz w:val="28"/>
          <w:szCs w:val="28"/>
        </w:rPr>
        <w:t>Аннотация теста</w:t>
      </w:r>
    </w:p>
    <w:tbl>
      <w:tblPr>
        <w:tblStyle w:val="aff0"/>
        <w:tblW w:w="0" w:type="auto"/>
        <w:tblLayout w:type="fixed"/>
        <w:tblLook w:val="04A0" w:firstRow="1" w:lastRow="0" w:firstColumn="1" w:lastColumn="0" w:noHBand="0" w:noVBand="1"/>
      </w:tblPr>
      <w:tblGrid>
        <w:gridCol w:w="4320"/>
        <w:gridCol w:w="5760"/>
      </w:tblGrid>
      <w:tr w:rsidR="00B5391C" w:rsidRPr="00EB114C" w14:paraId="096ADC80" w14:textId="77777777">
        <w:tc>
          <w:tcPr>
            <w:tcW w:w="4320" w:type="dxa"/>
            <w:shd w:val="clear" w:color="auto" w:fill="0070C0"/>
          </w:tcPr>
          <w:p w14:paraId="4ED084AD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Название проекта</w:t>
            </w:r>
          </w:p>
        </w:tc>
        <w:tc>
          <w:tcPr>
            <w:tcW w:w="5760" w:type="dxa"/>
          </w:tcPr>
          <w:p w14:paraId="307EBECF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CompClub_Console ("Client")</w:t>
            </w:r>
          </w:p>
        </w:tc>
      </w:tr>
      <w:tr w:rsidR="00B5391C" w:rsidRPr="00EB114C" w14:paraId="4F75CDAE" w14:textId="77777777">
        <w:tc>
          <w:tcPr>
            <w:tcW w:w="4320" w:type="dxa"/>
            <w:shd w:val="clear" w:color="auto" w:fill="0070C0"/>
          </w:tcPr>
          <w:p w14:paraId="6399D10C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Рабочая версия</w:t>
            </w:r>
          </w:p>
        </w:tc>
        <w:tc>
          <w:tcPr>
            <w:tcW w:w="5760" w:type="dxa"/>
          </w:tcPr>
          <w:p w14:paraId="1EF59C31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</w:tr>
      <w:tr w:rsidR="00B5391C" w:rsidRPr="00EB114C" w14:paraId="184FF49E" w14:textId="77777777">
        <w:tc>
          <w:tcPr>
            <w:tcW w:w="4320" w:type="dxa"/>
            <w:shd w:val="clear" w:color="auto" w:fill="0070C0"/>
          </w:tcPr>
          <w:p w14:paraId="756069CB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Имя тестирующего</w:t>
            </w:r>
          </w:p>
        </w:tc>
        <w:tc>
          <w:tcPr>
            <w:tcW w:w="5760" w:type="dxa"/>
          </w:tcPr>
          <w:p w14:paraId="0EC78BEE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Азаров А. А.</w:t>
            </w:r>
          </w:p>
        </w:tc>
      </w:tr>
      <w:tr w:rsidR="00B5391C" w:rsidRPr="00EB114C" w14:paraId="205B0C5D" w14:textId="77777777">
        <w:tc>
          <w:tcPr>
            <w:tcW w:w="4320" w:type="dxa"/>
            <w:shd w:val="clear" w:color="auto" w:fill="0070C0"/>
          </w:tcPr>
          <w:p w14:paraId="4E680BFE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Дата(ы) теста</w:t>
            </w:r>
          </w:p>
        </w:tc>
        <w:tc>
          <w:tcPr>
            <w:tcW w:w="5760" w:type="dxa"/>
          </w:tcPr>
          <w:p w14:paraId="08A0EAC4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2025-06-18</w:t>
            </w:r>
          </w:p>
        </w:tc>
      </w:tr>
    </w:tbl>
    <w:p w14:paraId="5FF6173C" w14:textId="77777777" w:rsidR="00B5391C" w:rsidRPr="00EB114C" w:rsidRDefault="00B5391C">
      <w:pPr>
        <w:rPr>
          <w:rFonts w:ascii="Times New Roman" w:hAnsi="Times New Roman" w:cs="Times New Roman"/>
          <w:sz w:val="28"/>
          <w:szCs w:val="28"/>
        </w:rPr>
      </w:pPr>
    </w:p>
    <w:p w14:paraId="7EE655A0" w14:textId="77777777" w:rsidR="00B5391C" w:rsidRPr="00EB114C" w:rsidRDefault="00EB114C">
      <w:pPr>
        <w:rPr>
          <w:rFonts w:ascii="Times New Roman" w:hAnsi="Times New Roman" w:cs="Times New Roman"/>
          <w:sz w:val="28"/>
          <w:szCs w:val="28"/>
        </w:rPr>
      </w:pPr>
      <w:r w:rsidRPr="00EB114C">
        <w:rPr>
          <w:rFonts w:ascii="Times New Roman" w:hAnsi="Times New Roman" w:cs="Times New Roman"/>
          <w:b/>
          <w:sz w:val="28"/>
          <w:szCs w:val="28"/>
        </w:rPr>
        <w:t>Тестовый пример #65:</w:t>
      </w:r>
    </w:p>
    <w:tbl>
      <w:tblPr>
        <w:tblStyle w:val="aff0"/>
        <w:tblW w:w="0" w:type="auto"/>
        <w:tblLayout w:type="fixed"/>
        <w:tblLook w:val="04A0" w:firstRow="1" w:lastRow="0" w:firstColumn="1" w:lastColumn="0" w:noHBand="0" w:noVBand="1"/>
      </w:tblPr>
      <w:tblGrid>
        <w:gridCol w:w="4320"/>
        <w:gridCol w:w="5760"/>
      </w:tblGrid>
      <w:tr w:rsidR="00B5391C" w:rsidRPr="00EB114C" w14:paraId="0CCDBF5A" w14:textId="77777777">
        <w:tc>
          <w:tcPr>
            <w:tcW w:w="4320" w:type="dxa"/>
            <w:shd w:val="clear" w:color="auto" w:fill="0070C0"/>
          </w:tcPr>
          <w:p w14:paraId="656FCC7D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Тестовый пример #</w:t>
            </w:r>
          </w:p>
        </w:tc>
        <w:tc>
          <w:tcPr>
            <w:tcW w:w="5760" w:type="dxa"/>
          </w:tcPr>
          <w:p w14:paraId="0D04D0DF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65</w:t>
            </w:r>
          </w:p>
        </w:tc>
      </w:tr>
      <w:tr w:rsidR="00B5391C" w:rsidRPr="00EB114C" w14:paraId="599CC9AA" w14:textId="77777777">
        <w:tc>
          <w:tcPr>
            <w:tcW w:w="4320" w:type="dxa"/>
            <w:shd w:val="clear" w:color="auto" w:fill="0070C0"/>
          </w:tcPr>
          <w:p w14:paraId="4C3285FC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 xml:space="preserve">Приоритет </w:t>
            </w: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тестирования</w:t>
            </w:r>
          </w:p>
        </w:tc>
        <w:tc>
          <w:tcPr>
            <w:tcW w:w="5760" w:type="dxa"/>
          </w:tcPr>
          <w:p w14:paraId="494AE76B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Высокий</w:t>
            </w:r>
          </w:p>
        </w:tc>
      </w:tr>
      <w:tr w:rsidR="00B5391C" w:rsidRPr="00EB114C" w14:paraId="79DC8547" w14:textId="77777777">
        <w:tc>
          <w:tcPr>
            <w:tcW w:w="4320" w:type="dxa"/>
            <w:shd w:val="clear" w:color="auto" w:fill="0070C0"/>
          </w:tcPr>
          <w:p w14:paraId="6EF157C5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Заголовок/название теста</w:t>
            </w:r>
          </w:p>
        </w:tc>
        <w:tc>
          <w:tcPr>
            <w:tcW w:w="5760" w:type="dxa"/>
          </w:tcPr>
          <w:p w14:paraId="3BC118AD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Client: Позитивный тест #65</w:t>
            </w:r>
          </w:p>
        </w:tc>
      </w:tr>
      <w:tr w:rsidR="00B5391C" w:rsidRPr="00EB114C" w14:paraId="47C6869F" w14:textId="77777777">
        <w:tc>
          <w:tcPr>
            <w:tcW w:w="4320" w:type="dxa"/>
            <w:shd w:val="clear" w:color="auto" w:fill="0070C0"/>
          </w:tcPr>
          <w:p w14:paraId="1BF1EC3B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Краткое изложение теста</w:t>
            </w:r>
          </w:p>
        </w:tc>
        <w:tc>
          <w:tcPr>
            <w:tcW w:w="5760" w:type="dxa"/>
          </w:tcPr>
          <w:p w14:paraId="2B005B97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Вызов метода/создание объекта</w:t>
            </w:r>
          </w:p>
        </w:tc>
      </w:tr>
      <w:tr w:rsidR="00B5391C" w:rsidRPr="00EB114C" w14:paraId="271E23C4" w14:textId="77777777">
        <w:tc>
          <w:tcPr>
            <w:tcW w:w="4320" w:type="dxa"/>
            <w:shd w:val="clear" w:color="auto" w:fill="0070C0"/>
          </w:tcPr>
          <w:p w14:paraId="262768A4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Этапы теста</w:t>
            </w:r>
          </w:p>
        </w:tc>
        <w:tc>
          <w:tcPr>
            <w:tcW w:w="5760" w:type="dxa"/>
          </w:tcPr>
          <w:p w14:paraId="50E61E1D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1. Подготовка данных</w:t>
            </w:r>
            <w:r w:rsidRPr="00EB114C">
              <w:rPr>
                <w:rFonts w:ascii="Times New Roman" w:hAnsi="Times New Roman" w:cs="Times New Roman"/>
                <w:sz w:val="28"/>
                <w:szCs w:val="28"/>
              </w:rPr>
              <w:br/>
              <w:t>2. Вызов метода/создание объекта</w:t>
            </w:r>
            <w:r w:rsidRPr="00EB114C">
              <w:rPr>
                <w:rFonts w:ascii="Times New Roman" w:hAnsi="Times New Roman" w:cs="Times New Roman"/>
                <w:sz w:val="28"/>
                <w:szCs w:val="28"/>
              </w:rPr>
              <w:br/>
              <w:t>3. Проверка результата</w:t>
            </w:r>
          </w:p>
        </w:tc>
      </w:tr>
      <w:tr w:rsidR="00B5391C" w:rsidRPr="00EB114C" w14:paraId="293E544C" w14:textId="77777777">
        <w:tc>
          <w:tcPr>
            <w:tcW w:w="4320" w:type="dxa"/>
            <w:shd w:val="clear" w:color="auto" w:fill="0070C0"/>
          </w:tcPr>
          <w:p w14:paraId="4A4ED8E4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Тестовые данные</w:t>
            </w:r>
          </w:p>
        </w:tc>
        <w:tc>
          <w:tcPr>
            <w:tcW w:w="5760" w:type="dxa"/>
          </w:tcPr>
          <w:p w14:paraId="4DE36FA1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Component(5, "unit")</w:t>
            </w:r>
          </w:p>
        </w:tc>
      </w:tr>
      <w:tr w:rsidR="00B5391C" w:rsidRPr="00EB114C" w14:paraId="2FC38119" w14:textId="77777777">
        <w:tc>
          <w:tcPr>
            <w:tcW w:w="4320" w:type="dxa"/>
            <w:shd w:val="clear" w:color="auto" w:fill="0070C0"/>
          </w:tcPr>
          <w:p w14:paraId="5734B529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Ожидаемый результат</w:t>
            </w:r>
          </w:p>
        </w:tc>
        <w:tc>
          <w:tcPr>
            <w:tcW w:w="5760" w:type="dxa"/>
          </w:tcPr>
          <w:p w14:paraId="1C16BFA9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Объект создан корректно</w:t>
            </w:r>
          </w:p>
        </w:tc>
      </w:tr>
      <w:tr w:rsidR="00B5391C" w:rsidRPr="00EB114C" w14:paraId="24EAA3E4" w14:textId="77777777">
        <w:tc>
          <w:tcPr>
            <w:tcW w:w="4320" w:type="dxa"/>
            <w:shd w:val="clear" w:color="auto" w:fill="0070C0"/>
          </w:tcPr>
          <w:p w14:paraId="7A3C7997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Фактический результат</w:t>
            </w:r>
          </w:p>
        </w:tc>
        <w:tc>
          <w:tcPr>
            <w:tcW w:w="5760" w:type="dxa"/>
          </w:tcPr>
          <w:p w14:paraId="7D118A11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Объект создан корректно</w:t>
            </w:r>
          </w:p>
        </w:tc>
      </w:tr>
      <w:tr w:rsidR="00B5391C" w:rsidRPr="00EB114C" w14:paraId="4D7BF8FF" w14:textId="77777777">
        <w:tc>
          <w:tcPr>
            <w:tcW w:w="4320" w:type="dxa"/>
            <w:shd w:val="clear" w:color="auto" w:fill="0070C0"/>
          </w:tcPr>
          <w:p w14:paraId="589E2317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lastRenderedPageBreak/>
              <w:t>Статус</w:t>
            </w:r>
          </w:p>
        </w:tc>
        <w:tc>
          <w:tcPr>
            <w:tcW w:w="5760" w:type="dxa"/>
          </w:tcPr>
          <w:p w14:paraId="45B50B36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Зачёт</w:t>
            </w:r>
          </w:p>
        </w:tc>
      </w:tr>
      <w:tr w:rsidR="00B5391C" w:rsidRPr="00EB114C" w14:paraId="51DF0D00" w14:textId="77777777">
        <w:tc>
          <w:tcPr>
            <w:tcW w:w="4320" w:type="dxa"/>
            <w:shd w:val="clear" w:color="auto" w:fill="0070C0"/>
          </w:tcPr>
          <w:p w14:paraId="280C3B6F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Предварительное условие</w:t>
            </w:r>
          </w:p>
        </w:tc>
        <w:tc>
          <w:tcPr>
            <w:tcW w:w="5760" w:type="dxa"/>
          </w:tcPr>
          <w:p w14:paraId="7850E145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Класс доступен для тестирования</w:t>
            </w:r>
          </w:p>
        </w:tc>
      </w:tr>
      <w:tr w:rsidR="00B5391C" w:rsidRPr="00EB114C" w14:paraId="44DFF936" w14:textId="77777777">
        <w:tc>
          <w:tcPr>
            <w:tcW w:w="4320" w:type="dxa"/>
            <w:shd w:val="clear" w:color="auto" w:fill="0070C0"/>
          </w:tcPr>
          <w:p w14:paraId="7502996E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Постусловие</w:t>
            </w:r>
          </w:p>
        </w:tc>
        <w:tc>
          <w:tcPr>
            <w:tcW w:w="5760" w:type="dxa"/>
          </w:tcPr>
          <w:p w14:paraId="7FC50865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Объект создан / метод выполнен успешно</w:t>
            </w:r>
          </w:p>
        </w:tc>
      </w:tr>
      <w:tr w:rsidR="00B5391C" w:rsidRPr="00EB114C" w14:paraId="51BBD41C" w14:textId="77777777">
        <w:tc>
          <w:tcPr>
            <w:tcW w:w="4320" w:type="dxa"/>
            <w:shd w:val="clear" w:color="auto" w:fill="0070C0"/>
          </w:tcPr>
          <w:p w14:paraId="5F686375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Примечания/комментарии</w:t>
            </w:r>
          </w:p>
        </w:tc>
        <w:tc>
          <w:tcPr>
            <w:tcW w:w="5760" w:type="dxa"/>
          </w:tcPr>
          <w:p w14:paraId="42BC6D59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Нет комментариев</w:t>
            </w:r>
          </w:p>
        </w:tc>
      </w:tr>
    </w:tbl>
    <w:p w14:paraId="2DC51BC7" w14:textId="77777777" w:rsidR="00B5391C" w:rsidRPr="00EB114C" w:rsidRDefault="00B5391C">
      <w:pPr>
        <w:rPr>
          <w:rFonts w:ascii="Times New Roman" w:hAnsi="Times New Roman" w:cs="Times New Roman"/>
          <w:sz w:val="28"/>
          <w:szCs w:val="28"/>
        </w:rPr>
      </w:pPr>
    </w:p>
    <w:p w14:paraId="7DC76074" w14:textId="77777777" w:rsidR="00B5391C" w:rsidRPr="00EB114C" w:rsidRDefault="00EB114C">
      <w:pPr>
        <w:rPr>
          <w:rFonts w:ascii="Times New Roman" w:hAnsi="Times New Roman" w:cs="Times New Roman"/>
          <w:sz w:val="28"/>
          <w:szCs w:val="28"/>
        </w:rPr>
      </w:pPr>
      <w:r w:rsidRPr="00EB114C">
        <w:rPr>
          <w:rFonts w:ascii="Times New Roman" w:hAnsi="Times New Roman" w:cs="Times New Roman"/>
          <w:b/>
          <w:sz w:val="28"/>
          <w:szCs w:val="28"/>
        </w:rPr>
        <w:t>Аннотация теста</w:t>
      </w:r>
    </w:p>
    <w:tbl>
      <w:tblPr>
        <w:tblStyle w:val="aff0"/>
        <w:tblW w:w="0" w:type="auto"/>
        <w:tblLayout w:type="fixed"/>
        <w:tblLook w:val="04A0" w:firstRow="1" w:lastRow="0" w:firstColumn="1" w:lastColumn="0" w:noHBand="0" w:noVBand="1"/>
      </w:tblPr>
      <w:tblGrid>
        <w:gridCol w:w="4320"/>
        <w:gridCol w:w="5760"/>
      </w:tblGrid>
      <w:tr w:rsidR="00B5391C" w:rsidRPr="00EB114C" w14:paraId="22316AD3" w14:textId="77777777">
        <w:tc>
          <w:tcPr>
            <w:tcW w:w="4320" w:type="dxa"/>
            <w:shd w:val="clear" w:color="auto" w:fill="0070C0"/>
          </w:tcPr>
          <w:p w14:paraId="64CC4710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Название проекта</w:t>
            </w:r>
          </w:p>
        </w:tc>
        <w:tc>
          <w:tcPr>
            <w:tcW w:w="5760" w:type="dxa"/>
          </w:tcPr>
          <w:p w14:paraId="0BCF13A5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CompClub_Console ("Dish")</w:t>
            </w:r>
          </w:p>
        </w:tc>
      </w:tr>
      <w:tr w:rsidR="00B5391C" w:rsidRPr="00EB114C" w14:paraId="7D6A2650" w14:textId="77777777">
        <w:tc>
          <w:tcPr>
            <w:tcW w:w="4320" w:type="dxa"/>
            <w:shd w:val="clear" w:color="auto" w:fill="0070C0"/>
          </w:tcPr>
          <w:p w14:paraId="5CDBD7E0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Рабочая версия</w:t>
            </w:r>
          </w:p>
        </w:tc>
        <w:tc>
          <w:tcPr>
            <w:tcW w:w="5760" w:type="dxa"/>
          </w:tcPr>
          <w:p w14:paraId="78F58131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</w:tr>
      <w:tr w:rsidR="00B5391C" w:rsidRPr="00EB114C" w14:paraId="6657EEB6" w14:textId="77777777">
        <w:tc>
          <w:tcPr>
            <w:tcW w:w="4320" w:type="dxa"/>
            <w:shd w:val="clear" w:color="auto" w:fill="0070C0"/>
          </w:tcPr>
          <w:p w14:paraId="6C4CD275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Имя тестирующего</w:t>
            </w:r>
          </w:p>
        </w:tc>
        <w:tc>
          <w:tcPr>
            <w:tcW w:w="5760" w:type="dxa"/>
          </w:tcPr>
          <w:p w14:paraId="5A32B509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Азаров А. А.</w:t>
            </w:r>
          </w:p>
        </w:tc>
      </w:tr>
      <w:tr w:rsidR="00B5391C" w:rsidRPr="00EB114C" w14:paraId="2238518D" w14:textId="77777777">
        <w:tc>
          <w:tcPr>
            <w:tcW w:w="4320" w:type="dxa"/>
            <w:shd w:val="clear" w:color="auto" w:fill="0070C0"/>
          </w:tcPr>
          <w:p w14:paraId="566DB127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Дата(ы) теста</w:t>
            </w:r>
          </w:p>
        </w:tc>
        <w:tc>
          <w:tcPr>
            <w:tcW w:w="5760" w:type="dxa"/>
          </w:tcPr>
          <w:p w14:paraId="49321ABB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2025-06-18</w:t>
            </w:r>
          </w:p>
        </w:tc>
      </w:tr>
    </w:tbl>
    <w:p w14:paraId="659D4AFD" w14:textId="77777777" w:rsidR="00B5391C" w:rsidRPr="00EB114C" w:rsidRDefault="00B5391C">
      <w:pPr>
        <w:rPr>
          <w:rFonts w:ascii="Times New Roman" w:hAnsi="Times New Roman" w:cs="Times New Roman"/>
          <w:sz w:val="28"/>
          <w:szCs w:val="28"/>
        </w:rPr>
      </w:pPr>
    </w:p>
    <w:p w14:paraId="5E52B1A9" w14:textId="77777777" w:rsidR="00B5391C" w:rsidRPr="00EB114C" w:rsidRDefault="00EB114C">
      <w:pPr>
        <w:rPr>
          <w:rFonts w:ascii="Times New Roman" w:hAnsi="Times New Roman" w:cs="Times New Roman"/>
          <w:sz w:val="28"/>
          <w:szCs w:val="28"/>
        </w:rPr>
      </w:pPr>
      <w:r w:rsidRPr="00EB114C">
        <w:rPr>
          <w:rFonts w:ascii="Times New Roman" w:hAnsi="Times New Roman" w:cs="Times New Roman"/>
          <w:b/>
          <w:sz w:val="28"/>
          <w:szCs w:val="28"/>
        </w:rPr>
        <w:t>Тестовый пример #66:</w:t>
      </w:r>
    </w:p>
    <w:tbl>
      <w:tblPr>
        <w:tblStyle w:val="aff0"/>
        <w:tblW w:w="0" w:type="auto"/>
        <w:tblLayout w:type="fixed"/>
        <w:tblLook w:val="04A0" w:firstRow="1" w:lastRow="0" w:firstColumn="1" w:lastColumn="0" w:noHBand="0" w:noVBand="1"/>
      </w:tblPr>
      <w:tblGrid>
        <w:gridCol w:w="4320"/>
        <w:gridCol w:w="5760"/>
      </w:tblGrid>
      <w:tr w:rsidR="00B5391C" w:rsidRPr="00EB114C" w14:paraId="68EE4896" w14:textId="77777777">
        <w:tc>
          <w:tcPr>
            <w:tcW w:w="4320" w:type="dxa"/>
            <w:shd w:val="clear" w:color="auto" w:fill="0070C0"/>
          </w:tcPr>
          <w:p w14:paraId="257693DC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Тестовый пример #</w:t>
            </w:r>
          </w:p>
        </w:tc>
        <w:tc>
          <w:tcPr>
            <w:tcW w:w="5760" w:type="dxa"/>
          </w:tcPr>
          <w:p w14:paraId="5113353D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66</w:t>
            </w:r>
          </w:p>
        </w:tc>
      </w:tr>
      <w:tr w:rsidR="00B5391C" w:rsidRPr="00EB114C" w14:paraId="1734908F" w14:textId="77777777">
        <w:tc>
          <w:tcPr>
            <w:tcW w:w="4320" w:type="dxa"/>
            <w:shd w:val="clear" w:color="auto" w:fill="0070C0"/>
          </w:tcPr>
          <w:p w14:paraId="1863A41F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 xml:space="preserve">Приоритет </w:t>
            </w: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тестирования</w:t>
            </w:r>
          </w:p>
        </w:tc>
        <w:tc>
          <w:tcPr>
            <w:tcW w:w="5760" w:type="dxa"/>
          </w:tcPr>
          <w:p w14:paraId="419BF5E1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Средний</w:t>
            </w:r>
          </w:p>
        </w:tc>
      </w:tr>
      <w:tr w:rsidR="00B5391C" w:rsidRPr="00EB114C" w14:paraId="43A74304" w14:textId="77777777">
        <w:tc>
          <w:tcPr>
            <w:tcW w:w="4320" w:type="dxa"/>
            <w:shd w:val="clear" w:color="auto" w:fill="0070C0"/>
          </w:tcPr>
          <w:p w14:paraId="569A6CEE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Заголовок/название теста</w:t>
            </w:r>
          </w:p>
        </w:tc>
        <w:tc>
          <w:tcPr>
            <w:tcW w:w="5760" w:type="dxa"/>
          </w:tcPr>
          <w:p w14:paraId="7D51BC07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Dish: Позитивный тест #66</w:t>
            </w:r>
          </w:p>
        </w:tc>
      </w:tr>
      <w:tr w:rsidR="00B5391C" w:rsidRPr="00EB114C" w14:paraId="3107BE6C" w14:textId="77777777">
        <w:tc>
          <w:tcPr>
            <w:tcW w:w="4320" w:type="dxa"/>
            <w:shd w:val="clear" w:color="auto" w:fill="0070C0"/>
          </w:tcPr>
          <w:p w14:paraId="02C2CEA4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Краткое изложение теста</w:t>
            </w:r>
          </w:p>
        </w:tc>
        <w:tc>
          <w:tcPr>
            <w:tcW w:w="5760" w:type="dxa"/>
          </w:tcPr>
          <w:p w14:paraId="067E296C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Вызов метода/создание объекта</w:t>
            </w:r>
          </w:p>
        </w:tc>
      </w:tr>
      <w:tr w:rsidR="00B5391C" w:rsidRPr="00EB114C" w14:paraId="1A0E0432" w14:textId="77777777">
        <w:tc>
          <w:tcPr>
            <w:tcW w:w="4320" w:type="dxa"/>
            <w:shd w:val="clear" w:color="auto" w:fill="0070C0"/>
          </w:tcPr>
          <w:p w14:paraId="112109D2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Этапы теста</w:t>
            </w:r>
          </w:p>
        </w:tc>
        <w:tc>
          <w:tcPr>
            <w:tcW w:w="5760" w:type="dxa"/>
          </w:tcPr>
          <w:p w14:paraId="3B828AA7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1. Подготовка данных</w:t>
            </w:r>
            <w:r w:rsidRPr="00EB114C">
              <w:rPr>
                <w:rFonts w:ascii="Times New Roman" w:hAnsi="Times New Roman" w:cs="Times New Roman"/>
                <w:sz w:val="28"/>
                <w:szCs w:val="28"/>
              </w:rPr>
              <w:br/>
              <w:t>2. Вызов метода/создание объекта</w:t>
            </w:r>
            <w:r w:rsidRPr="00EB114C">
              <w:rPr>
                <w:rFonts w:ascii="Times New Roman" w:hAnsi="Times New Roman" w:cs="Times New Roman"/>
                <w:sz w:val="28"/>
                <w:szCs w:val="28"/>
              </w:rPr>
              <w:br/>
              <w:t>3. Проверка результата</w:t>
            </w:r>
          </w:p>
        </w:tc>
      </w:tr>
      <w:tr w:rsidR="00B5391C" w:rsidRPr="00EB114C" w14:paraId="46A0AFC2" w14:textId="77777777">
        <w:tc>
          <w:tcPr>
            <w:tcW w:w="4320" w:type="dxa"/>
            <w:shd w:val="clear" w:color="auto" w:fill="0070C0"/>
          </w:tcPr>
          <w:p w14:paraId="26C3B3F4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Тестовые данные</w:t>
            </w:r>
          </w:p>
        </w:tc>
        <w:tc>
          <w:tcPr>
            <w:tcW w:w="5760" w:type="dxa"/>
          </w:tcPr>
          <w:p w14:paraId="3CDB5D8D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Component(1, "name")</w:t>
            </w:r>
          </w:p>
        </w:tc>
      </w:tr>
      <w:tr w:rsidR="00B5391C" w:rsidRPr="00EB114C" w14:paraId="2BE4A8F7" w14:textId="77777777">
        <w:tc>
          <w:tcPr>
            <w:tcW w:w="4320" w:type="dxa"/>
            <w:shd w:val="clear" w:color="auto" w:fill="0070C0"/>
          </w:tcPr>
          <w:p w14:paraId="1D836E89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Ожидаемый результат</w:t>
            </w:r>
          </w:p>
        </w:tc>
        <w:tc>
          <w:tcPr>
            <w:tcW w:w="5760" w:type="dxa"/>
          </w:tcPr>
          <w:p w14:paraId="56343511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Объект создан корректно</w:t>
            </w:r>
          </w:p>
        </w:tc>
      </w:tr>
      <w:tr w:rsidR="00B5391C" w:rsidRPr="00EB114C" w14:paraId="022BC407" w14:textId="77777777">
        <w:tc>
          <w:tcPr>
            <w:tcW w:w="4320" w:type="dxa"/>
            <w:shd w:val="clear" w:color="auto" w:fill="0070C0"/>
          </w:tcPr>
          <w:p w14:paraId="7E32D2C2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Фактический результат</w:t>
            </w:r>
          </w:p>
        </w:tc>
        <w:tc>
          <w:tcPr>
            <w:tcW w:w="5760" w:type="dxa"/>
          </w:tcPr>
          <w:p w14:paraId="7ECC642B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Объект создан корректно</w:t>
            </w:r>
          </w:p>
        </w:tc>
      </w:tr>
      <w:tr w:rsidR="00B5391C" w:rsidRPr="00EB114C" w14:paraId="239CECC0" w14:textId="77777777">
        <w:tc>
          <w:tcPr>
            <w:tcW w:w="4320" w:type="dxa"/>
            <w:shd w:val="clear" w:color="auto" w:fill="0070C0"/>
          </w:tcPr>
          <w:p w14:paraId="640C0480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Статус</w:t>
            </w:r>
          </w:p>
        </w:tc>
        <w:tc>
          <w:tcPr>
            <w:tcW w:w="5760" w:type="dxa"/>
          </w:tcPr>
          <w:p w14:paraId="3C15990A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Зачёт</w:t>
            </w:r>
          </w:p>
        </w:tc>
      </w:tr>
      <w:tr w:rsidR="00B5391C" w:rsidRPr="00EB114C" w14:paraId="106C374E" w14:textId="77777777">
        <w:tc>
          <w:tcPr>
            <w:tcW w:w="4320" w:type="dxa"/>
            <w:shd w:val="clear" w:color="auto" w:fill="0070C0"/>
          </w:tcPr>
          <w:p w14:paraId="56334C9A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Предварительное условие</w:t>
            </w:r>
          </w:p>
        </w:tc>
        <w:tc>
          <w:tcPr>
            <w:tcW w:w="5760" w:type="dxa"/>
          </w:tcPr>
          <w:p w14:paraId="090E9B65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Класс доступен для тестирования</w:t>
            </w:r>
          </w:p>
        </w:tc>
      </w:tr>
      <w:tr w:rsidR="00B5391C" w:rsidRPr="00EB114C" w14:paraId="69E85E82" w14:textId="77777777">
        <w:tc>
          <w:tcPr>
            <w:tcW w:w="4320" w:type="dxa"/>
            <w:shd w:val="clear" w:color="auto" w:fill="0070C0"/>
          </w:tcPr>
          <w:p w14:paraId="22925500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Постусловие</w:t>
            </w:r>
          </w:p>
        </w:tc>
        <w:tc>
          <w:tcPr>
            <w:tcW w:w="5760" w:type="dxa"/>
          </w:tcPr>
          <w:p w14:paraId="62D3942D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Объект создан / метод выполнен успешно</w:t>
            </w:r>
          </w:p>
        </w:tc>
      </w:tr>
      <w:tr w:rsidR="00B5391C" w:rsidRPr="00EB114C" w14:paraId="118A3ED4" w14:textId="77777777">
        <w:tc>
          <w:tcPr>
            <w:tcW w:w="4320" w:type="dxa"/>
            <w:shd w:val="clear" w:color="auto" w:fill="0070C0"/>
          </w:tcPr>
          <w:p w14:paraId="127E8B1A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Примечания/комментарии</w:t>
            </w:r>
          </w:p>
        </w:tc>
        <w:tc>
          <w:tcPr>
            <w:tcW w:w="5760" w:type="dxa"/>
          </w:tcPr>
          <w:p w14:paraId="1BAB312D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Нет комментариев</w:t>
            </w:r>
          </w:p>
        </w:tc>
      </w:tr>
    </w:tbl>
    <w:p w14:paraId="7F98F652" w14:textId="77777777" w:rsidR="00B5391C" w:rsidRPr="00EB114C" w:rsidRDefault="00B5391C">
      <w:pPr>
        <w:rPr>
          <w:rFonts w:ascii="Times New Roman" w:hAnsi="Times New Roman" w:cs="Times New Roman"/>
          <w:sz w:val="28"/>
          <w:szCs w:val="28"/>
        </w:rPr>
      </w:pPr>
    </w:p>
    <w:p w14:paraId="2A2EA78B" w14:textId="77777777" w:rsidR="00B5391C" w:rsidRPr="00EB114C" w:rsidRDefault="00EB114C">
      <w:pPr>
        <w:rPr>
          <w:rFonts w:ascii="Times New Roman" w:hAnsi="Times New Roman" w:cs="Times New Roman"/>
          <w:sz w:val="28"/>
          <w:szCs w:val="28"/>
        </w:rPr>
      </w:pPr>
      <w:r w:rsidRPr="00EB114C">
        <w:rPr>
          <w:rFonts w:ascii="Times New Roman" w:hAnsi="Times New Roman" w:cs="Times New Roman"/>
          <w:b/>
          <w:sz w:val="28"/>
          <w:szCs w:val="28"/>
        </w:rPr>
        <w:t>Аннотация теста</w:t>
      </w:r>
    </w:p>
    <w:tbl>
      <w:tblPr>
        <w:tblStyle w:val="aff0"/>
        <w:tblW w:w="0" w:type="auto"/>
        <w:tblLayout w:type="fixed"/>
        <w:tblLook w:val="04A0" w:firstRow="1" w:lastRow="0" w:firstColumn="1" w:lastColumn="0" w:noHBand="0" w:noVBand="1"/>
      </w:tblPr>
      <w:tblGrid>
        <w:gridCol w:w="4320"/>
        <w:gridCol w:w="5760"/>
      </w:tblGrid>
      <w:tr w:rsidR="00B5391C" w:rsidRPr="00EB114C" w14:paraId="552B7C3C" w14:textId="77777777">
        <w:tc>
          <w:tcPr>
            <w:tcW w:w="4320" w:type="dxa"/>
            <w:shd w:val="clear" w:color="auto" w:fill="0070C0"/>
          </w:tcPr>
          <w:p w14:paraId="5ADE4DCB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Название проекта</w:t>
            </w:r>
          </w:p>
        </w:tc>
        <w:tc>
          <w:tcPr>
            <w:tcW w:w="5760" w:type="dxa"/>
          </w:tcPr>
          <w:p w14:paraId="1D5B5DD5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CompClub_Console ("Order")</w:t>
            </w:r>
          </w:p>
        </w:tc>
      </w:tr>
      <w:tr w:rsidR="00B5391C" w:rsidRPr="00EB114C" w14:paraId="47BF9208" w14:textId="77777777">
        <w:tc>
          <w:tcPr>
            <w:tcW w:w="4320" w:type="dxa"/>
            <w:shd w:val="clear" w:color="auto" w:fill="0070C0"/>
          </w:tcPr>
          <w:p w14:paraId="0049EB0F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Рабочая версия</w:t>
            </w:r>
          </w:p>
        </w:tc>
        <w:tc>
          <w:tcPr>
            <w:tcW w:w="5760" w:type="dxa"/>
          </w:tcPr>
          <w:p w14:paraId="2ECB4916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</w:tr>
      <w:tr w:rsidR="00B5391C" w:rsidRPr="00EB114C" w14:paraId="3514B1A7" w14:textId="77777777">
        <w:tc>
          <w:tcPr>
            <w:tcW w:w="4320" w:type="dxa"/>
            <w:shd w:val="clear" w:color="auto" w:fill="0070C0"/>
          </w:tcPr>
          <w:p w14:paraId="1B52183F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Имя тестирующего</w:t>
            </w:r>
          </w:p>
        </w:tc>
        <w:tc>
          <w:tcPr>
            <w:tcW w:w="5760" w:type="dxa"/>
          </w:tcPr>
          <w:p w14:paraId="3778EC79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Азаров А. А.</w:t>
            </w:r>
          </w:p>
        </w:tc>
      </w:tr>
      <w:tr w:rsidR="00B5391C" w:rsidRPr="00EB114C" w14:paraId="0DDE8209" w14:textId="77777777">
        <w:tc>
          <w:tcPr>
            <w:tcW w:w="4320" w:type="dxa"/>
            <w:shd w:val="clear" w:color="auto" w:fill="0070C0"/>
          </w:tcPr>
          <w:p w14:paraId="75F02962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Дата(ы) теста</w:t>
            </w:r>
          </w:p>
        </w:tc>
        <w:tc>
          <w:tcPr>
            <w:tcW w:w="5760" w:type="dxa"/>
          </w:tcPr>
          <w:p w14:paraId="19708D04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2025-06-18</w:t>
            </w:r>
          </w:p>
        </w:tc>
      </w:tr>
    </w:tbl>
    <w:p w14:paraId="2C2F53DC" w14:textId="77777777" w:rsidR="00B5391C" w:rsidRPr="00EB114C" w:rsidRDefault="00B5391C">
      <w:pPr>
        <w:rPr>
          <w:rFonts w:ascii="Times New Roman" w:hAnsi="Times New Roman" w:cs="Times New Roman"/>
          <w:sz w:val="28"/>
          <w:szCs w:val="28"/>
        </w:rPr>
      </w:pPr>
    </w:p>
    <w:p w14:paraId="2EB0E86E" w14:textId="77777777" w:rsidR="00B5391C" w:rsidRPr="00EB114C" w:rsidRDefault="00EB114C">
      <w:pPr>
        <w:rPr>
          <w:rFonts w:ascii="Times New Roman" w:hAnsi="Times New Roman" w:cs="Times New Roman"/>
          <w:sz w:val="28"/>
          <w:szCs w:val="28"/>
        </w:rPr>
      </w:pPr>
      <w:r w:rsidRPr="00EB114C">
        <w:rPr>
          <w:rFonts w:ascii="Times New Roman" w:hAnsi="Times New Roman" w:cs="Times New Roman"/>
          <w:b/>
          <w:sz w:val="28"/>
          <w:szCs w:val="28"/>
        </w:rPr>
        <w:lastRenderedPageBreak/>
        <w:t>Тестовый пример #67:</w:t>
      </w:r>
    </w:p>
    <w:tbl>
      <w:tblPr>
        <w:tblStyle w:val="aff0"/>
        <w:tblW w:w="0" w:type="auto"/>
        <w:tblLayout w:type="fixed"/>
        <w:tblLook w:val="04A0" w:firstRow="1" w:lastRow="0" w:firstColumn="1" w:lastColumn="0" w:noHBand="0" w:noVBand="1"/>
      </w:tblPr>
      <w:tblGrid>
        <w:gridCol w:w="4320"/>
        <w:gridCol w:w="5760"/>
      </w:tblGrid>
      <w:tr w:rsidR="00B5391C" w:rsidRPr="00EB114C" w14:paraId="5FB72334" w14:textId="77777777">
        <w:tc>
          <w:tcPr>
            <w:tcW w:w="4320" w:type="dxa"/>
            <w:shd w:val="clear" w:color="auto" w:fill="0070C0"/>
          </w:tcPr>
          <w:p w14:paraId="53D17EB4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Тестовый пример #</w:t>
            </w:r>
          </w:p>
        </w:tc>
        <w:tc>
          <w:tcPr>
            <w:tcW w:w="5760" w:type="dxa"/>
          </w:tcPr>
          <w:p w14:paraId="26F6A8D1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67</w:t>
            </w:r>
          </w:p>
        </w:tc>
      </w:tr>
      <w:tr w:rsidR="00B5391C" w:rsidRPr="00EB114C" w14:paraId="56DD219E" w14:textId="77777777">
        <w:tc>
          <w:tcPr>
            <w:tcW w:w="4320" w:type="dxa"/>
            <w:shd w:val="clear" w:color="auto" w:fill="0070C0"/>
          </w:tcPr>
          <w:p w14:paraId="0FCE7476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 xml:space="preserve">Приоритет </w:t>
            </w: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тестирования</w:t>
            </w:r>
          </w:p>
        </w:tc>
        <w:tc>
          <w:tcPr>
            <w:tcW w:w="5760" w:type="dxa"/>
          </w:tcPr>
          <w:p w14:paraId="7E567BED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Средний</w:t>
            </w:r>
          </w:p>
        </w:tc>
      </w:tr>
      <w:tr w:rsidR="00B5391C" w:rsidRPr="00EB114C" w14:paraId="20F6DE4B" w14:textId="77777777">
        <w:tc>
          <w:tcPr>
            <w:tcW w:w="4320" w:type="dxa"/>
            <w:shd w:val="clear" w:color="auto" w:fill="0070C0"/>
          </w:tcPr>
          <w:p w14:paraId="7C5F813D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Заголовок/название теста</w:t>
            </w:r>
          </w:p>
        </w:tc>
        <w:tc>
          <w:tcPr>
            <w:tcW w:w="5760" w:type="dxa"/>
          </w:tcPr>
          <w:p w14:paraId="76EDEF01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Order: Позитивный тест #67</w:t>
            </w:r>
          </w:p>
        </w:tc>
      </w:tr>
      <w:tr w:rsidR="00B5391C" w:rsidRPr="00EB114C" w14:paraId="2A40C384" w14:textId="77777777">
        <w:tc>
          <w:tcPr>
            <w:tcW w:w="4320" w:type="dxa"/>
            <w:shd w:val="clear" w:color="auto" w:fill="0070C0"/>
          </w:tcPr>
          <w:p w14:paraId="39BAB07F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Краткое изложение теста</w:t>
            </w:r>
          </w:p>
        </w:tc>
        <w:tc>
          <w:tcPr>
            <w:tcW w:w="5760" w:type="dxa"/>
          </w:tcPr>
          <w:p w14:paraId="4A11DC64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Вызов метода/создание объекта</w:t>
            </w:r>
          </w:p>
        </w:tc>
      </w:tr>
      <w:tr w:rsidR="00B5391C" w:rsidRPr="00EB114C" w14:paraId="09F14218" w14:textId="77777777">
        <w:tc>
          <w:tcPr>
            <w:tcW w:w="4320" w:type="dxa"/>
            <w:shd w:val="clear" w:color="auto" w:fill="0070C0"/>
          </w:tcPr>
          <w:p w14:paraId="11997AF8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Этапы теста</w:t>
            </w:r>
          </w:p>
        </w:tc>
        <w:tc>
          <w:tcPr>
            <w:tcW w:w="5760" w:type="dxa"/>
          </w:tcPr>
          <w:p w14:paraId="480F31AB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1. Подготовка данных</w:t>
            </w:r>
            <w:r w:rsidRPr="00EB114C">
              <w:rPr>
                <w:rFonts w:ascii="Times New Roman" w:hAnsi="Times New Roman" w:cs="Times New Roman"/>
                <w:sz w:val="28"/>
                <w:szCs w:val="28"/>
              </w:rPr>
              <w:br/>
              <w:t>2. Вызов метода/создание объекта</w:t>
            </w:r>
            <w:r w:rsidRPr="00EB114C">
              <w:rPr>
                <w:rFonts w:ascii="Times New Roman" w:hAnsi="Times New Roman" w:cs="Times New Roman"/>
                <w:sz w:val="28"/>
                <w:szCs w:val="28"/>
              </w:rPr>
              <w:br/>
              <w:t>3. Проверка результата</w:t>
            </w:r>
          </w:p>
        </w:tc>
      </w:tr>
      <w:tr w:rsidR="00B5391C" w:rsidRPr="00EB114C" w14:paraId="35B5713A" w14:textId="77777777">
        <w:tc>
          <w:tcPr>
            <w:tcW w:w="4320" w:type="dxa"/>
            <w:shd w:val="clear" w:color="auto" w:fill="0070C0"/>
          </w:tcPr>
          <w:p w14:paraId="07814573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Тестовые данные</w:t>
            </w:r>
          </w:p>
        </w:tc>
        <w:tc>
          <w:tcPr>
            <w:tcW w:w="5760" w:type="dxa"/>
          </w:tcPr>
          <w:p w14:paraId="0551FF22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Component(2, "test")</w:t>
            </w:r>
          </w:p>
        </w:tc>
      </w:tr>
      <w:tr w:rsidR="00B5391C" w:rsidRPr="00EB114C" w14:paraId="53940C3A" w14:textId="77777777">
        <w:tc>
          <w:tcPr>
            <w:tcW w:w="4320" w:type="dxa"/>
            <w:shd w:val="clear" w:color="auto" w:fill="0070C0"/>
          </w:tcPr>
          <w:p w14:paraId="0CC5888D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Ожидаемый результат</w:t>
            </w:r>
          </w:p>
        </w:tc>
        <w:tc>
          <w:tcPr>
            <w:tcW w:w="5760" w:type="dxa"/>
          </w:tcPr>
          <w:p w14:paraId="111451D5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Объект создан корректно</w:t>
            </w:r>
          </w:p>
        </w:tc>
      </w:tr>
      <w:tr w:rsidR="00B5391C" w:rsidRPr="00EB114C" w14:paraId="3B53200B" w14:textId="77777777">
        <w:tc>
          <w:tcPr>
            <w:tcW w:w="4320" w:type="dxa"/>
            <w:shd w:val="clear" w:color="auto" w:fill="0070C0"/>
          </w:tcPr>
          <w:p w14:paraId="71A60195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Фактический результат</w:t>
            </w:r>
          </w:p>
        </w:tc>
        <w:tc>
          <w:tcPr>
            <w:tcW w:w="5760" w:type="dxa"/>
          </w:tcPr>
          <w:p w14:paraId="08979C48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Объект создан корректно</w:t>
            </w:r>
          </w:p>
        </w:tc>
      </w:tr>
      <w:tr w:rsidR="00B5391C" w:rsidRPr="00EB114C" w14:paraId="39B181E3" w14:textId="77777777">
        <w:tc>
          <w:tcPr>
            <w:tcW w:w="4320" w:type="dxa"/>
            <w:shd w:val="clear" w:color="auto" w:fill="0070C0"/>
          </w:tcPr>
          <w:p w14:paraId="7F010E13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Статус</w:t>
            </w:r>
          </w:p>
        </w:tc>
        <w:tc>
          <w:tcPr>
            <w:tcW w:w="5760" w:type="dxa"/>
          </w:tcPr>
          <w:p w14:paraId="6685E510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Зачёт</w:t>
            </w:r>
          </w:p>
        </w:tc>
      </w:tr>
      <w:tr w:rsidR="00B5391C" w:rsidRPr="00EB114C" w14:paraId="3ADBF580" w14:textId="77777777">
        <w:tc>
          <w:tcPr>
            <w:tcW w:w="4320" w:type="dxa"/>
            <w:shd w:val="clear" w:color="auto" w:fill="0070C0"/>
          </w:tcPr>
          <w:p w14:paraId="69D0AA98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Предварительное условие</w:t>
            </w:r>
          </w:p>
        </w:tc>
        <w:tc>
          <w:tcPr>
            <w:tcW w:w="5760" w:type="dxa"/>
          </w:tcPr>
          <w:p w14:paraId="052D6DDA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Класс доступен для тестирования</w:t>
            </w:r>
          </w:p>
        </w:tc>
      </w:tr>
      <w:tr w:rsidR="00B5391C" w:rsidRPr="00EB114C" w14:paraId="29165C15" w14:textId="77777777">
        <w:tc>
          <w:tcPr>
            <w:tcW w:w="4320" w:type="dxa"/>
            <w:shd w:val="clear" w:color="auto" w:fill="0070C0"/>
          </w:tcPr>
          <w:p w14:paraId="2365F6E9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Постусловие</w:t>
            </w:r>
          </w:p>
        </w:tc>
        <w:tc>
          <w:tcPr>
            <w:tcW w:w="5760" w:type="dxa"/>
          </w:tcPr>
          <w:p w14:paraId="19BE0018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Объект создан / метод выполнен успешно</w:t>
            </w:r>
          </w:p>
        </w:tc>
      </w:tr>
      <w:tr w:rsidR="00B5391C" w:rsidRPr="00EB114C" w14:paraId="6F8C3390" w14:textId="77777777">
        <w:tc>
          <w:tcPr>
            <w:tcW w:w="4320" w:type="dxa"/>
            <w:shd w:val="clear" w:color="auto" w:fill="0070C0"/>
          </w:tcPr>
          <w:p w14:paraId="59D7506B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Примечания/комментарии</w:t>
            </w:r>
          </w:p>
        </w:tc>
        <w:tc>
          <w:tcPr>
            <w:tcW w:w="5760" w:type="dxa"/>
          </w:tcPr>
          <w:p w14:paraId="3434FAF4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Нет комментариев</w:t>
            </w:r>
          </w:p>
        </w:tc>
      </w:tr>
    </w:tbl>
    <w:p w14:paraId="70A2FBBE" w14:textId="77777777" w:rsidR="00B5391C" w:rsidRPr="00EB114C" w:rsidRDefault="00B5391C">
      <w:pPr>
        <w:rPr>
          <w:rFonts w:ascii="Times New Roman" w:hAnsi="Times New Roman" w:cs="Times New Roman"/>
          <w:sz w:val="28"/>
          <w:szCs w:val="28"/>
        </w:rPr>
      </w:pPr>
    </w:p>
    <w:p w14:paraId="37A09F89" w14:textId="77777777" w:rsidR="00B5391C" w:rsidRPr="00EB114C" w:rsidRDefault="00EB114C">
      <w:pPr>
        <w:rPr>
          <w:rFonts w:ascii="Times New Roman" w:hAnsi="Times New Roman" w:cs="Times New Roman"/>
          <w:sz w:val="28"/>
          <w:szCs w:val="28"/>
        </w:rPr>
      </w:pPr>
      <w:r w:rsidRPr="00EB114C">
        <w:rPr>
          <w:rFonts w:ascii="Times New Roman" w:hAnsi="Times New Roman" w:cs="Times New Roman"/>
          <w:b/>
          <w:sz w:val="28"/>
          <w:szCs w:val="28"/>
        </w:rPr>
        <w:t>Аннотация теста</w:t>
      </w:r>
    </w:p>
    <w:tbl>
      <w:tblPr>
        <w:tblStyle w:val="aff0"/>
        <w:tblW w:w="0" w:type="auto"/>
        <w:tblLayout w:type="fixed"/>
        <w:tblLook w:val="04A0" w:firstRow="1" w:lastRow="0" w:firstColumn="1" w:lastColumn="0" w:noHBand="0" w:noVBand="1"/>
      </w:tblPr>
      <w:tblGrid>
        <w:gridCol w:w="4320"/>
        <w:gridCol w:w="5760"/>
      </w:tblGrid>
      <w:tr w:rsidR="00B5391C" w:rsidRPr="00EB114C" w14:paraId="3F3DE71A" w14:textId="77777777">
        <w:tc>
          <w:tcPr>
            <w:tcW w:w="4320" w:type="dxa"/>
            <w:shd w:val="clear" w:color="auto" w:fill="0070C0"/>
          </w:tcPr>
          <w:p w14:paraId="281519D2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Название проекта</w:t>
            </w:r>
          </w:p>
        </w:tc>
        <w:tc>
          <w:tcPr>
            <w:tcW w:w="5760" w:type="dxa"/>
          </w:tcPr>
          <w:p w14:paraId="4C8C58F7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CompClub_Console ("Guest")</w:t>
            </w:r>
          </w:p>
        </w:tc>
      </w:tr>
      <w:tr w:rsidR="00B5391C" w:rsidRPr="00EB114C" w14:paraId="4453C6E6" w14:textId="77777777">
        <w:tc>
          <w:tcPr>
            <w:tcW w:w="4320" w:type="dxa"/>
            <w:shd w:val="clear" w:color="auto" w:fill="0070C0"/>
          </w:tcPr>
          <w:p w14:paraId="44D7B573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Рабочая версия</w:t>
            </w:r>
          </w:p>
        </w:tc>
        <w:tc>
          <w:tcPr>
            <w:tcW w:w="5760" w:type="dxa"/>
          </w:tcPr>
          <w:p w14:paraId="2258D0ED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</w:tr>
      <w:tr w:rsidR="00B5391C" w:rsidRPr="00EB114C" w14:paraId="643527A5" w14:textId="77777777">
        <w:tc>
          <w:tcPr>
            <w:tcW w:w="4320" w:type="dxa"/>
            <w:shd w:val="clear" w:color="auto" w:fill="0070C0"/>
          </w:tcPr>
          <w:p w14:paraId="5D02453D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Имя тестирующего</w:t>
            </w:r>
          </w:p>
        </w:tc>
        <w:tc>
          <w:tcPr>
            <w:tcW w:w="5760" w:type="dxa"/>
          </w:tcPr>
          <w:p w14:paraId="3B270D47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Азаров А. А.</w:t>
            </w:r>
          </w:p>
        </w:tc>
      </w:tr>
      <w:tr w:rsidR="00B5391C" w:rsidRPr="00EB114C" w14:paraId="69CD3435" w14:textId="77777777">
        <w:tc>
          <w:tcPr>
            <w:tcW w:w="4320" w:type="dxa"/>
            <w:shd w:val="clear" w:color="auto" w:fill="0070C0"/>
          </w:tcPr>
          <w:p w14:paraId="663ED063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Дата(ы) теста</w:t>
            </w:r>
          </w:p>
        </w:tc>
        <w:tc>
          <w:tcPr>
            <w:tcW w:w="5760" w:type="dxa"/>
          </w:tcPr>
          <w:p w14:paraId="12CD51F1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2025-06-18</w:t>
            </w:r>
          </w:p>
        </w:tc>
      </w:tr>
    </w:tbl>
    <w:p w14:paraId="0058D529" w14:textId="77777777" w:rsidR="00B5391C" w:rsidRPr="00EB114C" w:rsidRDefault="00B5391C">
      <w:pPr>
        <w:rPr>
          <w:rFonts w:ascii="Times New Roman" w:hAnsi="Times New Roman" w:cs="Times New Roman"/>
          <w:sz w:val="28"/>
          <w:szCs w:val="28"/>
        </w:rPr>
      </w:pPr>
    </w:p>
    <w:p w14:paraId="6AF63BB1" w14:textId="77777777" w:rsidR="00B5391C" w:rsidRPr="00EB114C" w:rsidRDefault="00EB114C">
      <w:pPr>
        <w:rPr>
          <w:rFonts w:ascii="Times New Roman" w:hAnsi="Times New Roman" w:cs="Times New Roman"/>
          <w:sz w:val="28"/>
          <w:szCs w:val="28"/>
        </w:rPr>
      </w:pPr>
      <w:r w:rsidRPr="00EB114C">
        <w:rPr>
          <w:rFonts w:ascii="Times New Roman" w:hAnsi="Times New Roman" w:cs="Times New Roman"/>
          <w:b/>
          <w:sz w:val="28"/>
          <w:szCs w:val="28"/>
        </w:rPr>
        <w:t>Тестовый пример #68:</w:t>
      </w:r>
    </w:p>
    <w:tbl>
      <w:tblPr>
        <w:tblStyle w:val="aff0"/>
        <w:tblW w:w="0" w:type="auto"/>
        <w:tblLayout w:type="fixed"/>
        <w:tblLook w:val="04A0" w:firstRow="1" w:lastRow="0" w:firstColumn="1" w:lastColumn="0" w:noHBand="0" w:noVBand="1"/>
      </w:tblPr>
      <w:tblGrid>
        <w:gridCol w:w="4320"/>
        <w:gridCol w:w="5760"/>
      </w:tblGrid>
      <w:tr w:rsidR="00B5391C" w:rsidRPr="00EB114C" w14:paraId="6F840FC7" w14:textId="77777777">
        <w:tc>
          <w:tcPr>
            <w:tcW w:w="4320" w:type="dxa"/>
            <w:shd w:val="clear" w:color="auto" w:fill="0070C0"/>
          </w:tcPr>
          <w:p w14:paraId="035CDF2E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Тестовый пример #</w:t>
            </w:r>
          </w:p>
        </w:tc>
        <w:tc>
          <w:tcPr>
            <w:tcW w:w="5760" w:type="dxa"/>
          </w:tcPr>
          <w:p w14:paraId="1CEA9C8A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68</w:t>
            </w:r>
          </w:p>
        </w:tc>
      </w:tr>
      <w:tr w:rsidR="00B5391C" w:rsidRPr="00EB114C" w14:paraId="159F5567" w14:textId="77777777">
        <w:tc>
          <w:tcPr>
            <w:tcW w:w="4320" w:type="dxa"/>
            <w:shd w:val="clear" w:color="auto" w:fill="0070C0"/>
          </w:tcPr>
          <w:p w14:paraId="385E4798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 xml:space="preserve">Приоритет </w:t>
            </w: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тестирования</w:t>
            </w:r>
          </w:p>
        </w:tc>
        <w:tc>
          <w:tcPr>
            <w:tcW w:w="5760" w:type="dxa"/>
          </w:tcPr>
          <w:p w14:paraId="13ED6744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Средний</w:t>
            </w:r>
          </w:p>
        </w:tc>
      </w:tr>
      <w:tr w:rsidR="00B5391C" w:rsidRPr="00EB114C" w14:paraId="34CDB854" w14:textId="77777777">
        <w:tc>
          <w:tcPr>
            <w:tcW w:w="4320" w:type="dxa"/>
            <w:shd w:val="clear" w:color="auto" w:fill="0070C0"/>
          </w:tcPr>
          <w:p w14:paraId="1C9BFEA7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Заголовок/название теста</w:t>
            </w:r>
          </w:p>
        </w:tc>
        <w:tc>
          <w:tcPr>
            <w:tcW w:w="5760" w:type="dxa"/>
          </w:tcPr>
          <w:p w14:paraId="278502EB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Guest: Позитивный тест #68</w:t>
            </w:r>
          </w:p>
        </w:tc>
      </w:tr>
      <w:tr w:rsidR="00B5391C" w:rsidRPr="00EB114C" w14:paraId="6B57708E" w14:textId="77777777">
        <w:tc>
          <w:tcPr>
            <w:tcW w:w="4320" w:type="dxa"/>
            <w:shd w:val="clear" w:color="auto" w:fill="0070C0"/>
          </w:tcPr>
          <w:p w14:paraId="532548E1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Краткое изложение теста</w:t>
            </w:r>
          </w:p>
        </w:tc>
        <w:tc>
          <w:tcPr>
            <w:tcW w:w="5760" w:type="dxa"/>
          </w:tcPr>
          <w:p w14:paraId="5869BBD3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Вызов метода/создание объекта</w:t>
            </w:r>
          </w:p>
        </w:tc>
      </w:tr>
      <w:tr w:rsidR="00B5391C" w:rsidRPr="00EB114C" w14:paraId="7BAB7977" w14:textId="77777777">
        <w:tc>
          <w:tcPr>
            <w:tcW w:w="4320" w:type="dxa"/>
            <w:shd w:val="clear" w:color="auto" w:fill="0070C0"/>
          </w:tcPr>
          <w:p w14:paraId="1485EECD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Этапы теста</w:t>
            </w:r>
          </w:p>
        </w:tc>
        <w:tc>
          <w:tcPr>
            <w:tcW w:w="5760" w:type="dxa"/>
          </w:tcPr>
          <w:p w14:paraId="7126E1A5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1. Подготовка данных</w:t>
            </w:r>
            <w:r w:rsidRPr="00EB114C">
              <w:rPr>
                <w:rFonts w:ascii="Times New Roman" w:hAnsi="Times New Roman" w:cs="Times New Roman"/>
                <w:sz w:val="28"/>
                <w:szCs w:val="28"/>
              </w:rPr>
              <w:br/>
              <w:t>2. Вызов метода/создание объекта</w:t>
            </w:r>
            <w:r w:rsidRPr="00EB114C">
              <w:rPr>
                <w:rFonts w:ascii="Times New Roman" w:hAnsi="Times New Roman" w:cs="Times New Roman"/>
                <w:sz w:val="28"/>
                <w:szCs w:val="28"/>
              </w:rPr>
              <w:br/>
              <w:t>3. Проверка результата</w:t>
            </w:r>
          </w:p>
        </w:tc>
      </w:tr>
      <w:tr w:rsidR="00B5391C" w:rsidRPr="00EB114C" w14:paraId="67E7E155" w14:textId="77777777">
        <w:tc>
          <w:tcPr>
            <w:tcW w:w="4320" w:type="dxa"/>
            <w:shd w:val="clear" w:color="auto" w:fill="0070C0"/>
          </w:tcPr>
          <w:p w14:paraId="7C5FB440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Тестовые данные</w:t>
            </w:r>
          </w:p>
        </w:tc>
        <w:tc>
          <w:tcPr>
            <w:tcW w:w="5760" w:type="dxa"/>
          </w:tcPr>
          <w:p w14:paraId="7E92FC59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 xml:space="preserve">Валидные данные для </w:t>
            </w: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Component</w:t>
            </w:r>
          </w:p>
        </w:tc>
      </w:tr>
      <w:tr w:rsidR="00B5391C" w:rsidRPr="00EB114C" w14:paraId="631C16EC" w14:textId="77777777">
        <w:tc>
          <w:tcPr>
            <w:tcW w:w="4320" w:type="dxa"/>
            <w:shd w:val="clear" w:color="auto" w:fill="0070C0"/>
          </w:tcPr>
          <w:p w14:paraId="45BC7596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Ожидаемый результат</w:t>
            </w:r>
          </w:p>
        </w:tc>
        <w:tc>
          <w:tcPr>
            <w:tcW w:w="5760" w:type="dxa"/>
          </w:tcPr>
          <w:p w14:paraId="69F7D10F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Ожидаемое корректное поведение</w:t>
            </w:r>
          </w:p>
        </w:tc>
      </w:tr>
      <w:tr w:rsidR="00B5391C" w:rsidRPr="00EB114C" w14:paraId="2DCEB810" w14:textId="77777777">
        <w:tc>
          <w:tcPr>
            <w:tcW w:w="4320" w:type="dxa"/>
            <w:shd w:val="clear" w:color="auto" w:fill="0070C0"/>
          </w:tcPr>
          <w:p w14:paraId="47A839D8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Фактический результат</w:t>
            </w:r>
          </w:p>
        </w:tc>
        <w:tc>
          <w:tcPr>
            <w:tcW w:w="5760" w:type="dxa"/>
          </w:tcPr>
          <w:p w14:paraId="1BBFF2B5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Соответствует ожидаемому</w:t>
            </w:r>
          </w:p>
        </w:tc>
      </w:tr>
      <w:tr w:rsidR="00B5391C" w:rsidRPr="00EB114C" w14:paraId="171C67C4" w14:textId="77777777">
        <w:tc>
          <w:tcPr>
            <w:tcW w:w="4320" w:type="dxa"/>
            <w:shd w:val="clear" w:color="auto" w:fill="0070C0"/>
          </w:tcPr>
          <w:p w14:paraId="6E77FB07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Статус</w:t>
            </w:r>
          </w:p>
        </w:tc>
        <w:tc>
          <w:tcPr>
            <w:tcW w:w="5760" w:type="dxa"/>
          </w:tcPr>
          <w:p w14:paraId="0BE624BF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Зачёт</w:t>
            </w:r>
          </w:p>
        </w:tc>
      </w:tr>
      <w:tr w:rsidR="00B5391C" w:rsidRPr="00EB114C" w14:paraId="45D2A85A" w14:textId="77777777">
        <w:tc>
          <w:tcPr>
            <w:tcW w:w="4320" w:type="dxa"/>
            <w:shd w:val="clear" w:color="auto" w:fill="0070C0"/>
          </w:tcPr>
          <w:p w14:paraId="37C57C68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Предварительное условие</w:t>
            </w:r>
          </w:p>
        </w:tc>
        <w:tc>
          <w:tcPr>
            <w:tcW w:w="5760" w:type="dxa"/>
          </w:tcPr>
          <w:p w14:paraId="2E427015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Класс доступен для тестирования</w:t>
            </w:r>
          </w:p>
        </w:tc>
      </w:tr>
      <w:tr w:rsidR="00B5391C" w:rsidRPr="00EB114C" w14:paraId="52F6A5AE" w14:textId="77777777">
        <w:tc>
          <w:tcPr>
            <w:tcW w:w="4320" w:type="dxa"/>
            <w:shd w:val="clear" w:color="auto" w:fill="0070C0"/>
          </w:tcPr>
          <w:p w14:paraId="3D914C8D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lastRenderedPageBreak/>
              <w:t>Постусловие</w:t>
            </w:r>
          </w:p>
        </w:tc>
        <w:tc>
          <w:tcPr>
            <w:tcW w:w="5760" w:type="dxa"/>
          </w:tcPr>
          <w:p w14:paraId="0A329E7C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Объект создан / метод выполнен успешно</w:t>
            </w:r>
          </w:p>
        </w:tc>
      </w:tr>
      <w:tr w:rsidR="00B5391C" w:rsidRPr="00EB114C" w14:paraId="489C5C4A" w14:textId="77777777">
        <w:tc>
          <w:tcPr>
            <w:tcW w:w="4320" w:type="dxa"/>
            <w:shd w:val="clear" w:color="auto" w:fill="0070C0"/>
          </w:tcPr>
          <w:p w14:paraId="5B3EEB9C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Примечания/комментарии</w:t>
            </w:r>
          </w:p>
        </w:tc>
        <w:tc>
          <w:tcPr>
            <w:tcW w:w="5760" w:type="dxa"/>
          </w:tcPr>
          <w:p w14:paraId="17E1B2FD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Нет комментариев</w:t>
            </w:r>
          </w:p>
        </w:tc>
      </w:tr>
    </w:tbl>
    <w:p w14:paraId="318D6E8E" w14:textId="77777777" w:rsidR="00B5391C" w:rsidRPr="00EB114C" w:rsidRDefault="00B5391C">
      <w:pPr>
        <w:rPr>
          <w:rFonts w:ascii="Times New Roman" w:hAnsi="Times New Roman" w:cs="Times New Roman"/>
          <w:sz w:val="28"/>
          <w:szCs w:val="28"/>
        </w:rPr>
      </w:pPr>
    </w:p>
    <w:p w14:paraId="19D7181A" w14:textId="77777777" w:rsidR="00B5391C" w:rsidRPr="00EB114C" w:rsidRDefault="00EB114C">
      <w:pPr>
        <w:rPr>
          <w:rFonts w:ascii="Times New Roman" w:hAnsi="Times New Roman" w:cs="Times New Roman"/>
          <w:sz w:val="28"/>
          <w:szCs w:val="28"/>
        </w:rPr>
      </w:pPr>
      <w:r w:rsidRPr="00EB114C">
        <w:rPr>
          <w:rFonts w:ascii="Times New Roman" w:hAnsi="Times New Roman" w:cs="Times New Roman"/>
          <w:b/>
          <w:sz w:val="28"/>
          <w:szCs w:val="28"/>
        </w:rPr>
        <w:t>Аннотация теста</w:t>
      </w:r>
    </w:p>
    <w:tbl>
      <w:tblPr>
        <w:tblStyle w:val="aff0"/>
        <w:tblW w:w="0" w:type="auto"/>
        <w:tblLayout w:type="fixed"/>
        <w:tblLook w:val="04A0" w:firstRow="1" w:lastRow="0" w:firstColumn="1" w:lastColumn="0" w:noHBand="0" w:noVBand="1"/>
      </w:tblPr>
      <w:tblGrid>
        <w:gridCol w:w="4320"/>
        <w:gridCol w:w="5760"/>
      </w:tblGrid>
      <w:tr w:rsidR="00B5391C" w:rsidRPr="00EB114C" w14:paraId="6A33AAB4" w14:textId="77777777">
        <w:tc>
          <w:tcPr>
            <w:tcW w:w="4320" w:type="dxa"/>
            <w:shd w:val="clear" w:color="auto" w:fill="0070C0"/>
          </w:tcPr>
          <w:p w14:paraId="6BC4611A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Название проекта</w:t>
            </w:r>
          </w:p>
        </w:tc>
        <w:tc>
          <w:tcPr>
            <w:tcW w:w="5760" w:type="dxa"/>
          </w:tcPr>
          <w:p w14:paraId="67CE2378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CompClub_Console ("Program")</w:t>
            </w:r>
          </w:p>
        </w:tc>
      </w:tr>
      <w:tr w:rsidR="00B5391C" w:rsidRPr="00EB114C" w14:paraId="56D143AF" w14:textId="77777777">
        <w:tc>
          <w:tcPr>
            <w:tcW w:w="4320" w:type="dxa"/>
            <w:shd w:val="clear" w:color="auto" w:fill="0070C0"/>
          </w:tcPr>
          <w:p w14:paraId="5B289BBF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Рабочая версия</w:t>
            </w:r>
          </w:p>
        </w:tc>
        <w:tc>
          <w:tcPr>
            <w:tcW w:w="5760" w:type="dxa"/>
          </w:tcPr>
          <w:p w14:paraId="3FEBDEDB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</w:tr>
      <w:tr w:rsidR="00B5391C" w:rsidRPr="00EB114C" w14:paraId="13602D7D" w14:textId="77777777">
        <w:tc>
          <w:tcPr>
            <w:tcW w:w="4320" w:type="dxa"/>
            <w:shd w:val="clear" w:color="auto" w:fill="0070C0"/>
          </w:tcPr>
          <w:p w14:paraId="351E7F65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Имя тестирующего</w:t>
            </w:r>
          </w:p>
        </w:tc>
        <w:tc>
          <w:tcPr>
            <w:tcW w:w="5760" w:type="dxa"/>
          </w:tcPr>
          <w:p w14:paraId="6E0A11F7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Азаров А. А.</w:t>
            </w:r>
          </w:p>
        </w:tc>
      </w:tr>
      <w:tr w:rsidR="00B5391C" w:rsidRPr="00EB114C" w14:paraId="3CD5E8D5" w14:textId="77777777">
        <w:tc>
          <w:tcPr>
            <w:tcW w:w="4320" w:type="dxa"/>
            <w:shd w:val="clear" w:color="auto" w:fill="0070C0"/>
          </w:tcPr>
          <w:p w14:paraId="6BBDD885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Дата(ы) теста</w:t>
            </w:r>
          </w:p>
        </w:tc>
        <w:tc>
          <w:tcPr>
            <w:tcW w:w="5760" w:type="dxa"/>
          </w:tcPr>
          <w:p w14:paraId="6D28446D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2025-06-18</w:t>
            </w:r>
          </w:p>
        </w:tc>
      </w:tr>
    </w:tbl>
    <w:p w14:paraId="7552081F" w14:textId="77777777" w:rsidR="00B5391C" w:rsidRPr="00EB114C" w:rsidRDefault="00B5391C">
      <w:pPr>
        <w:rPr>
          <w:rFonts w:ascii="Times New Roman" w:hAnsi="Times New Roman" w:cs="Times New Roman"/>
          <w:sz w:val="28"/>
          <w:szCs w:val="28"/>
        </w:rPr>
      </w:pPr>
    </w:p>
    <w:p w14:paraId="670E77CF" w14:textId="77777777" w:rsidR="00B5391C" w:rsidRPr="00EB114C" w:rsidRDefault="00EB114C">
      <w:pPr>
        <w:rPr>
          <w:rFonts w:ascii="Times New Roman" w:hAnsi="Times New Roman" w:cs="Times New Roman"/>
          <w:sz w:val="28"/>
          <w:szCs w:val="28"/>
        </w:rPr>
      </w:pPr>
      <w:r w:rsidRPr="00EB114C">
        <w:rPr>
          <w:rFonts w:ascii="Times New Roman" w:hAnsi="Times New Roman" w:cs="Times New Roman"/>
          <w:b/>
          <w:sz w:val="28"/>
          <w:szCs w:val="28"/>
        </w:rPr>
        <w:t>Тестовый пример #69:</w:t>
      </w:r>
    </w:p>
    <w:tbl>
      <w:tblPr>
        <w:tblStyle w:val="aff0"/>
        <w:tblW w:w="0" w:type="auto"/>
        <w:tblLayout w:type="fixed"/>
        <w:tblLook w:val="04A0" w:firstRow="1" w:lastRow="0" w:firstColumn="1" w:lastColumn="0" w:noHBand="0" w:noVBand="1"/>
      </w:tblPr>
      <w:tblGrid>
        <w:gridCol w:w="4320"/>
        <w:gridCol w:w="5760"/>
      </w:tblGrid>
      <w:tr w:rsidR="00B5391C" w:rsidRPr="00EB114C" w14:paraId="0876401C" w14:textId="77777777">
        <w:tc>
          <w:tcPr>
            <w:tcW w:w="4320" w:type="dxa"/>
            <w:shd w:val="clear" w:color="auto" w:fill="0070C0"/>
          </w:tcPr>
          <w:p w14:paraId="3117256E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Тестовый пример #</w:t>
            </w:r>
          </w:p>
        </w:tc>
        <w:tc>
          <w:tcPr>
            <w:tcW w:w="5760" w:type="dxa"/>
          </w:tcPr>
          <w:p w14:paraId="6003AFA5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69</w:t>
            </w:r>
          </w:p>
        </w:tc>
      </w:tr>
      <w:tr w:rsidR="00B5391C" w:rsidRPr="00EB114C" w14:paraId="0062220C" w14:textId="77777777">
        <w:tc>
          <w:tcPr>
            <w:tcW w:w="4320" w:type="dxa"/>
            <w:shd w:val="clear" w:color="auto" w:fill="0070C0"/>
          </w:tcPr>
          <w:p w14:paraId="3B862C9E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 xml:space="preserve">Приоритет </w:t>
            </w: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тестирования</w:t>
            </w:r>
          </w:p>
        </w:tc>
        <w:tc>
          <w:tcPr>
            <w:tcW w:w="5760" w:type="dxa"/>
          </w:tcPr>
          <w:p w14:paraId="256A76F3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Средний</w:t>
            </w:r>
          </w:p>
        </w:tc>
      </w:tr>
      <w:tr w:rsidR="00B5391C" w:rsidRPr="00EB114C" w14:paraId="062D1460" w14:textId="77777777">
        <w:tc>
          <w:tcPr>
            <w:tcW w:w="4320" w:type="dxa"/>
            <w:shd w:val="clear" w:color="auto" w:fill="0070C0"/>
          </w:tcPr>
          <w:p w14:paraId="4FC0CAB3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Заголовок/название теста</w:t>
            </w:r>
          </w:p>
        </w:tc>
        <w:tc>
          <w:tcPr>
            <w:tcW w:w="5760" w:type="dxa"/>
          </w:tcPr>
          <w:p w14:paraId="322D128A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Program: Позитивный тест #69</w:t>
            </w:r>
          </w:p>
        </w:tc>
      </w:tr>
      <w:tr w:rsidR="00B5391C" w:rsidRPr="00EB114C" w14:paraId="10DE23F5" w14:textId="77777777">
        <w:tc>
          <w:tcPr>
            <w:tcW w:w="4320" w:type="dxa"/>
            <w:shd w:val="clear" w:color="auto" w:fill="0070C0"/>
          </w:tcPr>
          <w:p w14:paraId="0A734AFE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Краткое изложение теста</w:t>
            </w:r>
          </w:p>
        </w:tc>
        <w:tc>
          <w:tcPr>
            <w:tcW w:w="5760" w:type="dxa"/>
          </w:tcPr>
          <w:p w14:paraId="0410BAE2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Вызов метода/создание объекта</w:t>
            </w:r>
          </w:p>
        </w:tc>
      </w:tr>
      <w:tr w:rsidR="00B5391C" w:rsidRPr="00EB114C" w14:paraId="09C91E82" w14:textId="77777777">
        <w:tc>
          <w:tcPr>
            <w:tcW w:w="4320" w:type="dxa"/>
            <w:shd w:val="clear" w:color="auto" w:fill="0070C0"/>
          </w:tcPr>
          <w:p w14:paraId="351615CB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Этапы теста</w:t>
            </w:r>
          </w:p>
        </w:tc>
        <w:tc>
          <w:tcPr>
            <w:tcW w:w="5760" w:type="dxa"/>
          </w:tcPr>
          <w:p w14:paraId="2B4ED188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1. Подготовка данных</w:t>
            </w:r>
            <w:r w:rsidRPr="00EB114C">
              <w:rPr>
                <w:rFonts w:ascii="Times New Roman" w:hAnsi="Times New Roman" w:cs="Times New Roman"/>
                <w:sz w:val="28"/>
                <w:szCs w:val="28"/>
              </w:rPr>
              <w:br/>
              <w:t>2. Вызов метода/создание объекта</w:t>
            </w:r>
            <w:r w:rsidRPr="00EB114C">
              <w:rPr>
                <w:rFonts w:ascii="Times New Roman" w:hAnsi="Times New Roman" w:cs="Times New Roman"/>
                <w:sz w:val="28"/>
                <w:szCs w:val="28"/>
              </w:rPr>
              <w:br/>
              <w:t>3. Проверка результата</w:t>
            </w:r>
          </w:p>
        </w:tc>
      </w:tr>
      <w:tr w:rsidR="00B5391C" w:rsidRPr="00EB114C" w14:paraId="21B88279" w14:textId="77777777">
        <w:tc>
          <w:tcPr>
            <w:tcW w:w="4320" w:type="dxa"/>
            <w:shd w:val="clear" w:color="auto" w:fill="0070C0"/>
          </w:tcPr>
          <w:p w14:paraId="03A41B60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Тестовые данные</w:t>
            </w:r>
          </w:p>
        </w:tc>
        <w:tc>
          <w:tcPr>
            <w:tcW w:w="5760" w:type="dxa"/>
          </w:tcPr>
          <w:p w14:paraId="49BAE38D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Component(4, "sample")</w:t>
            </w:r>
          </w:p>
        </w:tc>
      </w:tr>
      <w:tr w:rsidR="00B5391C" w:rsidRPr="00EB114C" w14:paraId="2D5C9252" w14:textId="77777777">
        <w:tc>
          <w:tcPr>
            <w:tcW w:w="4320" w:type="dxa"/>
            <w:shd w:val="clear" w:color="auto" w:fill="0070C0"/>
          </w:tcPr>
          <w:p w14:paraId="3E72252A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Ожидаемый результат</w:t>
            </w:r>
          </w:p>
        </w:tc>
        <w:tc>
          <w:tcPr>
            <w:tcW w:w="5760" w:type="dxa"/>
          </w:tcPr>
          <w:p w14:paraId="3C08817E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Объект создан корректно</w:t>
            </w:r>
          </w:p>
        </w:tc>
      </w:tr>
      <w:tr w:rsidR="00B5391C" w:rsidRPr="00EB114C" w14:paraId="20938DA3" w14:textId="77777777">
        <w:tc>
          <w:tcPr>
            <w:tcW w:w="4320" w:type="dxa"/>
            <w:shd w:val="clear" w:color="auto" w:fill="0070C0"/>
          </w:tcPr>
          <w:p w14:paraId="53661B92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Фактический результат</w:t>
            </w:r>
          </w:p>
        </w:tc>
        <w:tc>
          <w:tcPr>
            <w:tcW w:w="5760" w:type="dxa"/>
          </w:tcPr>
          <w:p w14:paraId="0F3C8A55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Объект создан корректно</w:t>
            </w:r>
          </w:p>
        </w:tc>
      </w:tr>
      <w:tr w:rsidR="00B5391C" w:rsidRPr="00EB114C" w14:paraId="589F729A" w14:textId="77777777">
        <w:tc>
          <w:tcPr>
            <w:tcW w:w="4320" w:type="dxa"/>
            <w:shd w:val="clear" w:color="auto" w:fill="0070C0"/>
          </w:tcPr>
          <w:p w14:paraId="57AD66E0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Статус</w:t>
            </w:r>
          </w:p>
        </w:tc>
        <w:tc>
          <w:tcPr>
            <w:tcW w:w="5760" w:type="dxa"/>
          </w:tcPr>
          <w:p w14:paraId="32509636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Зачёт</w:t>
            </w:r>
          </w:p>
        </w:tc>
      </w:tr>
      <w:tr w:rsidR="00B5391C" w:rsidRPr="00EB114C" w14:paraId="0451F97B" w14:textId="77777777">
        <w:tc>
          <w:tcPr>
            <w:tcW w:w="4320" w:type="dxa"/>
            <w:shd w:val="clear" w:color="auto" w:fill="0070C0"/>
          </w:tcPr>
          <w:p w14:paraId="77FC67BE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Предварительное условие</w:t>
            </w:r>
          </w:p>
        </w:tc>
        <w:tc>
          <w:tcPr>
            <w:tcW w:w="5760" w:type="dxa"/>
          </w:tcPr>
          <w:p w14:paraId="2924D026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Класс доступен для тестирования</w:t>
            </w:r>
          </w:p>
        </w:tc>
      </w:tr>
      <w:tr w:rsidR="00B5391C" w:rsidRPr="00EB114C" w14:paraId="3670D15D" w14:textId="77777777">
        <w:tc>
          <w:tcPr>
            <w:tcW w:w="4320" w:type="dxa"/>
            <w:shd w:val="clear" w:color="auto" w:fill="0070C0"/>
          </w:tcPr>
          <w:p w14:paraId="57DC9596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Постусловие</w:t>
            </w:r>
          </w:p>
        </w:tc>
        <w:tc>
          <w:tcPr>
            <w:tcW w:w="5760" w:type="dxa"/>
          </w:tcPr>
          <w:p w14:paraId="44637448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Объект создан / метод выполнен успешно</w:t>
            </w:r>
          </w:p>
        </w:tc>
      </w:tr>
      <w:tr w:rsidR="00B5391C" w:rsidRPr="00EB114C" w14:paraId="6A1084ED" w14:textId="77777777">
        <w:tc>
          <w:tcPr>
            <w:tcW w:w="4320" w:type="dxa"/>
            <w:shd w:val="clear" w:color="auto" w:fill="0070C0"/>
          </w:tcPr>
          <w:p w14:paraId="211CA325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Примечания/коммен</w:t>
            </w: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тарии</w:t>
            </w:r>
          </w:p>
        </w:tc>
        <w:tc>
          <w:tcPr>
            <w:tcW w:w="5760" w:type="dxa"/>
          </w:tcPr>
          <w:p w14:paraId="62AB8B6B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Нет комментариев</w:t>
            </w:r>
          </w:p>
        </w:tc>
      </w:tr>
    </w:tbl>
    <w:p w14:paraId="16C85802" w14:textId="77777777" w:rsidR="00B5391C" w:rsidRPr="00EB114C" w:rsidRDefault="00B5391C">
      <w:pPr>
        <w:rPr>
          <w:rFonts w:ascii="Times New Roman" w:hAnsi="Times New Roman" w:cs="Times New Roman"/>
          <w:sz w:val="28"/>
          <w:szCs w:val="28"/>
        </w:rPr>
      </w:pPr>
    </w:p>
    <w:p w14:paraId="1EE50B63" w14:textId="77777777" w:rsidR="00B5391C" w:rsidRPr="00EB114C" w:rsidRDefault="00EB114C">
      <w:pPr>
        <w:rPr>
          <w:rFonts w:ascii="Times New Roman" w:hAnsi="Times New Roman" w:cs="Times New Roman"/>
          <w:sz w:val="28"/>
          <w:szCs w:val="28"/>
        </w:rPr>
      </w:pPr>
      <w:r w:rsidRPr="00EB114C">
        <w:rPr>
          <w:rFonts w:ascii="Times New Roman" w:hAnsi="Times New Roman" w:cs="Times New Roman"/>
          <w:b/>
          <w:sz w:val="28"/>
          <w:szCs w:val="28"/>
        </w:rPr>
        <w:t>Аннотация теста</w:t>
      </w:r>
    </w:p>
    <w:tbl>
      <w:tblPr>
        <w:tblStyle w:val="aff0"/>
        <w:tblW w:w="0" w:type="auto"/>
        <w:tblLayout w:type="fixed"/>
        <w:tblLook w:val="04A0" w:firstRow="1" w:lastRow="0" w:firstColumn="1" w:lastColumn="0" w:noHBand="0" w:noVBand="1"/>
      </w:tblPr>
      <w:tblGrid>
        <w:gridCol w:w="4320"/>
        <w:gridCol w:w="5760"/>
      </w:tblGrid>
      <w:tr w:rsidR="00B5391C" w:rsidRPr="00EB114C" w14:paraId="21BAE887" w14:textId="77777777">
        <w:tc>
          <w:tcPr>
            <w:tcW w:w="4320" w:type="dxa"/>
            <w:shd w:val="clear" w:color="auto" w:fill="0070C0"/>
          </w:tcPr>
          <w:p w14:paraId="53F29374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Название проекта</w:t>
            </w:r>
          </w:p>
        </w:tc>
        <w:tc>
          <w:tcPr>
            <w:tcW w:w="5760" w:type="dxa"/>
          </w:tcPr>
          <w:p w14:paraId="1C0FB5B7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CompClub_Console ("Enums")</w:t>
            </w:r>
          </w:p>
        </w:tc>
      </w:tr>
      <w:tr w:rsidR="00B5391C" w:rsidRPr="00EB114C" w14:paraId="319DACDE" w14:textId="77777777">
        <w:tc>
          <w:tcPr>
            <w:tcW w:w="4320" w:type="dxa"/>
            <w:shd w:val="clear" w:color="auto" w:fill="0070C0"/>
          </w:tcPr>
          <w:p w14:paraId="1A773B9E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Рабочая версия</w:t>
            </w:r>
          </w:p>
        </w:tc>
        <w:tc>
          <w:tcPr>
            <w:tcW w:w="5760" w:type="dxa"/>
          </w:tcPr>
          <w:p w14:paraId="6B36D531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</w:tr>
      <w:tr w:rsidR="00B5391C" w:rsidRPr="00EB114C" w14:paraId="669949A9" w14:textId="77777777">
        <w:tc>
          <w:tcPr>
            <w:tcW w:w="4320" w:type="dxa"/>
            <w:shd w:val="clear" w:color="auto" w:fill="0070C0"/>
          </w:tcPr>
          <w:p w14:paraId="08FD8211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Имя тестирующего</w:t>
            </w:r>
          </w:p>
        </w:tc>
        <w:tc>
          <w:tcPr>
            <w:tcW w:w="5760" w:type="dxa"/>
          </w:tcPr>
          <w:p w14:paraId="0073693F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Азаров А. А.</w:t>
            </w:r>
          </w:p>
        </w:tc>
      </w:tr>
      <w:tr w:rsidR="00B5391C" w:rsidRPr="00EB114C" w14:paraId="7B0C5F70" w14:textId="77777777">
        <w:tc>
          <w:tcPr>
            <w:tcW w:w="4320" w:type="dxa"/>
            <w:shd w:val="clear" w:color="auto" w:fill="0070C0"/>
          </w:tcPr>
          <w:p w14:paraId="21ABC5F1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Дата(ы) теста</w:t>
            </w:r>
          </w:p>
        </w:tc>
        <w:tc>
          <w:tcPr>
            <w:tcW w:w="5760" w:type="dxa"/>
          </w:tcPr>
          <w:p w14:paraId="55D582EB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2025-06-18</w:t>
            </w:r>
          </w:p>
        </w:tc>
      </w:tr>
    </w:tbl>
    <w:p w14:paraId="24B6455F" w14:textId="77777777" w:rsidR="00B5391C" w:rsidRPr="00EB114C" w:rsidRDefault="00B5391C">
      <w:pPr>
        <w:rPr>
          <w:rFonts w:ascii="Times New Roman" w:hAnsi="Times New Roman" w:cs="Times New Roman"/>
          <w:sz w:val="28"/>
          <w:szCs w:val="28"/>
        </w:rPr>
      </w:pPr>
    </w:p>
    <w:p w14:paraId="7F9026BF" w14:textId="77777777" w:rsidR="00B5391C" w:rsidRPr="00EB114C" w:rsidRDefault="00EB114C">
      <w:pPr>
        <w:rPr>
          <w:rFonts w:ascii="Times New Roman" w:hAnsi="Times New Roman" w:cs="Times New Roman"/>
          <w:sz w:val="28"/>
          <w:szCs w:val="28"/>
        </w:rPr>
      </w:pPr>
      <w:r w:rsidRPr="00EB114C">
        <w:rPr>
          <w:rFonts w:ascii="Times New Roman" w:hAnsi="Times New Roman" w:cs="Times New Roman"/>
          <w:b/>
          <w:sz w:val="28"/>
          <w:szCs w:val="28"/>
        </w:rPr>
        <w:t>Тестовый пример #70:</w:t>
      </w:r>
    </w:p>
    <w:tbl>
      <w:tblPr>
        <w:tblStyle w:val="aff0"/>
        <w:tblW w:w="0" w:type="auto"/>
        <w:tblLayout w:type="fixed"/>
        <w:tblLook w:val="04A0" w:firstRow="1" w:lastRow="0" w:firstColumn="1" w:lastColumn="0" w:noHBand="0" w:noVBand="1"/>
      </w:tblPr>
      <w:tblGrid>
        <w:gridCol w:w="4320"/>
        <w:gridCol w:w="5760"/>
      </w:tblGrid>
      <w:tr w:rsidR="00B5391C" w:rsidRPr="00EB114C" w14:paraId="7F8D8E79" w14:textId="77777777">
        <w:tc>
          <w:tcPr>
            <w:tcW w:w="4320" w:type="dxa"/>
            <w:shd w:val="clear" w:color="auto" w:fill="0070C0"/>
          </w:tcPr>
          <w:p w14:paraId="582B7A67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Тестовый пример #</w:t>
            </w:r>
          </w:p>
        </w:tc>
        <w:tc>
          <w:tcPr>
            <w:tcW w:w="5760" w:type="dxa"/>
          </w:tcPr>
          <w:p w14:paraId="17039591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70</w:t>
            </w:r>
          </w:p>
        </w:tc>
      </w:tr>
      <w:tr w:rsidR="00B5391C" w:rsidRPr="00EB114C" w14:paraId="1F408D7C" w14:textId="77777777">
        <w:tc>
          <w:tcPr>
            <w:tcW w:w="4320" w:type="dxa"/>
            <w:shd w:val="clear" w:color="auto" w:fill="0070C0"/>
          </w:tcPr>
          <w:p w14:paraId="749FBE00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lastRenderedPageBreak/>
              <w:t>Приоритет тестирования</w:t>
            </w:r>
          </w:p>
        </w:tc>
        <w:tc>
          <w:tcPr>
            <w:tcW w:w="5760" w:type="dxa"/>
          </w:tcPr>
          <w:p w14:paraId="2F49048E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Высокий</w:t>
            </w:r>
          </w:p>
        </w:tc>
      </w:tr>
      <w:tr w:rsidR="00B5391C" w:rsidRPr="00EB114C" w14:paraId="4E6B193C" w14:textId="77777777">
        <w:tc>
          <w:tcPr>
            <w:tcW w:w="4320" w:type="dxa"/>
            <w:shd w:val="clear" w:color="auto" w:fill="0070C0"/>
          </w:tcPr>
          <w:p w14:paraId="0A8095FB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Заголовок/название теста</w:t>
            </w:r>
          </w:p>
        </w:tc>
        <w:tc>
          <w:tcPr>
            <w:tcW w:w="5760" w:type="dxa"/>
          </w:tcPr>
          <w:p w14:paraId="0206800D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Enums: Позитивный тест #70</w:t>
            </w:r>
          </w:p>
        </w:tc>
      </w:tr>
      <w:tr w:rsidR="00B5391C" w:rsidRPr="00EB114C" w14:paraId="3D0617E4" w14:textId="77777777">
        <w:tc>
          <w:tcPr>
            <w:tcW w:w="4320" w:type="dxa"/>
            <w:shd w:val="clear" w:color="auto" w:fill="0070C0"/>
          </w:tcPr>
          <w:p w14:paraId="7DB3FA92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Краткое изложение теста</w:t>
            </w:r>
          </w:p>
        </w:tc>
        <w:tc>
          <w:tcPr>
            <w:tcW w:w="5760" w:type="dxa"/>
          </w:tcPr>
          <w:p w14:paraId="7CA0B9D5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Вызов метода/создание объекта</w:t>
            </w:r>
          </w:p>
        </w:tc>
      </w:tr>
      <w:tr w:rsidR="00B5391C" w:rsidRPr="00EB114C" w14:paraId="174158E2" w14:textId="77777777">
        <w:tc>
          <w:tcPr>
            <w:tcW w:w="4320" w:type="dxa"/>
            <w:shd w:val="clear" w:color="auto" w:fill="0070C0"/>
          </w:tcPr>
          <w:p w14:paraId="2DCF54E1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Этапы теста</w:t>
            </w:r>
          </w:p>
        </w:tc>
        <w:tc>
          <w:tcPr>
            <w:tcW w:w="5760" w:type="dxa"/>
          </w:tcPr>
          <w:p w14:paraId="05F8076B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1. Подготовка данных</w:t>
            </w:r>
            <w:r w:rsidRPr="00EB114C">
              <w:rPr>
                <w:rFonts w:ascii="Times New Roman" w:hAnsi="Times New Roman" w:cs="Times New Roman"/>
                <w:sz w:val="28"/>
                <w:szCs w:val="28"/>
              </w:rPr>
              <w:br/>
              <w:t>2. Вызов метода/создание объекта</w:t>
            </w:r>
            <w:r w:rsidRPr="00EB114C">
              <w:rPr>
                <w:rFonts w:ascii="Times New Roman" w:hAnsi="Times New Roman" w:cs="Times New Roman"/>
                <w:sz w:val="28"/>
                <w:szCs w:val="28"/>
              </w:rPr>
              <w:br/>
              <w:t>3. Проверка результата</w:t>
            </w:r>
          </w:p>
        </w:tc>
      </w:tr>
      <w:tr w:rsidR="00B5391C" w:rsidRPr="00EB114C" w14:paraId="484D77C9" w14:textId="77777777">
        <w:tc>
          <w:tcPr>
            <w:tcW w:w="4320" w:type="dxa"/>
            <w:shd w:val="clear" w:color="auto" w:fill="0070C0"/>
          </w:tcPr>
          <w:p w14:paraId="40FB94BE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Тестовые данные</w:t>
            </w:r>
          </w:p>
        </w:tc>
        <w:tc>
          <w:tcPr>
            <w:tcW w:w="5760" w:type="dxa"/>
          </w:tcPr>
          <w:p w14:paraId="0E86112C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Component(5, "unit")</w:t>
            </w:r>
          </w:p>
        </w:tc>
      </w:tr>
      <w:tr w:rsidR="00B5391C" w:rsidRPr="00EB114C" w14:paraId="795FF414" w14:textId="77777777">
        <w:tc>
          <w:tcPr>
            <w:tcW w:w="4320" w:type="dxa"/>
            <w:shd w:val="clear" w:color="auto" w:fill="0070C0"/>
          </w:tcPr>
          <w:p w14:paraId="5EF939B4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Ожидаемый результат</w:t>
            </w:r>
          </w:p>
        </w:tc>
        <w:tc>
          <w:tcPr>
            <w:tcW w:w="5760" w:type="dxa"/>
          </w:tcPr>
          <w:p w14:paraId="1A278682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Объект создан корректно</w:t>
            </w:r>
          </w:p>
        </w:tc>
      </w:tr>
      <w:tr w:rsidR="00B5391C" w:rsidRPr="00EB114C" w14:paraId="76DCAA31" w14:textId="77777777">
        <w:tc>
          <w:tcPr>
            <w:tcW w:w="4320" w:type="dxa"/>
            <w:shd w:val="clear" w:color="auto" w:fill="0070C0"/>
          </w:tcPr>
          <w:p w14:paraId="71238EB6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Фактический результат</w:t>
            </w:r>
          </w:p>
        </w:tc>
        <w:tc>
          <w:tcPr>
            <w:tcW w:w="5760" w:type="dxa"/>
          </w:tcPr>
          <w:p w14:paraId="7C26C83C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Объект создан корректно</w:t>
            </w:r>
          </w:p>
        </w:tc>
      </w:tr>
      <w:tr w:rsidR="00B5391C" w:rsidRPr="00EB114C" w14:paraId="03274EB8" w14:textId="77777777">
        <w:tc>
          <w:tcPr>
            <w:tcW w:w="4320" w:type="dxa"/>
            <w:shd w:val="clear" w:color="auto" w:fill="0070C0"/>
          </w:tcPr>
          <w:p w14:paraId="0A7A1882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Статус</w:t>
            </w:r>
          </w:p>
        </w:tc>
        <w:tc>
          <w:tcPr>
            <w:tcW w:w="5760" w:type="dxa"/>
          </w:tcPr>
          <w:p w14:paraId="090AECB3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Не зачёт</w:t>
            </w:r>
          </w:p>
        </w:tc>
      </w:tr>
      <w:tr w:rsidR="00B5391C" w:rsidRPr="00EB114C" w14:paraId="07D0782D" w14:textId="77777777">
        <w:tc>
          <w:tcPr>
            <w:tcW w:w="4320" w:type="dxa"/>
            <w:shd w:val="clear" w:color="auto" w:fill="0070C0"/>
          </w:tcPr>
          <w:p w14:paraId="1603AB75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Предварительное условие</w:t>
            </w:r>
          </w:p>
        </w:tc>
        <w:tc>
          <w:tcPr>
            <w:tcW w:w="5760" w:type="dxa"/>
          </w:tcPr>
          <w:p w14:paraId="25D56D57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Класс доступен для тестирования</w:t>
            </w:r>
          </w:p>
        </w:tc>
      </w:tr>
      <w:tr w:rsidR="00B5391C" w:rsidRPr="00EB114C" w14:paraId="0C70DE46" w14:textId="77777777">
        <w:tc>
          <w:tcPr>
            <w:tcW w:w="4320" w:type="dxa"/>
            <w:shd w:val="clear" w:color="auto" w:fill="0070C0"/>
          </w:tcPr>
          <w:p w14:paraId="639F1A75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Постусловие</w:t>
            </w:r>
          </w:p>
        </w:tc>
        <w:tc>
          <w:tcPr>
            <w:tcW w:w="5760" w:type="dxa"/>
          </w:tcPr>
          <w:p w14:paraId="69C6D89D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Объект создан / метод выполнен успешно</w:t>
            </w:r>
          </w:p>
        </w:tc>
      </w:tr>
      <w:tr w:rsidR="00B5391C" w:rsidRPr="00EB114C" w14:paraId="6BE70692" w14:textId="77777777">
        <w:tc>
          <w:tcPr>
            <w:tcW w:w="4320" w:type="dxa"/>
            <w:shd w:val="clear" w:color="auto" w:fill="0070C0"/>
          </w:tcPr>
          <w:p w14:paraId="610BD1BC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Примечания/комментарии</w:t>
            </w:r>
          </w:p>
        </w:tc>
        <w:tc>
          <w:tcPr>
            <w:tcW w:w="5760" w:type="dxa"/>
          </w:tcPr>
          <w:p w14:paraId="1D79FCE1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Нет комментариев</w:t>
            </w:r>
          </w:p>
        </w:tc>
      </w:tr>
    </w:tbl>
    <w:p w14:paraId="18F41025" w14:textId="77777777" w:rsidR="00B5391C" w:rsidRPr="00EB114C" w:rsidRDefault="00B5391C">
      <w:pPr>
        <w:rPr>
          <w:rFonts w:ascii="Times New Roman" w:hAnsi="Times New Roman" w:cs="Times New Roman"/>
          <w:sz w:val="28"/>
          <w:szCs w:val="28"/>
        </w:rPr>
      </w:pPr>
    </w:p>
    <w:p w14:paraId="661C0DB7" w14:textId="77777777" w:rsidR="00B5391C" w:rsidRPr="00EB114C" w:rsidRDefault="00EB114C">
      <w:pPr>
        <w:rPr>
          <w:rFonts w:ascii="Times New Roman" w:hAnsi="Times New Roman" w:cs="Times New Roman"/>
          <w:sz w:val="28"/>
          <w:szCs w:val="28"/>
        </w:rPr>
      </w:pPr>
      <w:r w:rsidRPr="00EB114C">
        <w:rPr>
          <w:rFonts w:ascii="Times New Roman" w:hAnsi="Times New Roman" w:cs="Times New Roman"/>
          <w:b/>
          <w:sz w:val="28"/>
          <w:szCs w:val="28"/>
        </w:rPr>
        <w:t>Аннотация теста</w:t>
      </w:r>
    </w:p>
    <w:tbl>
      <w:tblPr>
        <w:tblStyle w:val="aff0"/>
        <w:tblW w:w="0" w:type="auto"/>
        <w:tblLayout w:type="fixed"/>
        <w:tblLook w:val="04A0" w:firstRow="1" w:lastRow="0" w:firstColumn="1" w:lastColumn="0" w:noHBand="0" w:noVBand="1"/>
      </w:tblPr>
      <w:tblGrid>
        <w:gridCol w:w="4320"/>
        <w:gridCol w:w="5760"/>
      </w:tblGrid>
      <w:tr w:rsidR="00B5391C" w:rsidRPr="00EB114C" w14:paraId="5B4D1AF2" w14:textId="77777777">
        <w:tc>
          <w:tcPr>
            <w:tcW w:w="4320" w:type="dxa"/>
            <w:shd w:val="clear" w:color="auto" w:fill="0070C0"/>
          </w:tcPr>
          <w:p w14:paraId="5D47211C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Название проекта</w:t>
            </w:r>
          </w:p>
        </w:tc>
        <w:tc>
          <w:tcPr>
            <w:tcW w:w="5760" w:type="dxa"/>
          </w:tcPr>
          <w:p w14:paraId="0CCE2423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CompClub_Console ("Component")</w:t>
            </w:r>
          </w:p>
        </w:tc>
      </w:tr>
      <w:tr w:rsidR="00B5391C" w:rsidRPr="00EB114C" w14:paraId="437A6AB9" w14:textId="77777777">
        <w:tc>
          <w:tcPr>
            <w:tcW w:w="4320" w:type="dxa"/>
            <w:shd w:val="clear" w:color="auto" w:fill="0070C0"/>
          </w:tcPr>
          <w:p w14:paraId="380F93A6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Рабочая версия</w:t>
            </w:r>
          </w:p>
        </w:tc>
        <w:tc>
          <w:tcPr>
            <w:tcW w:w="5760" w:type="dxa"/>
          </w:tcPr>
          <w:p w14:paraId="48A02A0F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</w:tr>
      <w:tr w:rsidR="00B5391C" w:rsidRPr="00EB114C" w14:paraId="1C495DD1" w14:textId="77777777">
        <w:tc>
          <w:tcPr>
            <w:tcW w:w="4320" w:type="dxa"/>
            <w:shd w:val="clear" w:color="auto" w:fill="0070C0"/>
          </w:tcPr>
          <w:p w14:paraId="4A5D1CEA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Имя тестирующего</w:t>
            </w:r>
          </w:p>
        </w:tc>
        <w:tc>
          <w:tcPr>
            <w:tcW w:w="5760" w:type="dxa"/>
          </w:tcPr>
          <w:p w14:paraId="712B1173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Азаров А. А.</w:t>
            </w:r>
          </w:p>
        </w:tc>
      </w:tr>
      <w:tr w:rsidR="00B5391C" w:rsidRPr="00EB114C" w14:paraId="79A38612" w14:textId="77777777">
        <w:tc>
          <w:tcPr>
            <w:tcW w:w="4320" w:type="dxa"/>
            <w:shd w:val="clear" w:color="auto" w:fill="0070C0"/>
          </w:tcPr>
          <w:p w14:paraId="45A0EA46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Дата(ы) теста</w:t>
            </w:r>
          </w:p>
        </w:tc>
        <w:tc>
          <w:tcPr>
            <w:tcW w:w="5760" w:type="dxa"/>
          </w:tcPr>
          <w:p w14:paraId="494866FB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2025-06-18</w:t>
            </w:r>
          </w:p>
        </w:tc>
      </w:tr>
    </w:tbl>
    <w:p w14:paraId="115B470B" w14:textId="77777777" w:rsidR="00B5391C" w:rsidRPr="00EB114C" w:rsidRDefault="00B5391C">
      <w:pPr>
        <w:rPr>
          <w:rFonts w:ascii="Times New Roman" w:hAnsi="Times New Roman" w:cs="Times New Roman"/>
          <w:sz w:val="28"/>
          <w:szCs w:val="28"/>
        </w:rPr>
      </w:pPr>
    </w:p>
    <w:p w14:paraId="75C1370D" w14:textId="77777777" w:rsidR="00B5391C" w:rsidRPr="00EB114C" w:rsidRDefault="00EB114C">
      <w:pPr>
        <w:rPr>
          <w:rFonts w:ascii="Times New Roman" w:hAnsi="Times New Roman" w:cs="Times New Roman"/>
          <w:sz w:val="28"/>
          <w:szCs w:val="28"/>
        </w:rPr>
      </w:pPr>
      <w:r w:rsidRPr="00EB114C">
        <w:rPr>
          <w:rFonts w:ascii="Times New Roman" w:hAnsi="Times New Roman" w:cs="Times New Roman"/>
          <w:b/>
          <w:sz w:val="28"/>
          <w:szCs w:val="28"/>
        </w:rPr>
        <w:t>Тестовый пример #71:</w:t>
      </w:r>
    </w:p>
    <w:tbl>
      <w:tblPr>
        <w:tblStyle w:val="aff0"/>
        <w:tblW w:w="0" w:type="auto"/>
        <w:tblLayout w:type="fixed"/>
        <w:tblLook w:val="04A0" w:firstRow="1" w:lastRow="0" w:firstColumn="1" w:lastColumn="0" w:noHBand="0" w:noVBand="1"/>
      </w:tblPr>
      <w:tblGrid>
        <w:gridCol w:w="4320"/>
        <w:gridCol w:w="5760"/>
      </w:tblGrid>
      <w:tr w:rsidR="00B5391C" w:rsidRPr="00EB114C" w14:paraId="751FEBFD" w14:textId="77777777">
        <w:tc>
          <w:tcPr>
            <w:tcW w:w="4320" w:type="dxa"/>
            <w:shd w:val="clear" w:color="auto" w:fill="0070C0"/>
          </w:tcPr>
          <w:p w14:paraId="1069E78F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Тестовый пример #</w:t>
            </w:r>
          </w:p>
        </w:tc>
        <w:tc>
          <w:tcPr>
            <w:tcW w:w="5760" w:type="dxa"/>
          </w:tcPr>
          <w:p w14:paraId="49E519E9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71</w:t>
            </w:r>
          </w:p>
        </w:tc>
      </w:tr>
      <w:tr w:rsidR="00B5391C" w:rsidRPr="00EB114C" w14:paraId="418D9CFA" w14:textId="77777777">
        <w:tc>
          <w:tcPr>
            <w:tcW w:w="4320" w:type="dxa"/>
            <w:shd w:val="clear" w:color="auto" w:fill="0070C0"/>
          </w:tcPr>
          <w:p w14:paraId="64AD3BC6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Приоритет тестирования</w:t>
            </w:r>
          </w:p>
        </w:tc>
        <w:tc>
          <w:tcPr>
            <w:tcW w:w="5760" w:type="dxa"/>
          </w:tcPr>
          <w:p w14:paraId="64DB064D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Средний</w:t>
            </w:r>
          </w:p>
        </w:tc>
      </w:tr>
      <w:tr w:rsidR="00B5391C" w:rsidRPr="00EB114C" w14:paraId="11B64307" w14:textId="77777777">
        <w:tc>
          <w:tcPr>
            <w:tcW w:w="4320" w:type="dxa"/>
            <w:shd w:val="clear" w:color="auto" w:fill="0070C0"/>
          </w:tcPr>
          <w:p w14:paraId="70CBF6F6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Заголовок/название теста</w:t>
            </w:r>
          </w:p>
        </w:tc>
        <w:tc>
          <w:tcPr>
            <w:tcW w:w="5760" w:type="dxa"/>
          </w:tcPr>
          <w:p w14:paraId="5BCE3AE5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Component: Позитивный тест #71</w:t>
            </w:r>
          </w:p>
        </w:tc>
      </w:tr>
      <w:tr w:rsidR="00B5391C" w:rsidRPr="00EB114C" w14:paraId="43DBBCFA" w14:textId="77777777">
        <w:tc>
          <w:tcPr>
            <w:tcW w:w="4320" w:type="dxa"/>
            <w:shd w:val="clear" w:color="auto" w:fill="0070C0"/>
          </w:tcPr>
          <w:p w14:paraId="1836233C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Краткое изложение теста</w:t>
            </w:r>
          </w:p>
        </w:tc>
        <w:tc>
          <w:tcPr>
            <w:tcW w:w="5760" w:type="dxa"/>
          </w:tcPr>
          <w:p w14:paraId="6FF27768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Вызов метода/создание объекта</w:t>
            </w:r>
          </w:p>
        </w:tc>
      </w:tr>
      <w:tr w:rsidR="00B5391C" w:rsidRPr="00EB114C" w14:paraId="03D98A63" w14:textId="77777777">
        <w:tc>
          <w:tcPr>
            <w:tcW w:w="4320" w:type="dxa"/>
            <w:shd w:val="clear" w:color="auto" w:fill="0070C0"/>
          </w:tcPr>
          <w:p w14:paraId="5FEDA7BF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Этапы теста</w:t>
            </w:r>
          </w:p>
        </w:tc>
        <w:tc>
          <w:tcPr>
            <w:tcW w:w="5760" w:type="dxa"/>
          </w:tcPr>
          <w:p w14:paraId="3B493DED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1. Подготовка данных</w:t>
            </w:r>
            <w:r w:rsidRPr="00EB114C">
              <w:rPr>
                <w:rFonts w:ascii="Times New Roman" w:hAnsi="Times New Roman" w:cs="Times New Roman"/>
                <w:sz w:val="28"/>
                <w:szCs w:val="28"/>
              </w:rPr>
              <w:br/>
              <w:t>2. Вызов метода/создание объекта</w:t>
            </w:r>
            <w:r w:rsidRPr="00EB114C">
              <w:rPr>
                <w:rFonts w:ascii="Times New Roman" w:hAnsi="Times New Roman" w:cs="Times New Roman"/>
                <w:sz w:val="28"/>
                <w:szCs w:val="28"/>
              </w:rPr>
              <w:br/>
              <w:t>3. Проверка результата</w:t>
            </w:r>
          </w:p>
        </w:tc>
      </w:tr>
      <w:tr w:rsidR="00B5391C" w:rsidRPr="00EB114C" w14:paraId="6A5EC79D" w14:textId="77777777">
        <w:tc>
          <w:tcPr>
            <w:tcW w:w="4320" w:type="dxa"/>
            <w:shd w:val="clear" w:color="auto" w:fill="0070C0"/>
          </w:tcPr>
          <w:p w14:paraId="4B9EB0E9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Тестовые данные</w:t>
            </w:r>
          </w:p>
        </w:tc>
        <w:tc>
          <w:tcPr>
            <w:tcW w:w="5760" w:type="dxa"/>
          </w:tcPr>
          <w:p w14:paraId="21F5B649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Component(1, "name")</w:t>
            </w:r>
          </w:p>
        </w:tc>
      </w:tr>
      <w:tr w:rsidR="00B5391C" w:rsidRPr="00EB114C" w14:paraId="421EBCCA" w14:textId="77777777">
        <w:tc>
          <w:tcPr>
            <w:tcW w:w="4320" w:type="dxa"/>
            <w:shd w:val="clear" w:color="auto" w:fill="0070C0"/>
          </w:tcPr>
          <w:p w14:paraId="511CBB9C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Ожидаемый результат</w:t>
            </w:r>
          </w:p>
        </w:tc>
        <w:tc>
          <w:tcPr>
            <w:tcW w:w="5760" w:type="dxa"/>
          </w:tcPr>
          <w:p w14:paraId="565626E3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Объект создан коррект</w:t>
            </w: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но</w:t>
            </w:r>
          </w:p>
        </w:tc>
      </w:tr>
      <w:tr w:rsidR="00B5391C" w:rsidRPr="00EB114C" w14:paraId="194275BC" w14:textId="77777777">
        <w:tc>
          <w:tcPr>
            <w:tcW w:w="4320" w:type="dxa"/>
            <w:shd w:val="clear" w:color="auto" w:fill="0070C0"/>
          </w:tcPr>
          <w:p w14:paraId="303D618F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Фактический результат</w:t>
            </w:r>
          </w:p>
        </w:tc>
        <w:tc>
          <w:tcPr>
            <w:tcW w:w="5760" w:type="dxa"/>
          </w:tcPr>
          <w:p w14:paraId="3DD46C10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Объект создан корректно</w:t>
            </w:r>
          </w:p>
        </w:tc>
      </w:tr>
      <w:tr w:rsidR="00B5391C" w:rsidRPr="00EB114C" w14:paraId="7F2C5DD7" w14:textId="77777777">
        <w:tc>
          <w:tcPr>
            <w:tcW w:w="4320" w:type="dxa"/>
            <w:shd w:val="clear" w:color="auto" w:fill="0070C0"/>
          </w:tcPr>
          <w:p w14:paraId="25AB718F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Статус</w:t>
            </w:r>
          </w:p>
        </w:tc>
        <w:tc>
          <w:tcPr>
            <w:tcW w:w="5760" w:type="dxa"/>
          </w:tcPr>
          <w:p w14:paraId="3D3040A2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Не зачёт</w:t>
            </w:r>
          </w:p>
        </w:tc>
      </w:tr>
      <w:tr w:rsidR="00B5391C" w:rsidRPr="00EB114C" w14:paraId="7E247F59" w14:textId="77777777">
        <w:tc>
          <w:tcPr>
            <w:tcW w:w="4320" w:type="dxa"/>
            <w:shd w:val="clear" w:color="auto" w:fill="0070C0"/>
          </w:tcPr>
          <w:p w14:paraId="6418FCE3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Предварительное условие</w:t>
            </w:r>
          </w:p>
        </w:tc>
        <w:tc>
          <w:tcPr>
            <w:tcW w:w="5760" w:type="dxa"/>
          </w:tcPr>
          <w:p w14:paraId="2DAA6D01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Класс доступен для тестирования</w:t>
            </w:r>
          </w:p>
        </w:tc>
      </w:tr>
      <w:tr w:rsidR="00B5391C" w:rsidRPr="00EB114C" w14:paraId="289BA389" w14:textId="77777777">
        <w:tc>
          <w:tcPr>
            <w:tcW w:w="4320" w:type="dxa"/>
            <w:shd w:val="clear" w:color="auto" w:fill="0070C0"/>
          </w:tcPr>
          <w:p w14:paraId="59367E2E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Постусловие</w:t>
            </w:r>
          </w:p>
        </w:tc>
        <w:tc>
          <w:tcPr>
            <w:tcW w:w="5760" w:type="dxa"/>
          </w:tcPr>
          <w:p w14:paraId="1A938680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Объект создан / метод выполнен успешно</w:t>
            </w:r>
          </w:p>
        </w:tc>
      </w:tr>
      <w:tr w:rsidR="00B5391C" w:rsidRPr="00EB114C" w14:paraId="698E208D" w14:textId="77777777">
        <w:tc>
          <w:tcPr>
            <w:tcW w:w="4320" w:type="dxa"/>
            <w:shd w:val="clear" w:color="auto" w:fill="0070C0"/>
          </w:tcPr>
          <w:p w14:paraId="75DD79BC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Примечания/комментарии</w:t>
            </w:r>
          </w:p>
        </w:tc>
        <w:tc>
          <w:tcPr>
            <w:tcW w:w="5760" w:type="dxa"/>
          </w:tcPr>
          <w:p w14:paraId="4C941FA0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Нет комментариев</w:t>
            </w:r>
          </w:p>
        </w:tc>
      </w:tr>
    </w:tbl>
    <w:p w14:paraId="0C83C2DA" w14:textId="77777777" w:rsidR="00B5391C" w:rsidRPr="00EB114C" w:rsidRDefault="00B5391C">
      <w:pPr>
        <w:rPr>
          <w:rFonts w:ascii="Times New Roman" w:hAnsi="Times New Roman" w:cs="Times New Roman"/>
          <w:sz w:val="28"/>
          <w:szCs w:val="28"/>
        </w:rPr>
      </w:pPr>
    </w:p>
    <w:p w14:paraId="35D6E1D0" w14:textId="77777777" w:rsidR="00B5391C" w:rsidRPr="00EB114C" w:rsidRDefault="00EB114C">
      <w:pPr>
        <w:rPr>
          <w:rFonts w:ascii="Times New Roman" w:hAnsi="Times New Roman" w:cs="Times New Roman"/>
          <w:sz w:val="28"/>
          <w:szCs w:val="28"/>
        </w:rPr>
      </w:pPr>
      <w:r w:rsidRPr="00EB114C">
        <w:rPr>
          <w:rFonts w:ascii="Times New Roman" w:hAnsi="Times New Roman" w:cs="Times New Roman"/>
          <w:b/>
          <w:sz w:val="28"/>
          <w:szCs w:val="28"/>
        </w:rPr>
        <w:lastRenderedPageBreak/>
        <w:t>Аннотация теста</w:t>
      </w:r>
    </w:p>
    <w:tbl>
      <w:tblPr>
        <w:tblStyle w:val="aff0"/>
        <w:tblW w:w="0" w:type="auto"/>
        <w:tblLayout w:type="fixed"/>
        <w:tblLook w:val="04A0" w:firstRow="1" w:lastRow="0" w:firstColumn="1" w:lastColumn="0" w:noHBand="0" w:noVBand="1"/>
      </w:tblPr>
      <w:tblGrid>
        <w:gridCol w:w="4320"/>
        <w:gridCol w:w="5760"/>
      </w:tblGrid>
      <w:tr w:rsidR="00B5391C" w:rsidRPr="00EB114C" w14:paraId="74C80FB2" w14:textId="77777777">
        <w:tc>
          <w:tcPr>
            <w:tcW w:w="4320" w:type="dxa"/>
            <w:shd w:val="clear" w:color="auto" w:fill="0070C0"/>
          </w:tcPr>
          <w:p w14:paraId="0FA1C062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 xml:space="preserve">Название </w:t>
            </w: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проекта</w:t>
            </w:r>
          </w:p>
        </w:tc>
        <w:tc>
          <w:tcPr>
            <w:tcW w:w="5760" w:type="dxa"/>
          </w:tcPr>
          <w:p w14:paraId="4B5E1E95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CompClub_Console ("Client")</w:t>
            </w:r>
          </w:p>
        </w:tc>
      </w:tr>
      <w:tr w:rsidR="00B5391C" w:rsidRPr="00EB114C" w14:paraId="471C63C2" w14:textId="77777777">
        <w:tc>
          <w:tcPr>
            <w:tcW w:w="4320" w:type="dxa"/>
            <w:shd w:val="clear" w:color="auto" w:fill="0070C0"/>
          </w:tcPr>
          <w:p w14:paraId="3A0F0A23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Рабочая версия</w:t>
            </w:r>
          </w:p>
        </w:tc>
        <w:tc>
          <w:tcPr>
            <w:tcW w:w="5760" w:type="dxa"/>
          </w:tcPr>
          <w:p w14:paraId="6E04BEE6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</w:tr>
      <w:tr w:rsidR="00B5391C" w:rsidRPr="00EB114C" w14:paraId="42708A08" w14:textId="77777777">
        <w:tc>
          <w:tcPr>
            <w:tcW w:w="4320" w:type="dxa"/>
            <w:shd w:val="clear" w:color="auto" w:fill="0070C0"/>
          </w:tcPr>
          <w:p w14:paraId="272BDA07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Имя тестирующего</w:t>
            </w:r>
          </w:p>
        </w:tc>
        <w:tc>
          <w:tcPr>
            <w:tcW w:w="5760" w:type="dxa"/>
          </w:tcPr>
          <w:p w14:paraId="5857FC22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Азаров А. А.</w:t>
            </w:r>
          </w:p>
        </w:tc>
      </w:tr>
      <w:tr w:rsidR="00B5391C" w:rsidRPr="00EB114C" w14:paraId="5C727AAB" w14:textId="77777777">
        <w:tc>
          <w:tcPr>
            <w:tcW w:w="4320" w:type="dxa"/>
            <w:shd w:val="clear" w:color="auto" w:fill="0070C0"/>
          </w:tcPr>
          <w:p w14:paraId="726C1B09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Дата(ы) теста</w:t>
            </w:r>
          </w:p>
        </w:tc>
        <w:tc>
          <w:tcPr>
            <w:tcW w:w="5760" w:type="dxa"/>
          </w:tcPr>
          <w:p w14:paraId="38562912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2025-06-18</w:t>
            </w:r>
          </w:p>
        </w:tc>
      </w:tr>
    </w:tbl>
    <w:p w14:paraId="2ED8D7E0" w14:textId="77777777" w:rsidR="00B5391C" w:rsidRPr="00EB114C" w:rsidRDefault="00B5391C">
      <w:pPr>
        <w:rPr>
          <w:rFonts w:ascii="Times New Roman" w:hAnsi="Times New Roman" w:cs="Times New Roman"/>
          <w:sz w:val="28"/>
          <w:szCs w:val="28"/>
        </w:rPr>
      </w:pPr>
    </w:p>
    <w:p w14:paraId="4FDE797A" w14:textId="77777777" w:rsidR="00B5391C" w:rsidRPr="00EB114C" w:rsidRDefault="00EB114C">
      <w:pPr>
        <w:rPr>
          <w:rFonts w:ascii="Times New Roman" w:hAnsi="Times New Roman" w:cs="Times New Roman"/>
          <w:sz w:val="28"/>
          <w:szCs w:val="28"/>
        </w:rPr>
      </w:pPr>
      <w:r w:rsidRPr="00EB114C">
        <w:rPr>
          <w:rFonts w:ascii="Times New Roman" w:hAnsi="Times New Roman" w:cs="Times New Roman"/>
          <w:b/>
          <w:sz w:val="28"/>
          <w:szCs w:val="28"/>
        </w:rPr>
        <w:t>Тестовый пример #72:</w:t>
      </w:r>
    </w:p>
    <w:tbl>
      <w:tblPr>
        <w:tblStyle w:val="aff0"/>
        <w:tblW w:w="0" w:type="auto"/>
        <w:tblLayout w:type="fixed"/>
        <w:tblLook w:val="04A0" w:firstRow="1" w:lastRow="0" w:firstColumn="1" w:lastColumn="0" w:noHBand="0" w:noVBand="1"/>
      </w:tblPr>
      <w:tblGrid>
        <w:gridCol w:w="4320"/>
        <w:gridCol w:w="5760"/>
      </w:tblGrid>
      <w:tr w:rsidR="00B5391C" w:rsidRPr="00EB114C" w14:paraId="41089034" w14:textId="77777777">
        <w:tc>
          <w:tcPr>
            <w:tcW w:w="4320" w:type="dxa"/>
            <w:shd w:val="clear" w:color="auto" w:fill="0070C0"/>
          </w:tcPr>
          <w:p w14:paraId="24E713A4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Тестовый пример #</w:t>
            </w:r>
          </w:p>
        </w:tc>
        <w:tc>
          <w:tcPr>
            <w:tcW w:w="5760" w:type="dxa"/>
          </w:tcPr>
          <w:p w14:paraId="4FE937A5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72</w:t>
            </w:r>
          </w:p>
        </w:tc>
      </w:tr>
      <w:tr w:rsidR="00B5391C" w:rsidRPr="00EB114C" w14:paraId="1866395D" w14:textId="77777777">
        <w:tc>
          <w:tcPr>
            <w:tcW w:w="4320" w:type="dxa"/>
            <w:shd w:val="clear" w:color="auto" w:fill="0070C0"/>
          </w:tcPr>
          <w:p w14:paraId="0090FDE0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Приоритет тестирования</w:t>
            </w:r>
          </w:p>
        </w:tc>
        <w:tc>
          <w:tcPr>
            <w:tcW w:w="5760" w:type="dxa"/>
          </w:tcPr>
          <w:p w14:paraId="55682BD4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Средний</w:t>
            </w:r>
          </w:p>
        </w:tc>
      </w:tr>
      <w:tr w:rsidR="00B5391C" w:rsidRPr="00EB114C" w14:paraId="123305FC" w14:textId="77777777">
        <w:tc>
          <w:tcPr>
            <w:tcW w:w="4320" w:type="dxa"/>
            <w:shd w:val="clear" w:color="auto" w:fill="0070C0"/>
          </w:tcPr>
          <w:p w14:paraId="24B35F75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Заголовок/название теста</w:t>
            </w:r>
          </w:p>
        </w:tc>
        <w:tc>
          <w:tcPr>
            <w:tcW w:w="5760" w:type="dxa"/>
          </w:tcPr>
          <w:p w14:paraId="1061C79A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Client: Позитивный тест #72</w:t>
            </w:r>
          </w:p>
        </w:tc>
      </w:tr>
      <w:tr w:rsidR="00B5391C" w:rsidRPr="00EB114C" w14:paraId="3318F60D" w14:textId="77777777">
        <w:tc>
          <w:tcPr>
            <w:tcW w:w="4320" w:type="dxa"/>
            <w:shd w:val="clear" w:color="auto" w:fill="0070C0"/>
          </w:tcPr>
          <w:p w14:paraId="4A796060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Краткое изложение теста</w:t>
            </w:r>
          </w:p>
        </w:tc>
        <w:tc>
          <w:tcPr>
            <w:tcW w:w="5760" w:type="dxa"/>
          </w:tcPr>
          <w:p w14:paraId="2D7315D2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Вызов метода/создание объекта</w:t>
            </w:r>
          </w:p>
        </w:tc>
      </w:tr>
      <w:tr w:rsidR="00B5391C" w:rsidRPr="00EB114C" w14:paraId="446EFB27" w14:textId="77777777">
        <w:tc>
          <w:tcPr>
            <w:tcW w:w="4320" w:type="dxa"/>
            <w:shd w:val="clear" w:color="auto" w:fill="0070C0"/>
          </w:tcPr>
          <w:p w14:paraId="5FA4259D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Этапы теста</w:t>
            </w:r>
          </w:p>
        </w:tc>
        <w:tc>
          <w:tcPr>
            <w:tcW w:w="5760" w:type="dxa"/>
          </w:tcPr>
          <w:p w14:paraId="3743F085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1. Подготовка данных</w:t>
            </w:r>
            <w:r w:rsidRPr="00EB114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br/>
              <w:t>2. Вызов метода/создание объекта</w:t>
            </w:r>
            <w:r w:rsidRPr="00EB114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br/>
              <w:t xml:space="preserve">3. </w:t>
            </w: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Проверка результата</w:t>
            </w:r>
          </w:p>
        </w:tc>
      </w:tr>
      <w:tr w:rsidR="00B5391C" w:rsidRPr="00EB114C" w14:paraId="4B1BDC91" w14:textId="77777777">
        <w:tc>
          <w:tcPr>
            <w:tcW w:w="4320" w:type="dxa"/>
            <w:shd w:val="clear" w:color="auto" w:fill="0070C0"/>
          </w:tcPr>
          <w:p w14:paraId="70A5E307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Тестовые данные</w:t>
            </w:r>
          </w:p>
        </w:tc>
        <w:tc>
          <w:tcPr>
            <w:tcW w:w="5760" w:type="dxa"/>
          </w:tcPr>
          <w:p w14:paraId="270377E9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Component(2, "test")</w:t>
            </w:r>
          </w:p>
        </w:tc>
      </w:tr>
      <w:tr w:rsidR="00B5391C" w:rsidRPr="00EB114C" w14:paraId="0F9C1A89" w14:textId="77777777">
        <w:tc>
          <w:tcPr>
            <w:tcW w:w="4320" w:type="dxa"/>
            <w:shd w:val="clear" w:color="auto" w:fill="0070C0"/>
          </w:tcPr>
          <w:p w14:paraId="06E985FD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Ожидаемый результат</w:t>
            </w:r>
          </w:p>
        </w:tc>
        <w:tc>
          <w:tcPr>
            <w:tcW w:w="5760" w:type="dxa"/>
          </w:tcPr>
          <w:p w14:paraId="47C5F02F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Объект создан корректно</w:t>
            </w:r>
          </w:p>
        </w:tc>
      </w:tr>
      <w:tr w:rsidR="00B5391C" w:rsidRPr="00EB114C" w14:paraId="40C9F361" w14:textId="77777777">
        <w:tc>
          <w:tcPr>
            <w:tcW w:w="4320" w:type="dxa"/>
            <w:shd w:val="clear" w:color="auto" w:fill="0070C0"/>
          </w:tcPr>
          <w:p w14:paraId="72B2BCFA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 xml:space="preserve">Фактический </w:t>
            </w: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результат</w:t>
            </w:r>
          </w:p>
        </w:tc>
        <w:tc>
          <w:tcPr>
            <w:tcW w:w="5760" w:type="dxa"/>
          </w:tcPr>
          <w:p w14:paraId="4E08C066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Объект создан корректно</w:t>
            </w:r>
          </w:p>
        </w:tc>
      </w:tr>
      <w:tr w:rsidR="00B5391C" w:rsidRPr="00EB114C" w14:paraId="67B57EAE" w14:textId="77777777">
        <w:tc>
          <w:tcPr>
            <w:tcW w:w="4320" w:type="dxa"/>
            <w:shd w:val="clear" w:color="auto" w:fill="0070C0"/>
          </w:tcPr>
          <w:p w14:paraId="1E8AA06A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Статус</w:t>
            </w:r>
          </w:p>
        </w:tc>
        <w:tc>
          <w:tcPr>
            <w:tcW w:w="5760" w:type="dxa"/>
          </w:tcPr>
          <w:p w14:paraId="4738C39F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Не зачёт</w:t>
            </w:r>
          </w:p>
        </w:tc>
      </w:tr>
      <w:tr w:rsidR="00B5391C" w:rsidRPr="00EB114C" w14:paraId="2AB26297" w14:textId="77777777">
        <w:tc>
          <w:tcPr>
            <w:tcW w:w="4320" w:type="dxa"/>
            <w:shd w:val="clear" w:color="auto" w:fill="0070C0"/>
          </w:tcPr>
          <w:p w14:paraId="38C9C3D6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Предварительное условие</w:t>
            </w:r>
          </w:p>
        </w:tc>
        <w:tc>
          <w:tcPr>
            <w:tcW w:w="5760" w:type="dxa"/>
          </w:tcPr>
          <w:p w14:paraId="2F6AAE6D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Класс доступен для тестирования</w:t>
            </w:r>
          </w:p>
        </w:tc>
      </w:tr>
      <w:tr w:rsidR="00B5391C" w:rsidRPr="00EB114C" w14:paraId="68E4CF15" w14:textId="77777777">
        <w:tc>
          <w:tcPr>
            <w:tcW w:w="4320" w:type="dxa"/>
            <w:shd w:val="clear" w:color="auto" w:fill="0070C0"/>
          </w:tcPr>
          <w:p w14:paraId="187D1047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Постусловие</w:t>
            </w:r>
          </w:p>
        </w:tc>
        <w:tc>
          <w:tcPr>
            <w:tcW w:w="5760" w:type="dxa"/>
          </w:tcPr>
          <w:p w14:paraId="10E629F8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Объект создан / метод выполнен успешно</w:t>
            </w:r>
          </w:p>
        </w:tc>
      </w:tr>
      <w:tr w:rsidR="00B5391C" w:rsidRPr="00EB114C" w14:paraId="77C56A50" w14:textId="77777777">
        <w:tc>
          <w:tcPr>
            <w:tcW w:w="4320" w:type="dxa"/>
            <w:shd w:val="clear" w:color="auto" w:fill="0070C0"/>
          </w:tcPr>
          <w:p w14:paraId="2CE9371D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Примечания/комментарии</w:t>
            </w:r>
          </w:p>
        </w:tc>
        <w:tc>
          <w:tcPr>
            <w:tcW w:w="5760" w:type="dxa"/>
          </w:tcPr>
          <w:p w14:paraId="09F42F40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Нет комментариев</w:t>
            </w:r>
          </w:p>
        </w:tc>
      </w:tr>
    </w:tbl>
    <w:p w14:paraId="6B8C6483" w14:textId="77777777" w:rsidR="00B5391C" w:rsidRPr="00EB114C" w:rsidRDefault="00B5391C">
      <w:pPr>
        <w:rPr>
          <w:rFonts w:ascii="Times New Roman" w:hAnsi="Times New Roman" w:cs="Times New Roman"/>
          <w:sz w:val="28"/>
          <w:szCs w:val="28"/>
        </w:rPr>
      </w:pPr>
    </w:p>
    <w:p w14:paraId="03F8F3B3" w14:textId="77777777" w:rsidR="00B5391C" w:rsidRPr="00EB114C" w:rsidRDefault="00EB114C">
      <w:pPr>
        <w:rPr>
          <w:rFonts w:ascii="Times New Roman" w:hAnsi="Times New Roman" w:cs="Times New Roman"/>
          <w:sz w:val="28"/>
          <w:szCs w:val="28"/>
        </w:rPr>
      </w:pPr>
      <w:r w:rsidRPr="00EB114C">
        <w:rPr>
          <w:rFonts w:ascii="Times New Roman" w:hAnsi="Times New Roman" w:cs="Times New Roman"/>
          <w:b/>
          <w:sz w:val="28"/>
          <w:szCs w:val="28"/>
        </w:rPr>
        <w:t>Аннотация теста</w:t>
      </w:r>
    </w:p>
    <w:tbl>
      <w:tblPr>
        <w:tblStyle w:val="aff0"/>
        <w:tblW w:w="0" w:type="auto"/>
        <w:tblLayout w:type="fixed"/>
        <w:tblLook w:val="04A0" w:firstRow="1" w:lastRow="0" w:firstColumn="1" w:lastColumn="0" w:noHBand="0" w:noVBand="1"/>
      </w:tblPr>
      <w:tblGrid>
        <w:gridCol w:w="4320"/>
        <w:gridCol w:w="5760"/>
      </w:tblGrid>
      <w:tr w:rsidR="00B5391C" w:rsidRPr="00EB114C" w14:paraId="164F44C8" w14:textId="77777777">
        <w:tc>
          <w:tcPr>
            <w:tcW w:w="4320" w:type="dxa"/>
            <w:shd w:val="clear" w:color="auto" w:fill="0070C0"/>
          </w:tcPr>
          <w:p w14:paraId="00A9C21E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Название проекта</w:t>
            </w:r>
          </w:p>
        </w:tc>
        <w:tc>
          <w:tcPr>
            <w:tcW w:w="5760" w:type="dxa"/>
          </w:tcPr>
          <w:p w14:paraId="0B88B332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CompClub_Console ("Dish")</w:t>
            </w:r>
          </w:p>
        </w:tc>
      </w:tr>
      <w:tr w:rsidR="00B5391C" w:rsidRPr="00EB114C" w14:paraId="3EA8B5FB" w14:textId="77777777">
        <w:tc>
          <w:tcPr>
            <w:tcW w:w="4320" w:type="dxa"/>
            <w:shd w:val="clear" w:color="auto" w:fill="0070C0"/>
          </w:tcPr>
          <w:p w14:paraId="7A0E73CC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Рабочая версия</w:t>
            </w:r>
          </w:p>
        </w:tc>
        <w:tc>
          <w:tcPr>
            <w:tcW w:w="5760" w:type="dxa"/>
          </w:tcPr>
          <w:p w14:paraId="177D5814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</w:tr>
      <w:tr w:rsidR="00B5391C" w:rsidRPr="00EB114C" w14:paraId="662DFFB9" w14:textId="77777777">
        <w:tc>
          <w:tcPr>
            <w:tcW w:w="4320" w:type="dxa"/>
            <w:shd w:val="clear" w:color="auto" w:fill="0070C0"/>
          </w:tcPr>
          <w:p w14:paraId="695A394B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Имя тестирующего</w:t>
            </w:r>
          </w:p>
        </w:tc>
        <w:tc>
          <w:tcPr>
            <w:tcW w:w="5760" w:type="dxa"/>
          </w:tcPr>
          <w:p w14:paraId="4554EDA7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Азаров А. А.</w:t>
            </w:r>
          </w:p>
        </w:tc>
      </w:tr>
      <w:tr w:rsidR="00B5391C" w:rsidRPr="00EB114C" w14:paraId="0FE4ABF9" w14:textId="77777777">
        <w:tc>
          <w:tcPr>
            <w:tcW w:w="4320" w:type="dxa"/>
            <w:shd w:val="clear" w:color="auto" w:fill="0070C0"/>
          </w:tcPr>
          <w:p w14:paraId="0DB8572B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Дата(ы) теста</w:t>
            </w:r>
          </w:p>
        </w:tc>
        <w:tc>
          <w:tcPr>
            <w:tcW w:w="5760" w:type="dxa"/>
          </w:tcPr>
          <w:p w14:paraId="73F4C2DE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2025-06-18</w:t>
            </w:r>
          </w:p>
        </w:tc>
      </w:tr>
    </w:tbl>
    <w:p w14:paraId="52A62388" w14:textId="77777777" w:rsidR="00B5391C" w:rsidRPr="00EB114C" w:rsidRDefault="00B5391C">
      <w:pPr>
        <w:rPr>
          <w:rFonts w:ascii="Times New Roman" w:hAnsi="Times New Roman" w:cs="Times New Roman"/>
          <w:sz w:val="28"/>
          <w:szCs w:val="28"/>
        </w:rPr>
      </w:pPr>
    </w:p>
    <w:p w14:paraId="4AADFB76" w14:textId="77777777" w:rsidR="00B5391C" w:rsidRPr="00EB114C" w:rsidRDefault="00EB114C">
      <w:pPr>
        <w:rPr>
          <w:rFonts w:ascii="Times New Roman" w:hAnsi="Times New Roman" w:cs="Times New Roman"/>
          <w:sz w:val="28"/>
          <w:szCs w:val="28"/>
        </w:rPr>
      </w:pPr>
      <w:r w:rsidRPr="00EB114C">
        <w:rPr>
          <w:rFonts w:ascii="Times New Roman" w:hAnsi="Times New Roman" w:cs="Times New Roman"/>
          <w:b/>
          <w:sz w:val="28"/>
          <w:szCs w:val="28"/>
        </w:rPr>
        <w:t>Тестовый пример #73:</w:t>
      </w:r>
    </w:p>
    <w:tbl>
      <w:tblPr>
        <w:tblStyle w:val="aff0"/>
        <w:tblW w:w="0" w:type="auto"/>
        <w:tblLayout w:type="fixed"/>
        <w:tblLook w:val="04A0" w:firstRow="1" w:lastRow="0" w:firstColumn="1" w:lastColumn="0" w:noHBand="0" w:noVBand="1"/>
      </w:tblPr>
      <w:tblGrid>
        <w:gridCol w:w="4320"/>
        <w:gridCol w:w="5760"/>
      </w:tblGrid>
      <w:tr w:rsidR="00B5391C" w:rsidRPr="00EB114C" w14:paraId="646BB7C5" w14:textId="77777777">
        <w:tc>
          <w:tcPr>
            <w:tcW w:w="4320" w:type="dxa"/>
            <w:shd w:val="clear" w:color="auto" w:fill="0070C0"/>
          </w:tcPr>
          <w:p w14:paraId="0F94BCA8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Тестовый пример #</w:t>
            </w:r>
          </w:p>
        </w:tc>
        <w:tc>
          <w:tcPr>
            <w:tcW w:w="5760" w:type="dxa"/>
          </w:tcPr>
          <w:p w14:paraId="581623E4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73</w:t>
            </w:r>
          </w:p>
        </w:tc>
      </w:tr>
      <w:tr w:rsidR="00B5391C" w:rsidRPr="00EB114C" w14:paraId="7D563365" w14:textId="77777777">
        <w:tc>
          <w:tcPr>
            <w:tcW w:w="4320" w:type="dxa"/>
            <w:shd w:val="clear" w:color="auto" w:fill="0070C0"/>
          </w:tcPr>
          <w:p w14:paraId="1375E785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Приоритет тестирования</w:t>
            </w:r>
          </w:p>
        </w:tc>
        <w:tc>
          <w:tcPr>
            <w:tcW w:w="5760" w:type="dxa"/>
          </w:tcPr>
          <w:p w14:paraId="2D3FA2D3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Средний</w:t>
            </w:r>
          </w:p>
        </w:tc>
      </w:tr>
      <w:tr w:rsidR="00B5391C" w:rsidRPr="00EB114C" w14:paraId="467623DC" w14:textId="77777777">
        <w:tc>
          <w:tcPr>
            <w:tcW w:w="4320" w:type="dxa"/>
            <w:shd w:val="clear" w:color="auto" w:fill="0070C0"/>
          </w:tcPr>
          <w:p w14:paraId="6EFE931D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Заголовок/название теста</w:t>
            </w:r>
          </w:p>
        </w:tc>
        <w:tc>
          <w:tcPr>
            <w:tcW w:w="5760" w:type="dxa"/>
          </w:tcPr>
          <w:p w14:paraId="375EAF41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Dish: Позитивный тест #73</w:t>
            </w:r>
          </w:p>
        </w:tc>
      </w:tr>
      <w:tr w:rsidR="00B5391C" w:rsidRPr="00EB114C" w14:paraId="53071E05" w14:textId="77777777">
        <w:tc>
          <w:tcPr>
            <w:tcW w:w="4320" w:type="dxa"/>
            <w:shd w:val="clear" w:color="auto" w:fill="0070C0"/>
          </w:tcPr>
          <w:p w14:paraId="3D4A8132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 xml:space="preserve">Краткое </w:t>
            </w: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изложение теста</w:t>
            </w:r>
          </w:p>
        </w:tc>
        <w:tc>
          <w:tcPr>
            <w:tcW w:w="5760" w:type="dxa"/>
          </w:tcPr>
          <w:p w14:paraId="6E4B1F92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Вызов метода/создание объекта</w:t>
            </w:r>
          </w:p>
        </w:tc>
      </w:tr>
      <w:tr w:rsidR="00B5391C" w:rsidRPr="00EB114C" w14:paraId="3EFD5FFB" w14:textId="77777777">
        <w:tc>
          <w:tcPr>
            <w:tcW w:w="4320" w:type="dxa"/>
            <w:shd w:val="clear" w:color="auto" w:fill="0070C0"/>
          </w:tcPr>
          <w:p w14:paraId="53179AEE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lastRenderedPageBreak/>
              <w:t>Этапы теста</w:t>
            </w:r>
          </w:p>
        </w:tc>
        <w:tc>
          <w:tcPr>
            <w:tcW w:w="5760" w:type="dxa"/>
          </w:tcPr>
          <w:p w14:paraId="4B9F72A1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1. Подготовка данных</w:t>
            </w:r>
            <w:r w:rsidRPr="00EB114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br/>
              <w:t>2. Вызов метода/создание объекта</w:t>
            </w:r>
            <w:r w:rsidRPr="00EB114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br/>
              <w:t xml:space="preserve">3. </w:t>
            </w: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Проверка результата</w:t>
            </w:r>
          </w:p>
        </w:tc>
      </w:tr>
      <w:tr w:rsidR="00B5391C" w:rsidRPr="00EB114C" w14:paraId="6973A57A" w14:textId="77777777">
        <w:tc>
          <w:tcPr>
            <w:tcW w:w="4320" w:type="dxa"/>
            <w:shd w:val="clear" w:color="auto" w:fill="0070C0"/>
          </w:tcPr>
          <w:p w14:paraId="195803B1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Тестовые данные</w:t>
            </w:r>
          </w:p>
        </w:tc>
        <w:tc>
          <w:tcPr>
            <w:tcW w:w="5760" w:type="dxa"/>
          </w:tcPr>
          <w:p w14:paraId="6092592B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Валидные данные для Component</w:t>
            </w:r>
          </w:p>
        </w:tc>
      </w:tr>
      <w:tr w:rsidR="00B5391C" w:rsidRPr="00EB114C" w14:paraId="61068B7D" w14:textId="77777777">
        <w:tc>
          <w:tcPr>
            <w:tcW w:w="4320" w:type="dxa"/>
            <w:shd w:val="clear" w:color="auto" w:fill="0070C0"/>
          </w:tcPr>
          <w:p w14:paraId="14A037E1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Ожидаемый результат</w:t>
            </w:r>
          </w:p>
        </w:tc>
        <w:tc>
          <w:tcPr>
            <w:tcW w:w="5760" w:type="dxa"/>
          </w:tcPr>
          <w:p w14:paraId="618C5E32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Ожидаемое корректное поведение</w:t>
            </w:r>
          </w:p>
        </w:tc>
      </w:tr>
      <w:tr w:rsidR="00B5391C" w:rsidRPr="00EB114C" w14:paraId="0639DE1F" w14:textId="77777777">
        <w:tc>
          <w:tcPr>
            <w:tcW w:w="4320" w:type="dxa"/>
            <w:shd w:val="clear" w:color="auto" w:fill="0070C0"/>
          </w:tcPr>
          <w:p w14:paraId="532226C1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Фактический результат</w:t>
            </w:r>
          </w:p>
        </w:tc>
        <w:tc>
          <w:tcPr>
            <w:tcW w:w="5760" w:type="dxa"/>
          </w:tcPr>
          <w:p w14:paraId="6035ACFA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Соответствует ожидаемому</w:t>
            </w:r>
          </w:p>
        </w:tc>
      </w:tr>
      <w:tr w:rsidR="00B5391C" w:rsidRPr="00EB114C" w14:paraId="38F2424C" w14:textId="77777777">
        <w:tc>
          <w:tcPr>
            <w:tcW w:w="4320" w:type="dxa"/>
            <w:shd w:val="clear" w:color="auto" w:fill="0070C0"/>
          </w:tcPr>
          <w:p w14:paraId="750B02EE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Статус</w:t>
            </w:r>
          </w:p>
        </w:tc>
        <w:tc>
          <w:tcPr>
            <w:tcW w:w="5760" w:type="dxa"/>
          </w:tcPr>
          <w:p w14:paraId="427C6317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Не зачёт</w:t>
            </w:r>
          </w:p>
        </w:tc>
      </w:tr>
      <w:tr w:rsidR="00B5391C" w:rsidRPr="00EB114C" w14:paraId="4A09D925" w14:textId="77777777">
        <w:tc>
          <w:tcPr>
            <w:tcW w:w="4320" w:type="dxa"/>
            <w:shd w:val="clear" w:color="auto" w:fill="0070C0"/>
          </w:tcPr>
          <w:p w14:paraId="40E62863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Предварительное условие</w:t>
            </w:r>
          </w:p>
        </w:tc>
        <w:tc>
          <w:tcPr>
            <w:tcW w:w="5760" w:type="dxa"/>
          </w:tcPr>
          <w:p w14:paraId="58A84271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Класс доступен для тестирования</w:t>
            </w:r>
          </w:p>
        </w:tc>
      </w:tr>
      <w:tr w:rsidR="00B5391C" w:rsidRPr="00EB114C" w14:paraId="0E15366E" w14:textId="77777777">
        <w:tc>
          <w:tcPr>
            <w:tcW w:w="4320" w:type="dxa"/>
            <w:shd w:val="clear" w:color="auto" w:fill="0070C0"/>
          </w:tcPr>
          <w:p w14:paraId="76DC3016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Постусловие</w:t>
            </w:r>
          </w:p>
        </w:tc>
        <w:tc>
          <w:tcPr>
            <w:tcW w:w="5760" w:type="dxa"/>
          </w:tcPr>
          <w:p w14:paraId="782DBF6A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Объект создан / метод выполнен успешно</w:t>
            </w:r>
          </w:p>
        </w:tc>
      </w:tr>
      <w:tr w:rsidR="00B5391C" w:rsidRPr="00EB114C" w14:paraId="058648AF" w14:textId="77777777">
        <w:tc>
          <w:tcPr>
            <w:tcW w:w="4320" w:type="dxa"/>
            <w:shd w:val="clear" w:color="auto" w:fill="0070C0"/>
          </w:tcPr>
          <w:p w14:paraId="5ED5C33F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Примечания/комментарии</w:t>
            </w:r>
          </w:p>
        </w:tc>
        <w:tc>
          <w:tcPr>
            <w:tcW w:w="5760" w:type="dxa"/>
          </w:tcPr>
          <w:p w14:paraId="49B024F3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Нет комментариев</w:t>
            </w:r>
          </w:p>
        </w:tc>
      </w:tr>
    </w:tbl>
    <w:p w14:paraId="0B9F2337" w14:textId="77777777" w:rsidR="00B5391C" w:rsidRPr="00EB114C" w:rsidRDefault="00B5391C">
      <w:pPr>
        <w:rPr>
          <w:rFonts w:ascii="Times New Roman" w:hAnsi="Times New Roman" w:cs="Times New Roman"/>
          <w:sz w:val="28"/>
          <w:szCs w:val="28"/>
        </w:rPr>
      </w:pPr>
    </w:p>
    <w:p w14:paraId="7316ACF3" w14:textId="77777777" w:rsidR="00B5391C" w:rsidRPr="00EB114C" w:rsidRDefault="00EB114C">
      <w:pPr>
        <w:rPr>
          <w:rFonts w:ascii="Times New Roman" w:hAnsi="Times New Roman" w:cs="Times New Roman"/>
          <w:sz w:val="28"/>
          <w:szCs w:val="28"/>
        </w:rPr>
      </w:pPr>
      <w:r w:rsidRPr="00EB114C">
        <w:rPr>
          <w:rFonts w:ascii="Times New Roman" w:hAnsi="Times New Roman" w:cs="Times New Roman"/>
          <w:b/>
          <w:sz w:val="28"/>
          <w:szCs w:val="28"/>
        </w:rPr>
        <w:t>Аннотация теста</w:t>
      </w:r>
    </w:p>
    <w:tbl>
      <w:tblPr>
        <w:tblStyle w:val="aff0"/>
        <w:tblW w:w="0" w:type="auto"/>
        <w:tblLayout w:type="fixed"/>
        <w:tblLook w:val="04A0" w:firstRow="1" w:lastRow="0" w:firstColumn="1" w:lastColumn="0" w:noHBand="0" w:noVBand="1"/>
      </w:tblPr>
      <w:tblGrid>
        <w:gridCol w:w="4320"/>
        <w:gridCol w:w="5760"/>
      </w:tblGrid>
      <w:tr w:rsidR="00B5391C" w:rsidRPr="00EB114C" w14:paraId="639179CA" w14:textId="77777777">
        <w:tc>
          <w:tcPr>
            <w:tcW w:w="4320" w:type="dxa"/>
            <w:shd w:val="clear" w:color="auto" w:fill="0070C0"/>
          </w:tcPr>
          <w:p w14:paraId="47F5DA6B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Название проекта</w:t>
            </w:r>
          </w:p>
        </w:tc>
        <w:tc>
          <w:tcPr>
            <w:tcW w:w="5760" w:type="dxa"/>
          </w:tcPr>
          <w:p w14:paraId="3DC90354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CompClub_Console ("Order")</w:t>
            </w:r>
          </w:p>
        </w:tc>
      </w:tr>
      <w:tr w:rsidR="00B5391C" w:rsidRPr="00EB114C" w14:paraId="78D043AC" w14:textId="77777777">
        <w:tc>
          <w:tcPr>
            <w:tcW w:w="4320" w:type="dxa"/>
            <w:shd w:val="clear" w:color="auto" w:fill="0070C0"/>
          </w:tcPr>
          <w:p w14:paraId="5EFA3723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Рабочая версия</w:t>
            </w:r>
          </w:p>
        </w:tc>
        <w:tc>
          <w:tcPr>
            <w:tcW w:w="5760" w:type="dxa"/>
          </w:tcPr>
          <w:p w14:paraId="4022241D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</w:tr>
      <w:tr w:rsidR="00B5391C" w:rsidRPr="00EB114C" w14:paraId="73A413EA" w14:textId="77777777">
        <w:tc>
          <w:tcPr>
            <w:tcW w:w="4320" w:type="dxa"/>
            <w:shd w:val="clear" w:color="auto" w:fill="0070C0"/>
          </w:tcPr>
          <w:p w14:paraId="68C12733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Имя тестирующего</w:t>
            </w:r>
          </w:p>
        </w:tc>
        <w:tc>
          <w:tcPr>
            <w:tcW w:w="5760" w:type="dxa"/>
          </w:tcPr>
          <w:p w14:paraId="5509CA55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Азаров А. А.</w:t>
            </w:r>
          </w:p>
        </w:tc>
      </w:tr>
      <w:tr w:rsidR="00B5391C" w:rsidRPr="00EB114C" w14:paraId="7F9170BD" w14:textId="77777777">
        <w:tc>
          <w:tcPr>
            <w:tcW w:w="4320" w:type="dxa"/>
            <w:shd w:val="clear" w:color="auto" w:fill="0070C0"/>
          </w:tcPr>
          <w:p w14:paraId="789CED91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Дата(ы) теста</w:t>
            </w:r>
          </w:p>
        </w:tc>
        <w:tc>
          <w:tcPr>
            <w:tcW w:w="5760" w:type="dxa"/>
          </w:tcPr>
          <w:p w14:paraId="3752D3BB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2025-06-18</w:t>
            </w:r>
          </w:p>
        </w:tc>
      </w:tr>
    </w:tbl>
    <w:p w14:paraId="099F11A1" w14:textId="77777777" w:rsidR="00B5391C" w:rsidRPr="00EB114C" w:rsidRDefault="00B5391C">
      <w:pPr>
        <w:rPr>
          <w:rFonts w:ascii="Times New Roman" w:hAnsi="Times New Roman" w:cs="Times New Roman"/>
          <w:sz w:val="28"/>
          <w:szCs w:val="28"/>
        </w:rPr>
      </w:pPr>
    </w:p>
    <w:p w14:paraId="3673F07B" w14:textId="77777777" w:rsidR="00B5391C" w:rsidRPr="00EB114C" w:rsidRDefault="00EB114C">
      <w:pPr>
        <w:rPr>
          <w:rFonts w:ascii="Times New Roman" w:hAnsi="Times New Roman" w:cs="Times New Roman"/>
          <w:sz w:val="28"/>
          <w:szCs w:val="28"/>
        </w:rPr>
      </w:pPr>
      <w:r w:rsidRPr="00EB114C">
        <w:rPr>
          <w:rFonts w:ascii="Times New Roman" w:hAnsi="Times New Roman" w:cs="Times New Roman"/>
          <w:b/>
          <w:sz w:val="28"/>
          <w:szCs w:val="28"/>
        </w:rPr>
        <w:t>Тестовый пример #74:</w:t>
      </w:r>
    </w:p>
    <w:tbl>
      <w:tblPr>
        <w:tblStyle w:val="aff0"/>
        <w:tblW w:w="0" w:type="auto"/>
        <w:tblLayout w:type="fixed"/>
        <w:tblLook w:val="04A0" w:firstRow="1" w:lastRow="0" w:firstColumn="1" w:lastColumn="0" w:noHBand="0" w:noVBand="1"/>
      </w:tblPr>
      <w:tblGrid>
        <w:gridCol w:w="4320"/>
        <w:gridCol w:w="5760"/>
      </w:tblGrid>
      <w:tr w:rsidR="00B5391C" w:rsidRPr="00EB114C" w14:paraId="11324BD2" w14:textId="77777777">
        <w:tc>
          <w:tcPr>
            <w:tcW w:w="4320" w:type="dxa"/>
            <w:shd w:val="clear" w:color="auto" w:fill="0070C0"/>
          </w:tcPr>
          <w:p w14:paraId="18DD71DB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Тестовый пример #</w:t>
            </w:r>
          </w:p>
        </w:tc>
        <w:tc>
          <w:tcPr>
            <w:tcW w:w="5760" w:type="dxa"/>
          </w:tcPr>
          <w:p w14:paraId="0265A9DE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74</w:t>
            </w:r>
          </w:p>
        </w:tc>
      </w:tr>
      <w:tr w:rsidR="00B5391C" w:rsidRPr="00EB114C" w14:paraId="4FE026AF" w14:textId="77777777">
        <w:tc>
          <w:tcPr>
            <w:tcW w:w="4320" w:type="dxa"/>
            <w:shd w:val="clear" w:color="auto" w:fill="0070C0"/>
          </w:tcPr>
          <w:p w14:paraId="5193642C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Приоритет тестирования</w:t>
            </w:r>
          </w:p>
        </w:tc>
        <w:tc>
          <w:tcPr>
            <w:tcW w:w="5760" w:type="dxa"/>
          </w:tcPr>
          <w:p w14:paraId="1E76D543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Средний</w:t>
            </w:r>
          </w:p>
        </w:tc>
      </w:tr>
      <w:tr w:rsidR="00B5391C" w:rsidRPr="00EB114C" w14:paraId="0A3102FA" w14:textId="77777777">
        <w:tc>
          <w:tcPr>
            <w:tcW w:w="4320" w:type="dxa"/>
            <w:shd w:val="clear" w:color="auto" w:fill="0070C0"/>
          </w:tcPr>
          <w:p w14:paraId="6538DC04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Заголовок/название теста</w:t>
            </w:r>
          </w:p>
        </w:tc>
        <w:tc>
          <w:tcPr>
            <w:tcW w:w="5760" w:type="dxa"/>
          </w:tcPr>
          <w:p w14:paraId="515D7A7E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Order: Позитивный тест #74</w:t>
            </w:r>
          </w:p>
        </w:tc>
      </w:tr>
      <w:tr w:rsidR="00B5391C" w:rsidRPr="00EB114C" w14:paraId="1BD7AAE0" w14:textId="77777777">
        <w:tc>
          <w:tcPr>
            <w:tcW w:w="4320" w:type="dxa"/>
            <w:shd w:val="clear" w:color="auto" w:fill="0070C0"/>
          </w:tcPr>
          <w:p w14:paraId="154BE413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 xml:space="preserve">Краткое </w:t>
            </w: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изложение теста</w:t>
            </w:r>
          </w:p>
        </w:tc>
        <w:tc>
          <w:tcPr>
            <w:tcW w:w="5760" w:type="dxa"/>
          </w:tcPr>
          <w:p w14:paraId="1B7969AC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Вызов метода/создание объекта</w:t>
            </w:r>
          </w:p>
        </w:tc>
      </w:tr>
      <w:tr w:rsidR="00B5391C" w:rsidRPr="00EB114C" w14:paraId="6EBB56A4" w14:textId="77777777">
        <w:tc>
          <w:tcPr>
            <w:tcW w:w="4320" w:type="dxa"/>
            <w:shd w:val="clear" w:color="auto" w:fill="0070C0"/>
          </w:tcPr>
          <w:p w14:paraId="3BC3207A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Этапы теста</w:t>
            </w:r>
          </w:p>
        </w:tc>
        <w:tc>
          <w:tcPr>
            <w:tcW w:w="5760" w:type="dxa"/>
          </w:tcPr>
          <w:p w14:paraId="47C1BEA3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1. Подготовка данных</w:t>
            </w:r>
            <w:r w:rsidRPr="00EB114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br/>
              <w:t>2. Вызов метода/создание объекта</w:t>
            </w:r>
            <w:r w:rsidRPr="00EB114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br/>
              <w:t xml:space="preserve">3. </w:t>
            </w: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Проверка результата</w:t>
            </w:r>
          </w:p>
        </w:tc>
      </w:tr>
      <w:tr w:rsidR="00B5391C" w:rsidRPr="00EB114C" w14:paraId="24C08692" w14:textId="77777777">
        <w:tc>
          <w:tcPr>
            <w:tcW w:w="4320" w:type="dxa"/>
            <w:shd w:val="clear" w:color="auto" w:fill="0070C0"/>
          </w:tcPr>
          <w:p w14:paraId="23F7D335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Тестовые данные</w:t>
            </w:r>
          </w:p>
        </w:tc>
        <w:tc>
          <w:tcPr>
            <w:tcW w:w="5760" w:type="dxa"/>
          </w:tcPr>
          <w:p w14:paraId="756E5505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Component(4, "sample")</w:t>
            </w:r>
          </w:p>
        </w:tc>
      </w:tr>
      <w:tr w:rsidR="00B5391C" w:rsidRPr="00EB114C" w14:paraId="4F2D84E7" w14:textId="77777777">
        <w:tc>
          <w:tcPr>
            <w:tcW w:w="4320" w:type="dxa"/>
            <w:shd w:val="clear" w:color="auto" w:fill="0070C0"/>
          </w:tcPr>
          <w:p w14:paraId="08F75C4B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Ожидаемый результат</w:t>
            </w:r>
          </w:p>
        </w:tc>
        <w:tc>
          <w:tcPr>
            <w:tcW w:w="5760" w:type="dxa"/>
          </w:tcPr>
          <w:p w14:paraId="149C6724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Объект создан корректно</w:t>
            </w:r>
          </w:p>
        </w:tc>
      </w:tr>
      <w:tr w:rsidR="00B5391C" w:rsidRPr="00EB114C" w14:paraId="423F6106" w14:textId="77777777">
        <w:tc>
          <w:tcPr>
            <w:tcW w:w="4320" w:type="dxa"/>
            <w:shd w:val="clear" w:color="auto" w:fill="0070C0"/>
          </w:tcPr>
          <w:p w14:paraId="20506DEF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Фактический результат</w:t>
            </w:r>
          </w:p>
        </w:tc>
        <w:tc>
          <w:tcPr>
            <w:tcW w:w="5760" w:type="dxa"/>
          </w:tcPr>
          <w:p w14:paraId="48961F66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 xml:space="preserve">Объект </w:t>
            </w: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создан корректно</w:t>
            </w:r>
          </w:p>
        </w:tc>
      </w:tr>
      <w:tr w:rsidR="00B5391C" w:rsidRPr="00EB114C" w14:paraId="0A63C3E6" w14:textId="77777777">
        <w:tc>
          <w:tcPr>
            <w:tcW w:w="4320" w:type="dxa"/>
            <w:shd w:val="clear" w:color="auto" w:fill="0070C0"/>
          </w:tcPr>
          <w:p w14:paraId="1479FC46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Статус</w:t>
            </w:r>
          </w:p>
        </w:tc>
        <w:tc>
          <w:tcPr>
            <w:tcW w:w="5760" w:type="dxa"/>
          </w:tcPr>
          <w:p w14:paraId="26CFBBC9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Не зачёт</w:t>
            </w:r>
          </w:p>
        </w:tc>
      </w:tr>
      <w:tr w:rsidR="00B5391C" w:rsidRPr="00EB114C" w14:paraId="52824191" w14:textId="77777777">
        <w:tc>
          <w:tcPr>
            <w:tcW w:w="4320" w:type="dxa"/>
            <w:shd w:val="clear" w:color="auto" w:fill="0070C0"/>
          </w:tcPr>
          <w:p w14:paraId="305EF2AC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Предварительное условие</w:t>
            </w:r>
          </w:p>
        </w:tc>
        <w:tc>
          <w:tcPr>
            <w:tcW w:w="5760" w:type="dxa"/>
          </w:tcPr>
          <w:p w14:paraId="45907917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Класс доступен для тестирования</w:t>
            </w:r>
          </w:p>
        </w:tc>
      </w:tr>
      <w:tr w:rsidR="00B5391C" w:rsidRPr="00EB114C" w14:paraId="5A5B2297" w14:textId="77777777">
        <w:tc>
          <w:tcPr>
            <w:tcW w:w="4320" w:type="dxa"/>
            <w:shd w:val="clear" w:color="auto" w:fill="0070C0"/>
          </w:tcPr>
          <w:p w14:paraId="6A1A4C30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Постусловие</w:t>
            </w:r>
          </w:p>
        </w:tc>
        <w:tc>
          <w:tcPr>
            <w:tcW w:w="5760" w:type="dxa"/>
          </w:tcPr>
          <w:p w14:paraId="0DE9B897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Объект создан / метод выполнен успешно</w:t>
            </w:r>
          </w:p>
        </w:tc>
      </w:tr>
      <w:tr w:rsidR="00B5391C" w:rsidRPr="00EB114C" w14:paraId="2DE5C6FA" w14:textId="77777777">
        <w:tc>
          <w:tcPr>
            <w:tcW w:w="4320" w:type="dxa"/>
            <w:shd w:val="clear" w:color="auto" w:fill="0070C0"/>
          </w:tcPr>
          <w:p w14:paraId="754ADB5C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Примечания/комментарии</w:t>
            </w:r>
          </w:p>
        </w:tc>
        <w:tc>
          <w:tcPr>
            <w:tcW w:w="5760" w:type="dxa"/>
          </w:tcPr>
          <w:p w14:paraId="53CE56D3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Нет комментариев</w:t>
            </w:r>
          </w:p>
        </w:tc>
      </w:tr>
    </w:tbl>
    <w:p w14:paraId="630F34FE" w14:textId="77777777" w:rsidR="00B5391C" w:rsidRPr="00EB114C" w:rsidRDefault="00B5391C">
      <w:pPr>
        <w:rPr>
          <w:rFonts w:ascii="Times New Roman" w:hAnsi="Times New Roman" w:cs="Times New Roman"/>
          <w:sz w:val="28"/>
          <w:szCs w:val="28"/>
        </w:rPr>
      </w:pPr>
    </w:p>
    <w:p w14:paraId="5970DBC0" w14:textId="77777777" w:rsidR="00B5391C" w:rsidRPr="00EB114C" w:rsidRDefault="00EB114C">
      <w:pPr>
        <w:rPr>
          <w:rFonts w:ascii="Times New Roman" w:hAnsi="Times New Roman" w:cs="Times New Roman"/>
          <w:sz w:val="28"/>
          <w:szCs w:val="28"/>
        </w:rPr>
      </w:pPr>
      <w:r w:rsidRPr="00EB114C">
        <w:rPr>
          <w:rFonts w:ascii="Times New Roman" w:hAnsi="Times New Roman" w:cs="Times New Roman"/>
          <w:b/>
          <w:sz w:val="28"/>
          <w:szCs w:val="28"/>
        </w:rPr>
        <w:t>Аннотация теста</w:t>
      </w:r>
    </w:p>
    <w:tbl>
      <w:tblPr>
        <w:tblStyle w:val="aff0"/>
        <w:tblW w:w="0" w:type="auto"/>
        <w:tblLayout w:type="fixed"/>
        <w:tblLook w:val="04A0" w:firstRow="1" w:lastRow="0" w:firstColumn="1" w:lastColumn="0" w:noHBand="0" w:noVBand="1"/>
      </w:tblPr>
      <w:tblGrid>
        <w:gridCol w:w="4320"/>
        <w:gridCol w:w="5760"/>
      </w:tblGrid>
      <w:tr w:rsidR="00B5391C" w:rsidRPr="00EB114C" w14:paraId="4C8FEF12" w14:textId="77777777">
        <w:tc>
          <w:tcPr>
            <w:tcW w:w="4320" w:type="dxa"/>
            <w:shd w:val="clear" w:color="auto" w:fill="0070C0"/>
          </w:tcPr>
          <w:p w14:paraId="59AB28AB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lastRenderedPageBreak/>
              <w:t>Название проекта</w:t>
            </w:r>
          </w:p>
        </w:tc>
        <w:tc>
          <w:tcPr>
            <w:tcW w:w="5760" w:type="dxa"/>
          </w:tcPr>
          <w:p w14:paraId="164412BF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CompClub_Console ("Guest")</w:t>
            </w:r>
          </w:p>
        </w:tc>
      </w:tr>
      <w:tr w:rsidR="00B5391C" w:rsidRPr="00EB114C" w14:paraId="41205530" w14:textId="77777777">
        <w:tc>
          <w:tcPr>
            <w:tcW w:w="4320" w:type="dxa"/>
            <w:shd w:val="clear" w:color="auto" w:fill="0070C0"/>
          </w:tcPr>
          <w:p w14:paraId="48D35C88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Рабочая версия</w:t>
            </w:r>
          </w:p>
        </w:tc>
        <w:tc>
          <w:tcPr>
            <w:tcW w:w="5760" w:type="dxa"/>
          </w:tcPr>
          <w:p w14:paraId="6F91A2D2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</w:tr>
      <w:tr w:rsidR="00B5391C" w:rsidRPr="00EB114C" w14:paraId="271CF941" w14:textId="77777777">
        <w:tc>
          <w:tcPr>
            <w:tcW w:w="4320" w:type="dxa"/>
            <w:shd w:val="clear" w:color="auto" w:fill="0070C0"/>
          </w:tcPr>
          <w:p w14:paraId="1070F8DE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Имя тестирующего</w:t>
            </w:r>
          </w:p>
        </w:tc>
        <w:tc>
          <w:tcPr>
            <w:tcW w:w="5760" w:type="dxa"/>
          </w:tcPr>
          <w:p w14:paraId="59081BBD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Азаров А. А.</w:t>
            </w:r>
          </w:p>
        </w:tc>
      </w:tr>
      <w:tr w:rsidR="00B5391C" w:rsidRPr="00EB114C" w14:paraId="25C8BF05" w14:textId="77777777">
        <w:tc>
          <w:tcPr>
            <w:tcW w:w="4320" w:type="dxa"/>
            <w:shd w:val="clear" w:color="auto" w:fill="0070C0"/>
          </w:tcPr>
          <w:p w14:paraId="1D92F30E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Дата(ы) теста</w:t>
            </w:r>
          </w:p>
        </w:tc>
        <w:tc>
          <w:tcPr>
            <w:tcW w:w="5760" w:type="dxa"/>
          </w:tcPr>
          <w:p w14:paraId="29831BA8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2025-06-18</w:t>
            </w:r>
          </w:p>
        </w:tc>
      </w:tr>
    </w:tbl>
    <w:p w14:paraId="2154E521" w14:textId="77777777" w:rsidR="00B5391C" w:rsidRPr="00EB114C" w:rsidRDefault="00B5391C">
      <w:pPr>
        <w:rPr>
          <w:rFonts w:ascii="Times New Roman" w:hAnsi="Times New Roman" w:cs="Times New Roman"/>
          <w:sz w:val="28"/>
          <w:szCs w:val="28"/>
        </w:rPr>
      </w:pPr>
    </w:p>
    <w:p w14:paraId="50E6F350" w14:textId="77777777" w:rsidR="00B5391C" w:rsidRPr="00EB114C" w:rsidRDefault="00EB114C">
      <w:pPr>
        <w:rPr>
          <w:rFonts w:ascii="Times New Roman" w:hAnsi="Times New Roman" w:cs="Times New Roman"/>
          <w:sz w:val="28"/>
          <w:szCs w:val="28"/>
        </w:rPr>
      </w:pPr>
      <w:r w:rsidRPr="00EB114C">
        <w:rPr>
          <w:rFonts w:ascii="Times New Roman" w:hAnsi="Times New Roman" w:cs="Times New Roman"/>
          <w:b/>
          <w:sz w:val="28"/>
          <w:szCs w:val="28"/>
        </w:rPr>
        <w:t>Тестовый пример #75:</w:t>
      </w:r>
    </w:p>
    <w:tbl>
      <w:tblPr>
        <w:tblStyle w:val="aff0"/>
        <w:tblW w:w="0" w:type="auto"/>
        <w:tblLayout w:type="fixed"/>
        <w:tblLook w:val="04A0" w:firstRow="1" w:lastRow="0" w:firstColumn="1" w:lastColumn="0" w:noHBand="0" w:noVBand="1"/>
      </w:tblPr>
      <w:tblGrid>
        <w:gridCol w:w="4320"/>
        <w:gridCol w:w="5760"/>
      </w:tblGrid>
      <w:tr w:rsidR="00B5391C" w:rsidRPr="00EB114C" w14:paraId="101601FE" w14:textId="77777777">
        <w:tc>
          <w:tcPr>
            <w:tcW w:w="4320" w:type="dxa"/>
            <w:shd w:val="clear" w:color="auto" w:fill="0070C0"/>
          </w:tcPr>
          <w:p w14:paraId="4711131D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Тестовый пример #</w:t>
            </w:r>
          </w:p>
        </w:tc>
        <w:tc>
          <w:tcPr>
            <w:tcW w:w="5760" w:type="dxa"/>
          </w:tcPr>
          <w:p w14:paraId="75170B36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75</w:t>
            </w:r>
          </w:p>
        </w:tc>
      </w:tr>
      <w:tr w:rsidR="00B5391C" w:rsidRPr="00EB114C" w14:paraId="68ED0F39" w14:textId="77777777">
        <w:tc>
          <w:tcPr>
            <w:tcW w:w="4320" w:type="dxa"/>
            <w:shd w:val="clear" w:color="auto" w:fill="0070C0"/>
          </w:tcPr>
          <w:p w14:paraId="37572BFD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Приоритет тестирования</w:t>
            </w:r>
          </w:p>
        </w:tc>
        <w:tc>
          <w:tcPr>
            <w:tcW w:w="5760" w:type="dxa"/>
          </w:tcPr>
          <w:p w14:paraId="263F6406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Высокий</w:t>
            </w:r>
          </w:p>
        </w:tc>
      </w:tr>
      <w:tr w:rsidR="00B5391C" w:rsidRPr="00EB114C" w14:paraId="037D7ABA" w14:textId="77777777">
        <w:tc>
          <w:tcPr>
            <w:tcW w:w="4320" w:type="dxa"/>
            <w:shd w:val="clear" w:color="auto" w:fill="0070C0"/>
          </w:tcPr>
          <w:p w14:paraId="696DDDC3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Заголовок/название теста</w:t>
            </w:r>
          </w:p>
        </w:tc>
        <w:tc>
          <w:tcPr>
            <w:tcW w:w="5760" w:type="dxa"/>
          </w:tcPr>
          <w:p w14:paraId="36E17CCC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Guest: Позитивный тест #75</w:t>
            </w:r>
          </w:p>
        </w:tc>
      </w:tr>
      <w:tr w:rsidR="00B5391C" w:rsidRPr="00EB114C" w14:paraId="28A70300" w14:textId="77777777">
        <w:tc>
          <w:tcPr>
            <w:tcW w:w="4320" w:type="dxa"/>
            <w:shd w:val="clear" w:color="auto" w:fill="0070C0"/>
          </w:tcPr>
          <w:p w14:paraId="7FD9D229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Краткое изложение теста</w:t>
            </w:r>
          </w:p>
        </w:tc>
        <w:tc>
          <w:tcPr>
            <w:tcW w:w="5760" w:type="dxa"/>
          </w:tcPr>
          <w:p w14:paraId="62606F9F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 xml:space="preserve">Вызов </w:t>
            </w: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метода/создание объекта</w:t>
            </w:r>
          </w:p>
        </w:tc>
      </w:tr>
      <w:tr w:rsidR="00B5391C" w:rsidRPr="00EB114C" w14:paraId="3A609519" w14:textId="77777777">
        <w:tc>
          <w:tcPr>
            <w:tcW w:w="4320" w:type="dxa"/>
            <w:shd w:val="clear" w:color="auto" w:fill="0070C0"/>
          </w:tcPr>
          <w:p w14:paraId="2A2AE17B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Этапы теста</w:t>
            </w:r>
          </w:p>
        </w:tc>
        <w:tc>
          <w:tcPr>
            <w:tcW w:w="5760" w:type="dxa"/>
          </w:tcPr>
          <w:p w14:paraId="4A18F44A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1. Подготовка данных</w:t>
            </w:r>
            <w:r w:rsidRPr="00EB114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br/>
              <w:t>2. Вызов метода/создание объекта</w:t>
            </w:r>
            <w:r w:rsidRPr="00EB114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br/>
              <w:t xml:space="preserve">3. </w:t>
            </w: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Проверка результата</w:t>
            </w:r>
          </w:p>
        </w:tc>
      </w:tr>
      <w:tr w:rsidR="00B5391C" w:rsidRPr="00EB114C" w14:paraId="3F393C3A" w14:textId="77777777">
        <w:tc>
          <w:tcPr>
            <w:tcW w:w="4320" w:type="dxa"/>
            <w:shd w:val="clear" w:color="auto" w:fill="0070C0"/>
          </w:tcPr>
          <w:p w14:paraId="2644AE3C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Тестовые данные</w:t>
            </w:r>
          </w:p>
        </w:tc>
        <w:tc>
          <w:tcPr>
            <w:tcW w:w="5760" w:type="dxa"/>
          </w:tcPr>
          <w:p w14:paraId="33DCF895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Component(5, "unit")</w:t>
            </w:r>
          </w:p>
        </w:tc>
      </w:tr>
      <w:tr w:rsidR="00B5391C" w:rsidRPr="00EB114C" w14:paraId="6F9C9F15" w14:textId="77777777">
        <w:tc>
          <w:tcPr>
            <w:tcW w:w="4320" w:type="dxa"/>
            <w:shd w:val="clear" w:color="auto" w:fill="0070C0"/>
          </w:tcPr>
          <w:p w14:paraId="11C85D95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Ожидаемый результат</w:t>
            </w:r>
          </w:p>
        </w:tc>
        <w:tc>
          <w:tcPr>
            <w:tcW w:w="5760" w:type="dxa"/>
          </w:tcPr>
          <w:p w14:paraId="4EBACECE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Объект создан корректно</w:t>
            </w:r>
          </w:p>
        </w:tc>
      </w:tr>
      <w:tr w:rsidR="00B5391C" w:rsidRPr="00EB114C" w14:paraId="5A95A941" w14:textId="77777777">
        <w:tc>
          <w:tcPr>
            <w:tcW w:w="4320" w:type="dxa"/>
            <w:shd w:val="clear" w:color="auto" w:fill="0070C0"/>
          </w:tcPr>
          <w:p w14:paraId="668FD832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Фактический результат</w:t>
            </w:r>
          </w:p>
        </w:tc>
        <w:tc>
          <w:tcPr>
            <w:tcW w:w="5760" w:type="dxa"/>
          </w:tcPr>
          <w:p w14:paraId="3765E1D6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Объект создан корректно</w:t>
            </w:r>
          </w:p>
        </w:tc>
      </w:tr>
      <w:tr w:rsidR="00B5391C" w:rsidRPr="00EB114C" w14:paraId="134BC057" w14:textId="77777777">
        <w:tc>
          <w:tcPr>
            <w:tcW w:w="4320" w:type="dxa"/>
            <w:shd w:val="clear" w:color="auto" w:fill="0070C0"/>
          </w:tcPr>
          <w:p w14:paraId="3A8B0CA3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Статус</w:t>
            </w:r>
          </w:p>
        </w:tc>
        <w:tc>
          <w:tcPr>
            <w:tcW w:w="5760" w:type="dxa"/>
          </w:tcPr>
          <w:p w14:paraId="0370A3E2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Не зачёт</w:t>
            </w:r>
          </w:p>
        </w:tc>
      </w:tr>
      <w:tr w:rsidR="00B5391C" w:rsidRPr="00EB114C" w14:paraId="428D5030" w14:textId="77777777">
        <w:tc>
          <w:tcPr>
            <w:tcW w:w="4320" w:type="dxa"/>
            <w:shd w:val="clear" w:color="auto" w:fill="0070C0"/>
          </w:tcPr>
          <w:p w14:paraId="5C1E75A9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Предварительное условие</w:t>
            </w:r>
          </w:p>
        </w:tc>
        <w:tc>
          <w:tcPr>
            <w:tcW w:w="5760" w:type="dxa"/>
          </w:tcPr>
          <w:p w14:paraId="1794CD1B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Класс доступен для тестирования</w:t>
            </w:r>
          </w:p>
        </w:tc>
      </w:tr>
      <w:tr w:rsidR="00B5391C" w:rsidRPr="00EB114C" w14:paraId="632B4DB5" w14:textId="77777777">
        <w:tc>
          <w:tcPr>
            <w:tcW w:w="4320" w:type="dxa"/>
            <w:shd w:val="clear" w:color="auto" w:fill="0070C0"/>
          </w:tcPr>
          <w:p w14:paraId="424A10F0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Постусловие</w:t>
            </w:r>
          </w:p>
        </w:tc>
        <w:tc>
          <w:tcPr>
            <w:tcW w:w="5760" w:type="dxa"/>
          </w:tcPr>
          <w:p w14:paraId="2E789650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Объект создан / метод выполнен успешно</w:t>
            </w:r>
          </w:p>
        </w:tc>
      </w:tr>
      <w:tr w:rsidR="00B5391C" w:rsidRPr="00EB114C" w14:paraId="322148A6" w14:textId="77777777">
        <w:tc>
          <w:tcPr>
            <w:tcW w:w="4320" w:type="dxa"/>
            <w:shd w:val="clear" w:color="auto" w:fill="0070C0"/>
          </w:tcPr>
          <w:p w14:paraId="0F510002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Примечания/комментарии</w:t>
            </w:r>
          </w:p>
        </w:tc>
        <w:tc>
          <w:tcPr>
            <w:tcW w:w="5760" w:type="dxa"/>
          </w:tcPr>
          <w:p w14:paraId="317A0BBE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Нет комментариев</w:t>
            </w:r>
          </w:p>
        </w:tc>
      </w:tr>
    </w:tbl>
    <w:p w14:paraId="41ECCCDD" w14:textId="77777777" w:rsidR="00B5391C" w:rsidRPr="00EB114C" w:rsidRDefault="00B5391C">
      <w:pPr>
        <w:rPr>
          <w:rFonts w:ascii="Times New Roman" w:hAnsi="Times New Roman" w:cs="Times New Roman"/>
          <w:sz w:val="28"/>
          <w:szCs w:val="28"/>
        </w:rPr>
      </w:pPr>
    </w:p>
    <w:p w14:paraId="347C1BD8" w14:textId="77777777" w:rsidR="00B5391C" w:rsidRPr="00EB114C" w:rsidRDefault="00EB114C">
      <w:pPr>
        <w:rPr>
          <w:rFonts w:ascii="Times New Roman" w:hAnsi="Times New Roman" w:cs="Times New Roman"/>
          <w:sz w:val="28"/>
          <w:szCs w:val="28"/>
        </w:rPr>
      </w:pPr>
      <w:r w:rsidRPr="00EB114C">
        <w:rPr>
          <w:rFonts w:ascii="Times New Roman" w:hAnsi="Times New Roman" w:cs="Times New Roman"/>
          <w:b/>
          <w:sz w:val="28"/>
          <w:szCs w:val="28"/>
        </w:rPr>
        <w:t>Аннотация теста</w:t>
      </w:r>
    </w:p>
    <w:tbl>
      <w:tblPr>
        <w:tblStyle w:val="aff0"/>
        <w:tblW w:w="0" w:type="auto"/>
        <w:tblLayout w:type="fixed"/>
        <w:tblLook w:val="04A0" w:firstRow="1" w:lastRow="0" w:firstColumn="1" w:lastColumn="0" w:noHBand="0" w:noVBand="1"/>
      </w:tblPr>
      <w:tblGrid>
        <w:gridCol w:w="4320"/>
        <w:gridCol w:w="5760"/>
      </w:tblGrid>
      <w:tr w:rsidR="00B5391C" w:rsidRPr="00EB114C" w14:paraId="3666E51C" w14:textId="77777777">
        <w:tc>
          <w:tcPr>
            <w:tcW w:w="4320" w:type="dxa"/>
            <w:shd w:val="clear" w:color="auto" w:fill="0070C0"/>
          </w:tcPr>
          <w:p w14:paraId="1844F3FB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Название проекта</w:t>
            </w:r>
          </w:p>
        </w:tc>
        <w:tc>
          <w:tcPr>
            <w:tcW w:w="5760" w:type="dxa"/>
          </w:tcPr>
          <w:p w14:paraId="285094BD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CompClub_Console ("Program")</w:t>
            </w:r>
          </w:p>
        </w:tc>
      </w:tr>
      <w:tr w:rsidR="00B5391C" w:rsidRPr="00EB114C" w14:paraId="16444F48" w14:textId="77777777">
        <w:tc>
          <w:tcPr>
            <w:tcW w:w="4320" w:type="dxa"/>
            <w:shd w:val="clear" w:color="auto" w:fill="0070C0"/>
          </w:tcPr>
          <w:p w14:paraId="247043D5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Рабочая версия</w:t>
            </w:r>
          </w:p>
        </w:tc>
        <w:tc>
          <w:tcPr>
            <w:tcW w:w="5760" w:type="dxa"/>
          </w:tcPr>
          <w:p w14:paraId="01E701FF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</w:tr>
      <w:tr w:rsidR="00B5391C" w:rsidRPr="00EB114C" w14:paraId="00E8E592" w14:textId="77777777">
        <w:tc>
          <w:tcPr>
            <w:tcW w:w="4320" w:type="dxa"/>
            <w:shd w:val="clear" w:color="auto" w:fill="0070C0"/>
          </w:tcPr>
          <w:p w14:paraId="55A2471D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Имя тестирующего</w:t>
            </w:r>
          </w:p>
        </w:tc>
        <w:tc>
          <w:tcPr>
            <w:tcW w:w="5760" w:type="dxa"/>
          </w:tcPr>
          <w:p w14:paraId="4D8EF8BA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Азаров А. А.</w:t>
            </w:r>
          </w:p>
        </w:tc>
      </w:tr>
      <w:tr w:rsidR="00B5391C" w:rsidRPr="00EB114C" w14:paraId="3B0EACB2" w14:textId="77777777">
        <w:tc>
          <w:tcPr>
            <w:tcW w:w="4320" w:type="dxa"/>
            <w:shd w:val="clear" w:color="auto" w:fill="0070C0"/>
          </w:tcPr>
          <w:p w14:paraId="01BBB808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Дата(ы) теста</w:t>
            </w:r>
          </w:p>
        </w:tc>
        <w:tc>
          <w:tcPr>
            <w:tcW w:w="5760" w:type="dxa"/>
          </w:tcPr>
          <w:p w14:paraId="198FC1E8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2025-06-18</w:t>
            </w:r>
          </w:p>
        </w:tc>
      </w:tr>
    </w:tbl>
    <w:p w14:paraId="3D03F7D4" w14:textId="77777777" w:rsidR="00B5391C" w:rsidRPr="00EB114C" w:rsidRDefault="00B5391C">
      <w:pPr>
        <w:rPr>
          <w:rFonts w:ascii="Times New Roman" w:hAnsi="Times New Roman" w:cs="Times New Roman"/>
          <w:sz w:val="28"/>
          <w:szCs w:val="28"/>
        </w:rPr>
      </w:pPr>
    </w:p>
    <w:p w14:paraId="5C474300" w14:textId="77777777" w:rsidR="00B5391C" w:rsidRPr="00EB114C" w:rsidRDefault="00EB114C">
      <w:pPr>
        <w:rPr>
          <w:rFonts w:ascii="Times New Roman" w:hAnsi="Times New Roman" w:cs="Times New Roman"/>
          <w:sz w:val="28"/>
          <w:szCs w:val="28"/>
        </w:rPr>
      </w:pPr>
      <w:r w:rsidRPr="00EB114C">
        <w:rPr>
          <w:rFonts w:ascii="Times New Roman" w:hAnsi="Times New Roman" w:cs="Times New Roman"/>
          <w:b/>
          <w:sz w:val="28"/>
          <w:szCs w:val="28"/>
        </w:rPr>
        <w:t>Тестовый пример #76:</w:t>
      </w:r>
    </w:p>
    <w:tbl>
      <w:tblPr>
        <w:tblStyle w:val="aff0"/>
        <w:tblW w:w="0" w:type="auto"/>
        <w:tblLayout w:type="fixed"/>
        <w:tblLook w:val="04A0" w:firstRow="1" w:lastRow="0" w:firstColumn="1" w:lastColumn="0" w:noHBand="0" w:noVBand="1"/>
      </w:tblPr>
      <w:tblGrid>
        <w:gridCol w:w="4320"/>
        <w:gridCol w:w="5760"/>
      </w:tblGrid>
      <w:tr w:rsidR="00B5391C" w:rsidRPr="00EB114C" w14:paraId="475A8709" w14:textId="77777777">
        <w:tc>
          <w:tcPr>
            <w:tcW w:w="4320" w:type="dxa"/>
            <w:shd w:val="clear" w:color="auto" w:fill="0070C0"/>
          </w:tcPr>
          <w:p w14:paraId="34E23FAD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Тестовый пример #</w:t>
            </w:r>
          </w:p>
        </w:tc>
        <w:tc>
          <w:tcPr>
            <w:tcW w:w="5760" w:type="dxa"/>
          </w:tcPr>
          <w:p w14:paraId="66B1A02B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76</w:t>
            </w:r>
          </w:p>
        </w:tc>
      </w:tr>
      <w:tr w:rsidR="00B5391C" w:rsidRPr="00EB114C" w14:paraId="36DACF99" w14:textId="77777777">
        <w:tc>
          <w:tcPr>
            <w:tcW w:w="4320" w:type="dxa"/>
            <w:shd w:val="clear" w:color="auto" w:fill="0070C0"/>
          </w:tcPr>
          <w:p w14:paraId="76FB2FF2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Приоритет тестирования</w:t>
            </w:r>
          </w:p>
        </w:tc>
        <w:tc>
          <w:tcPr>
            <w:tcW w:w="5760" w:type="dxa"/>
          </w:tcPr>
          <w:p w14:paraId="1D6B424A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Средний</w:t>
            </w:r>
          </w:p>
        </w:tc>
      </w:tr>
      <w:tr w:rsidR="00B5391C" w:rsidRPr="00EB114C" w14:paraId="6865EFCF" w14:textId="77777777">
        <w:tc>
          <w:tcPr>
            <w:tcW w:w="4320" w:type="dxa"/>
            <w:shd w:val="clear" w:color="auto" w:fill="0070C0"/>
          </w:tcPr>
          <w:p w14:paraId="035AFBB3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Заголовок/название теста</w:t>
            </w:r>
          </w:p>
        </w:tc>
        <w:tc>
          <w:tcPr>
            <w:tcW w:w="5760" w:type="dxa"/>
          </w:tcPr>
          <w:p w14:paraId="5476B0B5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Program: Позитивный тест #76</w:t>
            </w:r>
          </w:p>
        </w:tc>
      </w:tr>
      <w:tr w:rsidR="00B5391C" w:rsidRPr="00EB114C" w14:paraId="38AF8C66" w14:textId="77777777">
        <w:tc>
          <w:tcPr>
            <w:tcW w:w="4320" w:type="dxa"/>
            <w:shd w:val="clear" w:color="auto" w:fill="0070C0"/>
          </w:tcPr>
          <w:p w14:paraId="29ADD329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Краткое изложение теста</w:t>
            </w:r>
          </w:p>
        </w:tc>
        <w:tc>
          <w:tcPr>
            <w:tcW w:w="5760" w:type="dxa"/>
          </w:tcPr>
          <w:p w14:paraId="0C8A8225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Вызов метода/создание объекта</w:t>
            </w:r>
          </w:p>
        </w:tc>
      </w:tr>
      <w:tr w:rsidR="00B5391C" w:rsidRPr="00EB114C" w14:paraId="0F44A4EA" w14:textId="77777777">
        <w:tc>
          <w:tcPr>
            <w:tcW w:w="4320" w:type="dxa"/>
            <w:shd w:val="clear" w:color="auto" w:fill="0070C0"/>
          </w:tcPr>
          <w:p w14:paraId="41A9FF6B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Этапы теста</w:t>
            </w:r>
          </w:p>
        </w:tc>
        <w:tc>
          <w:tcPr>
            <w:tcW w:w="5760" w:type="dxa"/>
          </w:tcPr>
          <w:p w14:paraId="31B887F6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 w:rsidRPr="00EB114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 Подготовка данных</w:t>
            </w:r>
            <w:r w:rsidRPr="00EB114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br/>
              <w:t>2. Вызов метода/создание объекта</w:t>
            </w:r>
            <w:r w:rsidRPr="00EB114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br/>
            </w:r>
            <w:r w:rsidRPr="00EB114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 xml:space="preserve">3. </w:t>
            </w: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Проверка результата</w:t>
            </w:r>
          </w:p>
        </w:tc>
      </w:tr>
      <w:tr w:rsidR="00B5391C" w:rsidRPr="00EB114C" w14:paraId="5E5EEF5A" w14:textId="77777777">
        <w:tc>
          <w:tcPr>
            <w:tcW w:w="4320" w:type="dxa"/>
            <w:shd w:val="clear" w:color="auto" w:fill="0070C0"/>
          </w:tcPr>
          <w:p w14:paraId="57774F7E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lastRenderedPageBreak/>
              <w:t>Тестовые данные</w:t>
            </w:r>
          </w:p>
        </w:tc>
        <w:tc>
          <w:tcPr>
            <w:tcW w:w="5760" w:type="dxa"/>
          </w:tcPr>
          <w:p w14:paraId="17316E3E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Component(1, "name")</w:t>
            </w:r>
          </w:p>
        </w:tc>
      </w:tr>
      <w:tr w:rsidR="00B5391C" w:rsidRPr="00EB114C" w14:paraId="2C2C931B" w14:textId="77777777">
        <w:tc>
          <w:tcPr>
            <w:tcW w:w="4320" w:type="dxa"/>
            <w:shd w:val="clear" w:color="auto" w:fill="0070C0"/>
          </w:tcPr>
          <w:p w14:paraId="7B113DB0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Ожидаемый результат</w:t>
            </w:r>
          </w:p>
        </w:tc>
        <w:tc>
          <w:tcPr>
            <w:tcW w:w="5760" w:type="dxa"/>
          </w:tcPr>
          <w:p w14:paraId="5F787BA7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Объект создан корректно</w:t>
            </w:r>
          </w:p>
        </w:tc>
      </w:tr>
      <w:tr w:rsidR="00B5391C" w:rsidRPr="00EB114C" w14:paraId="019EA2E0" w14:textId="77777777">
        <w:tc>
          <w:tcPr>
            <w:tcW w:w="4320" w:type="dxa"/>
            <w:shd w:val="clear" w:color="auto" w:fill="0070C0"/>
          </w:tcPr>
          <w:p w14:paraId="451439B1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Фактический результат</w:t>
            </w:r>
          </w:p>
        </w:tc>
        <w:tc>
          <w:tcPr>
            <w:tcW w:w="5760" w:type="dxa"/>
          </w:tcPr>
          <w:p w14:paraId="33F60EB2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Объект создан корректно</w:t>
            </w:r>
          </w:p>
        </w:tc>
      </w:tr>
      <w:tr w:rsidR="00B5391C" w:rsidRPr="00EB114C" w14:paraId="6B34BED1" w14:textId="77777777">
        <w:tc>
          <w:tcPr>
            <w:tcW w:w="4320" w:type="dxa"/>
            <w:shd w:val="clear" w:color="auto" w:fill="0070C0"/>
          </w:tcPr>
          <w:p w14:paraId="3DDB278B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Статус</w:t>
            </w:r>
          </w:p>
        </w:tc>
        <w:tc>
          <w:tcPr>
            <w:tcW w:w="5760" w:type="dxa"/>
          </w:tcPr>
          <w:p w14:paraId="1B88D3DE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Не зачёт</w:t>
            </w:r>
          </w:p>
        </w:tc>
      </w:tr>
      <w:tr w:rsidR="00B5391C" w:rsidRPr="00EB114C" w14:paraId="2500BCDE" w14:textId="77777777">
        <w:tc>
          <w:tcPr>
            <w:tcW w:w="4320" w:type="dxa"/>
            <w:shd w:val="clear" w:color="auto" w:fill="0070C0"/>
          </w:tcPr>
          <w:p w14:paraId="61894997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Предварительное условие</w:t>
            </w:r>
          </w:p>
        </w:tc>
        <w:tc>
          <w:tcPr>
            <w:tcW w:w="5760" w:type="dxa"/>
          </w:tcPr>
          <w:p w14:paraId="6AD914D2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Класс доступен для тестирования</w:t>
            </w:r>
          </w:p>
        </w:tc>
      </w:tr>
      <w:tr w:rsidR="00B5391C" w:rsidRPr="00EB114C" w14:paraId="76CAEB12" w14:textId="77777777">
        <w:tc>
          <w:tcPr>
            <w:tcW w:w="4320" w:type="dxa"/>
            <w:shd w:val="clear" w:color="auto" w:fill="0070C0"/>
          </w:tcPr>
          <w:p w14:paraId="285A5ECD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Постусловие</w:t>
            </w:r>
          </w:p>
        </w:tc>
        <w:tc>
          <w:tcPr>
            <w:tcW w:w="5760" w:type="dxa"/>
          </w:tcPr>
          <w:p w14:paraId="2DF3A342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Объект создан / метод выполнен успешно</w:t>
            </w:r>
          </w:p>
        </w:tc>
      </w:tr>
      <w:tr w:rsidR="00B5391C" w:rsidRPr="00EB114C" w14:paraId="1EE99153" w14:textId="77777777">
        <w:tc>
          <w:tcPr>
            <w:tcW w:w="4320" w:type="dxa"/>
            <w:shd w:val="clear" w:color="auto" w:fill="0070C0"/>
          </w:tcPr>
          <w:p w14:paraId="61A91869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Примечания/комментарии</w:t>
            </w:r>
          </w:p>
        </w:tc>
        <w:tc>
          <w:tcPr>
            <w:tcW w:w="5760" w:type="dxa"/>
          </w:tcPr>
          <w:p w14:paraId="2F1A4C30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Нет комментариев</w:t>
            </w:r>
          </w:p>
        </w:tc>
      </w:tr>
    </w:tbl>
    <w:p w14:paraId="0178E65D" w14:textId="77777777" w:rsidR="00B5391C" w:rsidRPr="00EB114C" w:rsidRDefault="00B5391C">
      <w:pPr>
        <w:rPr>
          <w:rFonts w:ascii="Times New Roman" w:hAnsi="Times New Roman" w:cs="Times New Roman"/>
          <w:sz w:val="28"/>
          <w:szCs w:val="28"/>
        </w:rPr>
      </w:pPr>
    </w:p>
    <w:p w14:paraId="162A1CA9" w14:textId="77777777" w:rsidR="00B5391C" w:rsidRPr="00EB114C" w:rsidRDefault="00EB114C">
      <w:pPr>
        <w:rPr>
          <w:rFonts w:ascii="Times New Roman" w:hAnsi="Times New Roman" w:cs="Times New Roman"/>
          <w:sz w:val="28"/>
          <w:szCs w:val="28"/>
        </w:rPr>
      </w:pPr>
      <w:r w:rsidRPr="00EB114C">
        <w:rPr>
          <w:rFonts w:ascii="Times New Roman" w:hAnsi="Times New Roman" w:cs="Times New Roman"/>
          <w:b/>
          <w:sz w:val="28"/>
          <w:szCs w:val="28"/>
        </w:rPr>
        <w:t>Аннотация теста</w:t>
      </w:r>
    </w:p>
    <w:tbl>
      <w:tblPr>
        <w:tblStyle w:val="aff0"/>
        <w:tblW w:w="0" w:type="auto"/>
        <w:tblLayout w:type="fixed"/>
        <w:tblLook w:val="04A0" w:firstRow="1" w:lastRow="0" w:firstColumn="1" w:lastColumn="0" w:noHBand="0" w:noVBand="1"/>
      </w:tblPr>
      <w:tblGrid>
        <w:gridCol w:w="4320"/>
        <w:gridCol w:w="5760"/>
      </w:tblGrid>
      <w:tr w:rsidR="00B5391C" w:rsidRPr="00EB114C" w14:paraId="70749E42" w14:textId="77777777">
        <w:tc>
          <w:tcPr>
            <w:tcW w:w="4320" w:type="dxa"/>
            <w:shd w:val="clear" w:color="auto" w:fill="0070C0"/>
          </w:tcPr>
          <w:p w14:paraId="689A2C93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Название проекта</w:t>
            </w:r>
          </w:p>
        </w:tc>
        <w:tc>
          <w:tcPr>
            <w:tcW w:w="5760" w:type="dxa"/>
          </w:tcPr>
          <w:p w14:paraId="7DACFD0C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CompClub_Console ("Enums")</w:t>
            </w:r>
          </w:p>
        </w:tc>
      </w:tr>
      <w:tr w:rsidR="00B5391C" w:rsidRPr="00EB114C" w14:paraId="1A4AB83A" w14:textId="77777777">
        <w:tc>
          <w:tcPr>
            <w:tcW w:w="4320" w:type="dxa"/>
            <w:shd w:val="clear" w:color="auto" w:fill="0070C0"/>
          </w:tcPr>
          <w:p w14:paraId="44E82F34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Рабочая версия</w:t>
            </w:r>
          </w:p>
        </w:tc>
        <w:tc>
          <w:tcPr>
            <w:tcW w:w="5760" w:type="dxa"/>
          </w:tcPr>
          <w:p w14:paraId="1A67C705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</w:tr>
      <w:tr w:rsidR="00B5391C" w:rsidRPr="00EB114C" w14:paraId="0EF92AA5" w14:textId="77777777">
        <w:tc>
          <w:tcPr>
            <w:tcW w:w="4320" w:type="dxa"/>
            <w:shd w:val="clear" w:color="auto" w:fill="0070C0"/>
          </w:tcPr>
          <w:p w14:paraId="3F8A3F65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Имя тестирующего</w:t>
            </w:r>
          </w:p>
        </w:tc>
        <w:tc>
          <w:tcPr>
            <w:tcW w:w="5760" w:type="dxa"/>
          </w:tcPr>
          <w:p w14:paraId="35AED39E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Азаров А. А.</w:t>
            </w:r>
          </w:p>
        </w:tc>
      </w:tr>
      <w:tr w:rsidR="00B5391C" w:rsidRPr="00EB114C" w14:paraId="2722C110" w14:textId="77777777">
        <w:tc>
          <w:tcPr>
            <w:tcW w:w="4320" w:type="dxa"/>
            <w:shd w:val="clear" w:color="auto" w:fill="0070C0"/>
          </w:tcPr>
          <w:p w14:paraId="07E5B20B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 xml:space="preserve">Дата(ы) </w:t>
            </w: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теста</w:t>
            </w:r>
          </w:p>
        </w:tc>
        <w:tc>
          <w:tcPr>
            <w:tcW w:w="5760" w:type="dxa"/>
          </w:tcPr>
          <w:p w14:paraId="11EC0905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2025-06-18</w:t>
            </w:r>
          </w:p>
        </w:tc>
      </w:tr>
    </w:tbl>
    <w:p w14:paraId="7B5537C9" w14:textId="77777777" w:rsidR="00B5391C" w:rsidRPr="00EB114C" w:rsidRDefault="00B5391C">
      <w:pPr>
        <w:rPr>
          <w:rFonts w:ascii="Times New Roman" w:hAnsi="Times New Roman" w:cs="Times New Roman"/>
          <w:sz w:val="28"/>
          <w:szCs w:val="28"/>
        </w:rPr>
      </w:pPr>
    </w:p>
    <w:p w14:paraId="0F4A03F9" w14:textId="77777777" w:rsidR="00B5391C" w:rsidRPr="00EB114C" w:rsidRDefault="00EB114C">
      <w:pPr>
        <w:rPr>
          <w:rFonts w:ascii="Times New Roman" w:hAnsi="Times New Roman" w:cs="Times New Roman"/>
          <w:sz w:val="28"/>
          <w:szCs w:val="28"/>
        </w:rPr>
      </w:pPr>
      <w:r w:rsidRPr="00EB114C">
        <w:rPr>
          <w:rFonts w:ascii="Times New Roman" w:hAnsi="Times New Roman" w:cs="Times New Roman"/>
          <w:b/>
          <w:sz w:val="28"/>
          <w:szCs w:val="28"/>
        </w:rPr>
        <w:t>Тестовый пример #77:</w:t>
      </w:r>
    </w:p>
    <w:tbl>
      <w:tblPr>
        <w:tblStyle w:val="aff0"/>
        <w:tblW w:w="0" w:type="auto"/>
        <w:tblLayout w:type="fixed"/>
        <w:tblLook w:val="04A0" w:firstRow="1" w:lastRow="0" w:firstColumn="1" w:lastColumn="0" w:noHBand="0" w:noVBand="1"/>
      </w:tblPr>
      <w:tblGrid>
        <w:gridCol w:w="4320"/>
        <w:gridCol w:w="5760"/>
      </w:tblGrid>
      <w:tr w:rsidR="00B5391C" w:rsidRPr="00EB114C" w14:paraId="591B0E46" w14:textId="77777777">
        <w:tc>
          <w:tcPr>
            <w:tcW w:w="4320" w:type="dxa"/>
            <w:shd w:val="clear" w:color="auto" w:fill="0070C0"/>
          </w:tcPr>
          <w:p w14:paraId="258714F1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Тестовый пример #</w:t>
            </w:r>
          </w:p>
        </w:tc>
        <w:tc>
          <w:tcPr>
            <w:tcW w:w="5760" w:type="dxa"/>
          </w:tcPr>
          <w:p w14:paraId="4A3B1ED8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77</w:t>
            </w:r>
          </w:p>
        </w:tc>
      </w:tr>
      <w:tr w:rsidR="00B5391C" w:rsidRPr="00EB114C" w14:paraId="30B47FD4" w14:textId="77777777">
        <w:tc>
          <w:tcPr>
            <w:tcW w:w="4320" w:type="dxa"/>
            <w:shd w:val="clear" w:color="auto" w:fill="0070C0"/>
          </w:tcPr>
          <w:p w14:paraId="7DFF6A0B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Приоритет тестирования</w:t>
            </w:r>
          </w:p>
        </w:tc>
        <w:tc>
          <w:tcPr>
            <w:tcW w:w="5760" w:type="dxa"/>
          </w:tcPr>
          <w:p w14:paraId="4A94274D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Средний</w:t>
            </w:r>
          </w:p>
        </w:tc>
      </w:tr>
      <w:tr w:rsidR="00B5391C" w:rsidRPr="00EB114C" w14:paraId="3B17DD1C" w14:textId="77777777">
        <w:tc>
          <w:tcPr>
            <w:tcW w:w="4320" w:type="dxa"/>
            <w:shd w:val="clear" w:color="auto" w:fill="0070C0"/>
          </w:tcPr>
          <w:p w14:paraId="1798AD1A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Заголовок/название теста</w:t>
            </w:r>
          </w:p>
        </w:tc>
        <w:tc>
          <w:tcPr>
            <w:tcW w:w="5760" w:type="dxa"/>
          </w:tcPr>
          <w:p w14:paraId="5735840D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Enums: Позитивный тест #77</w:t>
            </w:r>
          </w:p>
        </w:tc>
      </w:tr>
      <w:tr w:rsidR="00B5391C" w:rsidRPr="00EB114C" w14:paraId="6B57DBAA" w14:textId="77777777">
        <w:tc>
          <w:tcPr>
            <w:tcW w:w="4320" w:type="dxa"/>
            <w:shd w:val="clear" w:color="auto" w:fill="0070C0"/>
          </w:tcPr>
          <w:p w14:paraId="1D8A54B7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Краткое изложение теста</w:t>
            </w:r>
          </w:p>
        </w:tc>
        <w:tc>
          <w:tcPr>
            <w:tcW w:w="5760" w:type="dxa"/>
          </w:tcPr>
          <w:p w14:paraId="5EE0A647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Вызов метода/создание объекта</w:t>
            </w:r>
          </w:p>
        </w:tc>
      </w:tr>
      <w:tr w:rsidR="00B5391C" w:rsidRPr="00EB114C" w14:paraId="364BD128" w14:textId="77777777">
        <w:tc>
          <w:tcPr>
            <w:tcW w:w="4320" w:type="dxa"/>
            <w:shd w:val="clear" w:color="auto" w:fill="0070C0"/>
          </w:tcPr>
          <w:p w14:paraId="2492FBDA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Этапы теста</w:t>
            </w:r>
          </w:p>
        </w:tc>
        <w:tc>
          <w:tcPr>
            <w:tcW w:w="5760" w:type="dxa"/>
          </w:tcPr>
          <w:p w14:paraId="35D48DAC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1. Подготовка данных</w:t>
            </w:r>
            <w:r w:rsidRPr="00EB114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br/>
              <w:t xml:space="preserve">2. Вызов </w:t>
            </w:r>
            <w:r w:rsidRPr="00EB114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метода/создание объекта</w:t>
            </w:r>
            <w:r w:rsidRPr="00EB114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br/>
              <w:t xml:space="preserve">3. </w:t>
            </w: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Проверка результата</w:t>
            </w:r>
          </w:p>
        </w:tc>
      </w:tr>
      <w:tr w:rsidR="00B5391C" w:rsidRPr="00EB114C" w14:paraId="435C2C1F" w14:textId="77777777">
        <w:tc>
          <w:tcPr>
            <w:tcW w:w="4320" w:type="dxa"/>
            <w:shd w:val="clear" w:color="auto" w:fill="0070C0"/>
          </w:tcPr>
          <w:p w14:paraId="15A3C4EC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Тестовые данные</w:t>
            </w:r>
          </w:p>
        </w:tc>
        <w:tc>
          <w:tcPr>
            <w:tcW w:w="5760" w:type="dxa"/>
          </w:tcPr>
          <w:p w14:paraId="46C65FF6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Component(2, "test")</w:t>
            </w:r>
          </w:p>
        </w:tc>
      </w:tr>
      <w:tr w:rsidR="00B5391C" w:rsidRPr="00EB114C" w14:paraId="3E17E084" w14:textId="77777777">
        <w:tc>
          <w:tcPr>
            <w:tcW w:w="4320" w:type="dxa"/>
            <w:shd w:val="clear" w:color="auto" w:fill="0070C0"/>
          </w:tcPr>
          <w:p w14:paraId="42156D3D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Ожидаемый результат</w:t>
            </w:r>
          </w:p>
        </w:tc>
        <w:tc>
          <w:tcPr>
            <w:tcW w:w="5760" w:type="dxa"/>
          </w:tcPr>
          <w:p w14:paraId="4B0C9E0B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Объект создан корректно</w:t>
            </w:r>
          </w:p>
        </w:tc>
      </w:tr>
      <w:tr w:rsidR="00B5391C" w:rsidRPr="00EB114C" w14:paraId="456BAA62" w14:textId="77777777">
        <w:tc>
          <w:tcPr>
            <w:tcW w:w="4320" w:type="dxa"/>
            <w:shd w:val="clear" w:color="auto" w:fill="0070C0"/>
          </w:tcPr>
          <w:p w14:paraId="350CFD99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Фактический результат</w:t>
            </w:r>
          </w:p>
        </w:tc>
        <w:tc>
          <w:tcPr>
            <w:tcW w:w="5760" w:type="dxa"/>
          </w:tcPr>
          <w:p w14:paraId="4E69A1A9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Объект создан корректно</w:t>
            </w:r>
          </w:p>
        </w:tc>
      </w:tr>
      <w:tr w:rsidR="00B5391C" w:rsidRPr="00EB114C" w14:paraId="74530F2D" w14:textId="77777777">
        <w:tc>
          <w:tcPr>
            <w:tcW w:w="4320" w:type="dxa"/>
            <w:shd w:val="clear" w:color="auto" w:fill="0070C0"/>
          </w:tcPr>
          <w:p w14:paraId="4E745136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Статус</w:t>
            </w:r>
          </w:p>
        </w:tc>
        <w:tc>
          <w:tcPr>
            <w:tcW w:w="5760" w:type="dxa"/>
          </w:tcPr>
          <w:p w14:paraId="5F5C55C3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Не зачёт</w:t>
            </w:r>
          </w:p>
        </w:tc>
      </w:tr>
      <w:tr w:rsidR="00B5391C" w:rsidRPr="00EB114C" w14:paraId="24FFC849" w14:textId="77777777">
        <w:tc>
          <w:tcPr>
            <w:tcW w:w="4320" w:type="dxa"/>
            <w:shd w:val="clear" w:color="auto" w:fill="0070C0"/>
          </w:tcPr>
          <w:p w14:paraId="317A1C6C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Предварительное условие</w:t>
            </w:r>
          </w:p>
        </w:tc>
        <w:tc>
          <w:tcPr>
            <w:tcW w:w="5760" w:type="dxa"/>
          </w:tcPr>
          <w:p w14:paraId="34A12471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Класс доступен для тестирования</w:t>
            </w:r>
          </w:p>
        </w:tc>
      </w:tr>
      <w:tr w:rsidR="00B5391C" w:rsidRPr="00EB114C" w14:paraId="28B0844B" w14:textId="77777777">
        <w:tc>
          <w:tcPr>
            <w:tcW w:w="4320" w:type="dxa"/>
            <w:shd w:val="clear" w:color="auto" w:fill="0070C0"/>
          </w:tcPr>
          <w:p w14:paraId="03B36C12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Пост</w:t>
            </w: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условие</w:t>
            </w:r>
          </w:p>
        </w:tc>
        <w:tc>
          <w:tcPr>
            <w:tcW w:w="5760" w:type="dxa"/>
          </w:tcPr>
          <w:p w14:paraId="15458FF6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Объект создан / метод выполнен успешно</w:t>
            </w:r>
          </w:p>
        </w:tc>
      </w:tr>
      <w:tr w:rsidR="00B5391C" w:rsidRPr="00EB114C" w14:paraId="67727009" w14:textId="77777777">
        <w:tc>
          <w:tcPr>
            <w:tcW w:w="4320" w:type="dxa"/>
            <w:shd w:val="clear" w:color="auto" w:fill="0070C0"/>
          </w:tcPr>
          <w:p w14:paraId="16D0065E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Примечания/комментарии</w:t>
            </w:r>
          </w:p>
        </w:tc>
        <w:tc>
          <w:tcPr>
            <w:tcW w:w="5760" w:type="dxa"/>
          </w:tcPr>
          <w:p w14:paraId="459104D0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Нет комментариев</w:t>
            </w:r>
          </w:p>
        </w:tc>
      </w:tr>
    </w:tbl>
    <w:p w14:paraId="2C40E642" w14:textId="77777777" w:rsidR="00B5391C" w:rsidRPr="00EB114C" w:rsidRDefault="00B5391C">
      <w:pPr>
        <w:rPr>
          <w:rFonts w:ascii="Times New Roman" w:hAnsi="Times New Roman" w:cs="Times New Roman"/>
          <w:sz w:val="28"/>
          <w:szCs w:val="28"/>
        </w:rPr>
      </w:pPr>
    </w:p>
    <w:p w14:paraId="50CE3569" w14:textId="77777777" w:rsidR="00B5391C" w:rsidRPr="00EB114C" w:rsidRDefault="00EB114C">
      <w:pPr>
        <w:rPr>
          <w:rFonts w:ascii="Times New Roman" w:hAnsi="Times New Roman" w:cs="Times New Roman"/>
          <w:sz w:val="28"/>
          <w:szCs w:val="28"/>
        </w:rPr>
      </w:pPr>
      <w:r w:rsidRPr="00EB114C">
        <w:rPr>
          <w:rFonts w:ascii="Times New Roman" w:hAnsi="Times New Roman" w:cs="Times New Roman"/>
          <w:b/>
          <w:sz w:val="28"/>
          <w:szCs w:val="28"/>
        </w:rPr>
        <w:t>Аннотация теста</w:t>
      </w:r>
    </w:p>
    <w:tbl>
      <w:tblPr>
        <w:tblStyle w:val="aff0"/>
        <w:tblW w:w="0" w:type="auto"/>
        <w:tblLayout w:type="fixed"/>
        <w:tblLook w:val="04A0" w:firstRow="1" w:lastRow="0" w:firstColumn="1" w:lastColumn="0" w:noHBand="0" w:noVBand="1"/>
      </w:tblPr>
      <w:tblGrid>
        <w:gridCol w:w="4320"/>
        <w:gridCol w:w="5760"/>
      </w:tblGrid>
      <w:tr w:rsidR="00B5391C" w:rsidRPr="00EB114C" w14:paraId="0491520F" w14:textId="77777777">
        <w:tc>
          <w:tcPr>
            <w:tcW w:w="4320" w:type="dxa"/>
            <w:shd w:val="clear" w:color="auto" w:fill="0070C0"/>
          </w:tcPr>
          <w:p w14:paraId="11E3E945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Название проекта</w:t>
            </w:r>
          </w:p>
        </w:tc>
        <w:tc>
          <w:tcPr>
            <w:tcW w:w="5760" w:type="dxa"/>
          </w:tcPr>
          <w:p w14:paraId="6F78B3A9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CompClub_Console ("Component")</w:t>
            </w:r>
          </w:p>
        </w:tc>
      </w:tr>
      <w:tr w:rsidR="00B5391C" w:rsidRPr="00EB114C" w14:paraId="4A313B5D" w14:textId="77777777">
        <w:tc>
          <w:tcPr>
            <w:tcW w:w="4320" w:type="dxa"/>
            <w:shd w:val="clear" w:color="auto" w:fill="0070C0"/>
          </w:tcPr>
          <w:p w14:paraId="5605C012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Рабочая версия</w:t>
            </w:r>
          </w:p>
        </w:tc>
        <w:tc>
          <w:tcPr>
            <w:tcW w:w="5760" w:type="dxa"/>
          </w:tcPr>
          <w:p w14:paraId="35A65C57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</w:tr>
      <w:tr w:rsidR="00B5391C" w:rsidRPr="00EB114C" w14:paraId="2E46E27D" w14:textId="77777777">
        <w:tc>
          <w:tcPr>
            <w:tcW w:w="4320" w:type="dxa"/>
            <w:shd w:val="clear" w:color="auto" w:fill="0070C0"/>
          </w:tcPr>
          <w:p w14:paraId="5DBF3CBE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lastRenderedPageBreak/>
              <w:t>Имя тестирующего</w:t>
            </w:r>
          </w:p>
        </w:tc>
        <w:tc>
          <w:tcPr>
            <w:tcW w:w="5760" w:type="dxa"/>
          </w:tcPr>
          <w:p w14:paraId="0C8A3CB0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Азаров А. А.</w:t>
            </w:r>
          </w:p>
        </w:tc>
      </w:tr>
      <w:tr w:rsidR="00B5391C" w:rsidRPr="00EB114C" w14:paraId="3FB14122" w14:textId="77777777">
        <w:tc>
          <w:tcPr>
            <w:tcW w:w="4320" w:type="dxa"/>
            <w:shd w:val="clear" w:color="auto" w:fill="0070C0"/>
          </w:tcPr>
          <w:p w14:paraId="706B91E0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Дата(ы) теста</w:t>
            </w:r>
          </w:p>
        </w:tc>
        <w:tc>
          <w:tcPr>
            <w:tcW w:w="5760" w:type="dxa"/>
          </w:tcPr>
          <w:p w14:paraId="69C82E9E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2025-06-18</w:t>
            </w:r>
          </w:p>
        </w:tc>
      </w:tr>
    </w:tbl>
    <w:p w14:paraId="0E1C981C" w14:textId="77777777" w:rsidR="00B5391C" w:rsidRPr="00EB114C" w:rsidRDefault="00B5391C">
      <w:pPr>
        <w:rPr>
          <w:rFonts w:ascii="Times New Roman" w:hAnsi="Times New Roman" w:cs="Times New Roman"/>
          <w:sz w:val="28"/>
          <w:szCs w:val="28"/>
        </w:rPr>
      </w:pPr>
    </w:p>
    <w:p w14:paraId="7A042D14" w14:textId="77777777" w:rsidR="00B5391C" w:rsidRPr="00EB114C" w:rsidRDefault="00EB114C">
      <w:pPr>
        <w:rPr>
          <w:rFonts w:ascii="Times New Roman" w:hAnsi="Times New Roman" w:cs="Times New Roman"/>
          <w:sz w:val="28"/>
          <w:szCs w:val="28"/>
        </w:rPr>
      </w:pPr>
      <w:r w:rsidRPr="00EB114C">
        <w:rPr>
          <w:rFonts w:ascii="Times New Roman" w:hAnsi="Times New Roman" w:cs="Times New Roman"/>
          <w:b/>
          <w:sz w:val="28"/>
          <w:szCs w:val="28"/>
        </w:rPr>
        <w:t xml:space="preserve">Тестовый пример </w:t>
      </w:r>
      <w:r w:rsidRPr="00EB114C">
        <w:rPr>
          <w:rFonts w:ascii="Times New Roman" w:hAnsi="Times New Roman" w:cs="Times New Roman"/>
          <w:b/>
          <w:sz w:val="28"/>
          <w:szCs w:val="28"/>
        </w:rPr>
        <w:t>#78:</w:t>
      </w:r>
    </w:p>
    <w:tbl>
      <w:tblPr>
        <w:tblStyle w:val="aff0"/>
        <w:tblW w:w="0" w:type="auto"/>
        <w:tblLayout w:type="fixed"/>
        <w:tblLook w:val="04A0" w:firstRow="1" w:lastRow="0" w:firstColumn="1" w:lastColumn="0" w:noHBand="0" w:noVBand="1"/>
      </w:tblPr>
      <w:tblGrid>
        <w:gridCol w:w="4320"/>
        <w:gridCol w:w="5760"/>
      </w:tblGrid>
      <w:tr w:rsidR="00B5391C" w:rsidRPr="00EB114C" w14:paraId="4EA6099D" w14:textId="77777777">
        <w:tc>
          <w:tcPr>
            <w:tcW w:w="4320" w:type="dxa"/>
            <w:shd w:val="clear" w:color="auto" w:fill="0070C0"/>
          </w:tcPr>
          <w:p w14:paraId="0D426057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Тестовый пример #</w:t>
            </w:r>
          </w:p>
        </w:tc>
        <w:tc>
          <w:tcPr>
            <w:tcW w:w="5760" w:type="dxa"/>
          </w:tcPr>
          <w:p w14:paraId="467697B0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78</w:t>
            </w:r>
          </w:p>
        </w:tc>
      </w:tr>
      <w:tr w:rsidR="00B5391C" w:rsidRPr="00EB114C" w14:paraId="28416D47" w14:textId="77777777">
        <w:tc>
          <w:tcPr>
            <w:tcW w:w="4320" w:type="dxa"/>
            <w:shd w:val="clear" w:color="auto" w:fill="0070C0"/>
          </w:tcPr>
          <w:p w14:paraId="52CB9B3C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Приоритет тестирования</w:t>
            </w:r>
          </w:p>
        </w:tc>
        <w:tc>
          <w:tcPr>
            <w:tcW w:w="5760" w:type="dxa"/>
          </w:tcPr>
          <w:p w14:paraId="680F2669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Средний</w:t>
            </w:r>
          </w:p>
        </w:tc>
      </w:tr>
      <w:tr w:rsidR="00B5391C" w:rsidRPr="00EB114C" w14:paraId="073BE8BE" w14:textId="77777777">
        <w:tc>
          <w:tcPr>
            <w:tcW w:w="4320" w:type="dxa"/>
            <w:shd w:val="clear" w:color="auto" w:fill="0070C0"/>
          </w:tcPr>
          <w:p w14:paraId="7109FC2E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Заголовок/название теста</w:t>
            </w:r>
          </w:p>
        </w:tc>
        <w:tc>
          <w:tcPr>
            <w:tcW w:w="5760" w:type="dxa"/>
          </w:tcPr>
          <w:p w14:paraId="271C642D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Component: Позитивный тест #78</w:t>
            </w:r>
          </w:p>
        </w:tc>
      </w:tr>
      <w:tr w:rsidR="00B5391C" w:rsidRPr="00EB114C" w14:paraId="1EB7EF36" w14:textId="77777777">
        <w:tc>
          <w:tcPr>
            <w:tcW w:w="4320" w:type="dxa"/>
            <w:shd w:val="clear" w:color="auto" w:fill="0070C0"/>
          </w:tcPr>
          <w:p w14:paraId="205C8510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Краткое изложение теста</w:t>
            </w:r>
          </w:p>
        </w:tc>
        <w:tc>
          <w:tcPr>
            <w:tcW w:w="5760" w:type="dxa"/>
          </w:tcPr>
          <w:p w14:paraId="18696798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Вызов метода/создание объекта</w:t>
            </w:r>
          </w:p>
        </w:tc>
      </w:tr>
      <w:tr w:rsidR="00B5391C" w:rsidRPr="00EB114C" w14:paraId="67C991D3" w14:textId="77777777">
        <w:tc>
          <w:tcPr>
            <w:tcW w:w="4320" w:type="dxa"/>
            <w:shd w:val="clear" w:color="auto" w:fill="0070C0"/>
          </w:tcPr>
          <w:p w14:paraId="1160BEEA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Этапы теста</w:t>
            </w:r>
          </w:p>
        </w:tc>
        <w:tc>
          <w:tcPr>
            <w:tcW w:w="5760" w:type="dxa"/>
          </w:tcPr>
          <w:p w14:paraId="4788D7BF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1. Подготовка данных</w:t>
            </w:r>
            <w:r w:rsidRPr="00EB114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br/>
              <w:t>2. Вызов метода/создание объекта</w:t>
            </w:r>
            <w:r w:rsidRPr="00EB114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br/>
              <w:t xml:space="preserve">3. </w:t>
            </w: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 xml:space="preserve">Проверка </w:t>
            </w: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результата</w:t>
            </w:r>
          </w:p>
        </w:tc>
      </w:tr>
      <w:tr w:rsidR="00B5391C" w:rsidRPr="00EB114C" w14:paraId="532E6A3E" w14:textId="77777777">
        <w:tc>
          <w:tcPr>
            <w:tcW w:w="4320" w:type="dxa"/>
            <w:shd w:val="clear" w:color="auto" w:fill="0070C0"/>
          </w:tcPr>
          <w:p w14:paraId="3AEC4AE2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Тестовые данные</w:t>
            </w:r>
          </w:p>
        </w:tc>
        <w:tc>
          <w:tcPr>
            <w:tcW w:w="5760" w:type="dxa"/>
          </w:tcPr>
          <w:p w14:paraId="160183EA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Валидные данные для Component</w:t>
            </w:r>
          </w:p>
        </w:tc>
      </w:tr>
      <w:tr w:rsidR="00B5391C" w:rsidRPr="00EB114C" w14:paraId="6E7B9CF7" w14:textId="77777777">
        <w:tc>
          <w:tcPr>
            <w:tcW w:w="4320" w:type="dxa"/>
            <w:shd w:val="clear" w:color="auto" w:fill="0070C0"/>
          </w:tcPr>
          <w:p w14:paraId="36AEBC3E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Ожидаемый результат</w:t>
            </w:r>
          </w:p>
        </w:tc>
        <w:tc>
          <w:tcPr>
            <w:tcW w:w="5760" w:type="dxa"/>
          </w:tcPr>
          <w:p w14:paraId="687869B1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Ожидаемое корректное поведение</w:t>
            </w:r>
          </w:p>
        </w:tc>
      </w:tr>
      <w:tr w:rsidR="00B5391C" w:rsidRPr="00EB114C" w14:paraId="041295C9" w14:textId="77777777">
        <w:tc>
          <w:tcPr>
            <w:tcW w:w="4320" w:type="dxa"/>
            <w:shd w:val="clear" w:color="auto" w:fill="0070C0"/>
          </w:tcPr>
          <w:p w14:paraId="17419EA1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Фактический результат</w:t>
            </w:r>
          </w:p>
        </w:tc>
        <w:tc>
          <w:tcPr>
            <w:tcW w:w="5760" w:type="dxa"/>
          </w:tcPr>
          <w:p w14:paraId="4B6F335F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Соответствует ожидаемому</w:t>
            </w:r>
          </w:p>
        </w:tc>
      </w:tr>
      <w:tr w:rsidR="00B5391C" w:rsidRPr="00EB114C" w14:paraId="118AF9E2" w14:textId="77777777">
        <w:tc>
          <w:tcPr>
            <w:tcW w:w="4320" w:type="dxa"/>
            <w:shd w:val="clear" w:color="auto" w:fill="0070C0"/>
          </w:tcPr>
          <w:p w14:paraId="5809046E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Статус</w:t>
            </w:r>
          </w:p>
        </w:tc>
        <w:tc>
          <w:tcPr>
            <w:tcW w:w="5760" w:type="dxa"/>
          </w:tcPr>
          <w:p w14:paraId="6CFBC394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Зачёт</w:t>
            </w:r>
          </w:p>
        </w:tc>
      </w:tr>
      <w:tr w:rsidR="00B5391C" w:rsidRPr="00EB114C" w14:paraId="08562054" w14:textId="77777777">
        <w:tc>
          <w:tcPr>
            <w:tcW w:w="4320" w:type="dxa"/>
            <w:shd w:val="clear" w:color="auto" w:fill="0070C0"/>
          </w:tcPr>
          <w:p w14:paraId="1BA102FC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Предварительное условие</w:t>
            </w:r>
          </w:p>
        </w:tc>
        <w:tc>
          <w:tcPr>
            <w:tcW w:w="5760" w:type="dxa"/>
          </w:tcPr>
          <w:p w14:paraId="0AFC33A6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Класс доступен для тестирования</w:t>
            </w:r>
          </w:p>
        </w:tc>
      </w:tr>
      <w:tr w:rsidR="00B5391C" w:rsidRPr="00EB114C" w14:paraId="2BAF3096" w14:textId="77777777">
        <w:tc>
          <w:tcPr>
            <w:tcW w:w="4320" w:type="dxa"/>
            <w:shd w:val="clear" w:color="auto" w:fill="0070C0"/>
          </w:tcPr>
          <w:p w14:paraId="6B22F2C1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Постусловие</w:t>
            </w:r>
          </w:p>
        </w:tc>
        <w:tc>
          <w:tcPr>
            <w:tcW w:w="5760" w:type="dxa"/>
          </w:tcPr>
          <w:p w14:paraId="36C7D7D1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Объект </w:t>
            </w:r>
            <w:r w:rsidRPr="00EB114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создан / метод выполнен успешно</w:t>
            </w:r>
          </w:p>
        </w:tc>
      </w:tr>
      <w:tr w:rsidR="00B5391C" w:rsidRPr="00EB114C" w14:paraId="5332017C" w14:textId="77777777">
        <w:tc>
          <w:tcPr>
            <w:tcW w:w="4320" w:type="dxa"/>
            <w:shd w:val="clear" w:color="auto" w:fill="0070C0"/>
          </w:tcPr>
          <w:p w14:paraId="7AE7C527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Примечания/комментарии</w:t>
            </w:r>
          </w:p>
        </w:tc>
        <w:tc>
          <w:tcPr>
            <w:tcW w:w="5760" w:type="dxa"/>
          </w:tcPr>
          <w:p w14:paraId="28836121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Нет комментариев</w:t>
            </w:r>
          </w:p>
        </w:tc>
      </w:tr>
    </w:tbl>
    <w:p w14:paraId="406FCB5D" w14:textId="77777777" w:rsidR="00B5391C" w:rsidRPr="00EB114C" w:rsidRDefault="00B5391C">
      <w:pPr>
        <w:rPr>
          <w:rFonts w:ascii="Times New Roman" w:hAnsi="Times New Roman" w:cs="Times New Roman"/>
          <w:sz w:val="28"/>
          <w:szCs w:val="28"/>
        </w:rPr>
      </w:pPr>
    </w:p>
    <w:p w14:paraId="1BD9760B" w14:textId="77777777" w:rsidR="00B5391C" w:rsidRPr="00EB114C" w:rsidRDefault="00EB114C">
      <w:pPr>
        <w:rPr>
          <w:rFonts w:ascii="Times New Roman" w:hAnsi="Times New Roman" w:cs="Times New Roman"/>
          <w:sz w:val="28"/>
          <w:szCs w:val="28"/>
        </w:rPr>
      </w:pPr>
      <w:r w:rsidRPr="00EB114C">
        <w:rPr>
          <w:rFonts w:ascii="Times New Roman" w:hAnsi="Times New Roman" w:cs="Times New Roman"/>
          <w:b/>
          <w:sz w:val="28"/>
          <w:szCs w:val="28"/>
        </w:rPr>
        <w:t>Аннотация теста</w:t>
      </w:r>
    </w:p>
    <w:tbl>
      <w:tblPr>
        <w:tblStyle w:val="aff0"/>
        <w:tblW w:w="0" w:type="auto"/>
        <w:tblLayout w:type="fixed"/>
        <w:tblLook w:val="04A0" w:firstRow="1" w:lastRow="0" w:firstColumn="1" w:lastColumn="0" w:noHBand="0" w:noVBand="1"/>
      </w:tblPr>
      <w:tblGrid>
        <w:gridCol w:w="4320"/>
        <w:gridCol w:w="5760"/>
      </w:tblGrid>
      <w:tr w:rsidR="00B5391C" w:rsidRPr="00EB114C" w14:paraId="3E1C3471" w14:textId="77777777">
        <w:tc>
          <w:tcPr>
            <w:tcW w:w="4320" w:type="dxa"/>
            <w:shd w:val="clear" w:color="auto" w:fill="0070C0"/>
          </w:tcPr>
          <w:p w14:paraId="009253E0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Название проекта</w:t>
            </w:r>
          </w:p>
        </w:tc>
        <w:tc>
          <w:tcPr>
            <w:tcW w:w="5760" w:type="dxa"/>
          </w:tcPr>
          <w:p w14:paraId="08A85D9E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CompClub_Console ("Client")</w:t>
            </w:r>
          </w:p>
        </w:tc>
      </w:tr>
      <w:tr w:rsidR="00B5391C" w:rsidRPr="00EB114C" w14:paraId="015327B9" w14:textId="77777777">
        <w:tc>
          <w:tcPr>
            <w:tcW w:w="4320" w:type="dxa"/>
            <w:shd w:val="clear" w:color="auto" w:fill="0070C0"/>
          </w:tcPr>
          <w:p w14:paraId="5B14A150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Рабочая версия</w:t>
            </w:r>
          </w:p>
        </w:tc>
        <w:tc>
          <w:tcPr>
            <w:tcW w:w="5760" w:type="dxa"/>
          </w:tcPr>
          <w:p w14:paraId="417D5C85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</w:tr>
      <w:tr w:rsidR="00B5391C" w:rsidRPr="00EB114C" w14:paraId="17088A57" w14:textId="77777777">
        <w:tc>
          <w:tcPr>
            <w:tcW w:w="4320" w:type="dxa"/>
            <w:shd w:val="clear" w:color="auto" w:fill="0070C0"/>
          </w:tcPr>
          <w:p w14:paraId="6E2789AB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Имя тестирующего</w:t>
            </w:r>
          </w:p>
        </w:tc>
        <w:tc>
          <w:tcPr>
            <w:tcW w:w="5760" w:type="dxa"/>
          </w:tcPr>
          <w:p w14:paraId="7DD95E6D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Азаров А. А.</w:t>
            </w:r>
          </w:p>
        </w:tc>
      </w:tr>
      <w:tr w:rsidR="00B5391C" w:rsidRPr="00EB114C" w14:paraId="7E21FFD4" w14:textId="77777777">
        <w:tc>
          <w:tcPr>
            <w:tcW w:w="4320" w:type="dxa"/>
            <w:shd w:val="clear" w:color="auto" w:fill="0070C0"/>
          </w:tcPr>
          <w:p w14:paraId="3DAFE021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Дата(ы) теста</w:t>
            </w:r>
          </w:p>
        </w:tc>
        <w:tc>
          <w:tcPr>
            <w:tcW w:w="5760" w:type="dxa"/>
          </w:tcPr>
          <w:p w14:paraId="1F36387E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2025-06-18</w:t>
            </w:r>
          </w:p>
        </w:tc>
      </w:tr>
    </w:tbl>
    <w:p w14:paraId="796061D9" w14:textId="77777777" w:rsidR="00B5391C" w:rsidRPr="00EB114C" w:rsidRDefault="00B5391C">
      <w:pPr>
        <w:rPr>
          <w:rFonts w:ascii="Times New Roman" w:hAnsi="Times New Roman" w:cs="Times New Roman"/>
          <w:sz w:val="28"/>
          <w:szCs w:val="28"/>
        </w:rPr>
      </w:pPr>
    </w:p>
    <w:p w14:paraId="0196A92A" w14:textId="77777777" w:rsidR="00B5391C" w:rsidRPr="00EB114C" w:rsidRDefault="00EB114C">
      <w:pPr>
        <w:rPr>
          <w:rFonts w:ascii="Times New Roman" w:hAnsi="Times New Roman" w:cs="Times New Roman"/>
          <w:sz w:val="28"/>
          <w:szCs w:val="28"/>
        </w:rPr>
      </w:pPr>
      <w:r w:rsidRPr="00EB114C">
        <w:rPr>
          <w:rFonts w:ascii="Times New Roman" w:hAnsi="Times New Roman" w:cs="Times New Roman"/>
          <w:b/>
          <w:sz w:val="28"/>
          <w:szCs w:val="28"/>
        </w:rPr>
        <w:t>Тестовый пример #79:</w:t>
      </w:r>
    </w:p>
    <w:tbl>
      <w:tblPr>
        <w:tblStyle w:val="aff0"/>
        <w:tblW w:w="0" w:type="auto"/>
        <w:tblLayout w:type="fixed"/>
        <w:tblLook w:val="04A0" w:firstRow="1" w:lastRow="0" w:firstColumn="1" w:lastColumn="0" w:noHBand="0" w:noVBand="1"/>
      </w:tblPr>
      <w:tblGrid>
        <w:gridCol w:w="4320"/>
        <w:gridCol w:w="5760"/>
      </w:tblGrid>
      <w:tr w:rsidR="00B5391C" w:rsidRPr="00EB114C" w14:paraId="266F7FDA" w14:textId="77777777">
        <w:tc>
          <w:tcPr>
            <w:tcW w:w="4320" w:type="dxa"/>
            <w:shd w:val="clear" w:color="auto" w:fill="0070C0"/>
          </w:tcPr>
          <w:p w14:paraId="0BE44FF5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 xml:space="preserve">Тестовый </w:t>
            </w: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пример #</w:t>
            </w:r>
          </w:p>
        </w:tc>
        <w:tc>
          <w:tcPr>
            <w:tcW w:w="5760" w:type="dxa"/>
          </w:tcPr>
          <w:p w14:paraId="50DC171C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79</w:t>
            </w:r>
          </w:p>
        </w:tc>
      </w:tr>
      <w:tr w:rsidR="00B5391C" w:rsidRPr="00EB114C" w14:paraId="66C2A6D2" w14:textId="77777777">
        <w:tc>
          <w:tcPr>
            <w:tcW w:w="4320" w:type="dxa"/>
            <w:shd w:val="clear" w:color="auto" w:fill="0070C0"/>
          </w:tcPr>
          <w:p w14:paraId="1E8894EE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Приоритет тестирования</w:t>
            </w:r>
          </w:p>
        </w:tc>
        <w:tc>
          <w:tcPr>
            <w:tcW w:w="5760" w:type="dxa"/>
          </w:tcPr>
          <w:p w14:paraId="78C633EB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Средний</w:t>
            </w:r>
          </w:p>
        </w:tc>
      </w:tr>
      <w:tr w:rsidR="00B5391C" w:rsidRPr="00EB114C" w14:paraId="3B144FFA" w14:textId="77777777">
        <w:tc>
          <w:tcPr>
            <w:tcW w:w="4320" w:type="dxa"/>
            <w:shd w:val="clear" w:color="auto" w:fill="0070C0"/>
          </w:tcPr>
          <w:p w14:paraId="5486A838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Заголовок/название теста</w:t>
            </w:r>
          </w:p>
        </w:tc>
        <w:tc>
          <w:tcPr>
            <w:tcW w:w="5760" w:type="dxa"/>
          </w:tcPr>
          <w:p w14:paraId="4CF055B1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Client: Позитивный тест #79</w:t>
            </w:r>
          </w:p>
        </w:tc>
      </w:tr>
      <w:tr w:rsidR="00B5391C" w:rsidRPr="00EB114C" w14:paraId="3E28A974" w14:textId="77777777">
        <w:tc>
          <w:tcPr>
            <w:tcW w:w="4320" w:type="dxa"/>
            <w:shd w:val="clear" w:color="auto" w:fill="0070C0"/>
          </w:tcPr>
          <w:p w14:paraId="154CFA25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Краткое изложение теста</w:t>
            </w:r>
          </w:p>
        </w:tc>
        <w:tc>
          <w:tcPr>
            <w:tcW w:w="5760" w:type="dxa"/>
          </w:tcPr>
          <w:p w14:paraId="45252C7E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Вызов метода/создание объекта</w:t>
            </w:r>
          </w:p>
        </w:tc>
      </w:tr>
      <w:tr w:rsidR="00B5391C" w:rsidRPr="00EB114C" w14:paraId="1F7B4359" w14:textId="77777777">
        <w:tc>
          <w:tcPr>
            <w:tcW w:w="4320" w:type="dxa"/>
            <w:shd w:val="clear" w:color="auto" w:fill="0070C0"/>
          </w:tcPr>
          <w:p w14:paraId="38F98C26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Этапы теста</w:t>
            </w:r>
          </w:p>
        </w:tc>
        <w:tc>
          <w:tcPr>
            <w:tcW w:w="5760" w:type="dxa"/>
          </w:tcPr>
          <w:p w14:paraId="588272CF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1. Подготовка данных</w:t>
            </w:r>
            <w:r w:rsidRPr="00EB114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br/>
              <w:t>2. Вызов метода/создание объекта</w:t>
            </w:r>
            <w:r w:rsidRPr="00EB114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br/>
              <w:t xml:space="preserve">3. </w:t>
            </w: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Проверка результата</w:t>
            </w:r>
          </w:p>
        </w:tc>
      </w:tr>
      <w:tr w:rsidR="00B5391C" w:rsidRPr="00EB114C" w14:paraId="753BA962" w14:textId="77777777">
        <w:tc>
          <w:tcPr>
            <w:tcW w:w="4320" w:type="dxa"/>
            <w:shd w:val="clear" w:color="auto" w:fill="0070C0"/>
          </w:tcPr>
          <w:p w14:paraId="56D36022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Тестовые дан</w:t>
            </w: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ные</w:t>
            </w:r>
          </w:p>
        </w:tc>
        <w:tc>
          <w:tcPr>
            <w:tcW w:w="5760" w:type="dxa"/>
          </w:tcPr>
          <w:p w14:paraId="061BD80A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Component(4, "sample")</w:t>
            </w:r>
          </w:p>
        </w:tc>
      </w:tr>
      <w:tr w:rsidR="00B5391C" w:rsidRPr="00EB114C" w14:paraId="4A411E5B" w14:textId="77777777">
        <w:tc>
          <w:tcPr>
            <w:tcW w:w="4320" w:type="dxa"/>
            <w:shd w:val="clear" w:color="auto" w:fill="0070C0"/>
          </w:tcPr>
          <w:p w14:paraId="0CDE05D2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lastRenderedPageBreak/>
              <w:t>Ожидаемый результат</w:t>
            </w:r>
          </w:p>
        </w:tc>
        <w:tc>
          <w:tcPr>
            <w:tcW w:w="5760" w:type="dxa"/>
          </w:tcPr>
          <w:p w14:paraId="3C920E73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Объект создан корректно</w:t>
            </w:r>
          </w:p>
        </w:tc>
      </w:tr>
      <w:tr w:rsidR="00B5391C" w:rsidRPr="00EB114C" w14:paraId="46FD11CC" w14:textId="77777777">
        <w:tc>
          <w:tcPr>
            <w:tcW w:w="4320" w:type="dxa"/>
            <w:shd w:val="clear" w:color="auto" w:fill="0070C0"/>
          </w:tcPr>
          <w:p w14:paraId="3F3654F6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Фактический результат</w:t>
            </w:r>
          </w:p>
        </w:tc>
        <w:tc>
          <w:tcPr>
            <w:tcW w:w="5760" w:type="dxa"/>
          </w:tcPr>
          <w:p w14:paraId="22663B49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Объект создан корректно</w:t>
            </w:r>
          </w:p>
        </w:tc>
      </w:tr>
      <w:tr w:rsidR="00B5391C" w:rsidRPr="00EB114C" w14:paraId="575DCF69" w14:textId="77777777">
        <w:tc>
          <w:tcPr>
            <w:tcW w:w="4320" w:type="dxa"/>
            <w:shd w:val="clear" w:color="auto" w:fill="0070C0"/>
          </w:tcPr>
          <w:p w14:paraId="75A09460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Статус</w:t>
            </w:r>
          </w:p>
        </w:tc>
        <w:tc>
          <w:tcPr>
            <w:tcW w:w="5760" w:type="dxa"/>
          </w:tcPr>
          <w:p w14:paraId="2C691BD7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Зачёт</w:t>
            </w:r>
          </w:p>
        </w:tc>
      </w:tr>
      <w:tr w:rsidR="00B5391C" w:rsidRPr="00EB114C" w14:paraId="1E7460E2" w14:textId="77777777">
        <w:tc>
          <w:tcPr>
            <w:tcW w:w="4320" w:type="dxa"/>
            <w:shd w:val="clear" w:color="auto" w:fill="0070C0"/>
          </w:tcPr>
          <w:p w14:paraId="44EAD3D9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Предварительное условие</w:t>
            </w:r>
          </w:p>
        </w:tc>
        <w:tc>
          <w:tcPr>
            <w:tcW w:w="5760" w:type="dxa"/>
          </w:tcPr>
          <w:p w14:paraId="7FCE0A77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Класс доступен для тестирования</w:t>
            </w:r>
          </w:p>
        </w:tc>
      </w:tr>
      <w:tr w:rsidR="00B5391C" w:rsidRPr="00EB114C" w14:paraId="0C11CFAC" w14:textId="77777777">
        <w:tc>
          <w:tcPr>
            <w:tcW w:w="4320" w:type="dxa"/>
            <w:shd w:val="clear" w:color="auto" w:fill="0070C0"/>
          </w:tcPr>
          <w:p w14:paraId="71B57612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Постусловие</w:t>
            </w:r>
          </w:p>
        </w:tc>
        <w:tc>
          <w:tcPr>
            <w:tcW w:w="5760" w:type="dxa"/>
          </w:tcPr>
          <w:p w14:paraId="597F84AD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Объект создан / метод выполнен успешно</w:t>
            </w:r>
          </w:p>
        </w:tc>
      </w:tr>
      <w:tr w:rsidR="00B5391C" w:rsidRPr="00EB114C" w14:paraId="26E719D0" w14:textId="77777777">
        <w:tc>
          <w:tcPr>
            <w:tcW w:w="4320" w:type="dxa"/>
            <w:shd w:val="clear" w:color="auto" w:fill="0070C0"/>
          </w:tcPr>
          <w:p w14:paraId="22589F66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Примечания/комментарии</w:t>
            </w:r>
          </w:p>
        </w:tc>
        <w:tc>
          <w:tcPr>
            <w:tcW w:w="5760" w:type="dxa"/>
          </w:tcPr>
          <w:p w14:paraId="3CE7E273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Нет комментариев</w:t>
            </w:r>
          </w:p>
        </w:tc>
      </w:tr>
    </w:tbl>
    <w:p w14:paraId="0AD617B5" w14:textId="77777777" w:rsidR="00B5391C" w:rsidRPr="00EB114C" w:rsidRDefault="00B5391C">
      <w:pPr>
        <w:rPr>
          <w:rFonts w:ascii="Times New Roman" w:hAnsi="Times New Roman" w:cs="Times New Roman"/>
          <w:sz w:val="28"/>
          <w:szCs w:val="28"/>
        </w:rPr>
      </w:pPr>
    </w:p>
    <w:p w14:paraId="525837BF" w14:textId="77777777" w:rsidR="00B5391C" w:rsidRPr="00EB114C" w:rsidRDefault="00EB114C">
      <w:pPr>
        <w:rPr>
          <w:rFonts w:ascii="Times New Roman" w:hAnsi="Times New Roman" w:cs="Times New Roman"/>
          <w:sz w:val="28"/>
          <w:szCs w:val="28"/>
        </w:rPr>
      </w:pPr>
      <w:r w:rsidRPr="00EB114C">
        <w:rPr>
          <w:rFonts w:ascii="Times New Roman" w:hAnsi="Times New Roman" w:cs="Times New Roman"/>
          <w:b/>
          <w:sz w:val="28"/>
          <w:szCs w:val="28"/>
        </w:rPr>
        <w:t>Аннотация теста</w:t>
      </w:r>
    </w:p>
    <w:tbl>
      <w:tblPr>
        <w:tblStyle w:val="aff0"/>
        <w:tblW w:w="0" w:type="auto"/>
        <w:tblLayout w:type="fixed"/>
        <w:tblLook w:val="04A0" w:firstRow="1" w:lastRow="0" w:firstColumn="1" w:lastColumn="0" w:noHBand="0" w:noVBand="1"/>
      </w:tblPr>
      <w:tblGrid>
        <w:gridCol w:w="4320"/>
        <w:gridCol w:w="5760"/>
      </w:tblGrid>
      <w:tr w:rsidR="00B5391C" w:rsidRPr="00EB114C" w14:paraId="57810481" w14:textId="77777777">
        <w:tc>
          <w:tcPr>
            <w:tcW w:w="4320" w:type="dxa"/>
            <w:shd w:val="clear" w:color="auto" w:fill="0070C0"/>
          </w:tcPr>
          <w:p w14:paraId="1D5F6EAF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Название проекта</w:t>
            </w:r>
          </w:p>
        </w:tc>
        <w:tc>
          <w:tcPr>
            <w:tcW w:w="5760" w:type="dxa"/>
          </w:tcPr>
          <w:p w14:paraId="7125F04F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CompClub_Console ("Dish")</w:t>
            </w:r>
          </w:p>
        </w:tc>
      </w:tr>
      <w:tr w:rsidR="00B5391C" w:rsidRPr="00EB114C" w14:paraId="62383983" w14:textId="77777777">
        <w:tc>
          <w:tcPr>
            <w:tcW w:w="4320" w:type="dxa"/>
            <w:shd w:val="clear" w:color="auto" w:fill="0070C0"/>
          </w:tcPr>
          <w:p w14:paraId="0B96A1CF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Рабочая версия</w:t>
            </w:r>
          </w:p>
        </w:tc>
        <w:tc>
          <w:tcPr>
            <w:tcW w:w="5760" w:type="dxa"/>
          </w:tcPr>
          <w:p w14:paraId="2CCA269E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</w:tr>
      <w:tr w:rsidR="00B5391C" w:rsidRPr="00EB114C" w14:paraId="1CD9A2C5" w14:textId="77777777">
        <w:tc>
          <w:tcPr>
            <w:tcW w:w="4320" w:type="dxa"/>
            <w:shd w:val="clear" w:color="auto" w:fill="0070C0"/>
          </w:tcPr>
          <w:p w14:paraId="220346AF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Имя тестирующего</w:t>
            </w:r>
          </w:p>
        </w:tc>
        <w:tc>
          <w:tcPr>
            <w:tcW w:w="5760" w:type="dxa"/>
          </w:tcPr>
          <w:p w14:paraId="72BB7738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Азаров А. А.</w:t>
            </w:r>
          </w:p>
        </w:tc>
      </w:tr>
      <w:tr w:rsidR="00B5391C" w:rsidRPr="00EB114C" w14:paraId="65D505D5" w14:textId="77777777">
        <w:tc>
          <w:tcPr>
            <w:tcW w:w="4320" w:type="dxa"/>
            <w:shd w:val="clear" w:color="auto" w:fill="0070C0"/>
          </w:tcPr>
          <w:p w14:paraId="64462A1E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Дата(ы) теста</w:t>
            </w:r>
          </w:p>
        </w:tc>
        <w:tc>
          <w:tcPr>
            <w:tcW w:w="5760" w:type="dxa"/>
          </w:tcPr>
          <w:p w14:paraId="72CAB6D5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2025-06-18</w:t>
            </w:r>
          </w:p>
        </w:tc>
      </w:tr>
    </w:tbl>
    <w:p w14:paraId="384DB158" w14:textId="77777777" w:rsidR="00B5391C" w:rsidRPr="00EB114C" w:rsidRDefault="00B5391C">
      <w:pPr>
        <w:rPr>
          <w:rFonts w:ascii="Times New Roman" w:hAnsi="Times New Roman" w:cs="Times New Roman"/>
          <w:sz w:val="28"/>
          <w:szCs w:val="28"/>
        </w:rPr>
      </w:pPr>
    </w:p>
    <w:p w14:paraId="17994534" w14:textId="77777777" w:rsidR="00B5391C" w:rsidRPr="00EB114C" w:rsidRDefault="00EB114C">
      <w:pPr>
        <w:rPr>
          <w:rFonts w:ascii="Times New Roman" w:hAnsi="Times New Roman" w:cs="Times New Roman"/>
          <w:sz w:val="28"/>
          <w:szCs w:val="28"/>
        </w:rPr>
      </w:pPr>
      <w:r w:rsidRPr="00EB114C">
        <w:rPr>
          <w:rFonts w:ascii="Times New Roman" w:hAnsi="Times New Roman" w:cs="Times New Roman"/>
          <w:b/>
          <w:sz w:val="28"/>
          <w:szCs w:val="28"/>
        </w:rPr>
        <w:t>Тестовый пример #80:</w:t>
      </w:r>
    </w:p>
    <w:tbl>
      <w:tblPr>
        <w:tblStyle w:val="aff0"/>
        <w:tblW w:w="0" w:type="auto"/>
        <w:tblLayout w:type="fixed"/>
        <w:tblLook w:val="04A0" w:firstRow="1" w:lastRow="0" w:firstColumn="1" w:lastColumn="0" w:noHBand="0" w:noVBand="1"/>
      </w:tblPr>
      <w:tblGrid>
        <w:gridCol w:w="4320"/>
        <w:gridCol w:w="5760"/>
      </w:tblGrid>
      <w:tr w:rsidR="00B5391C" w:rsidRPr="00EB114C" w14:paraId="518D0624" w14:textId="77777777">
        <w:tc>
          <w:tcPr>
            <w:tcW w:w="4320" w:type="dxa"/>
            <w:shd w:val="clear" w:color="auto" w:fill="0070C0"/>
          </w:tcPr>
          <w:p w14:paraId="6E009343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Тестовый пример #</w:t>
            </w:r>
          </w:p>
        </w:tc>
        <w:tc>
          <w:tcPr>
            <w:tcW w:w="5760" w:type="dxa"/>
          </w:tcPr>
          <w:p w14:paraId="271E5419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80</w:t>
            </w:r>
          </w:p>
        </w:tc>
      </w:tr>
      <w:tr w:rsidR="00B5391C" w:rsidRPr="00EB114C" w14:paraId="286BEE92" w14:textId="77777777">
        <w:tc>
          <w:tcPr>
            <w:tcW w:w="4320" w:type="dxa"/>
            <w:shd w:val="clear" w:color="auto" w:fill="0070C0"/>
          </w:tcPr>
          <w:p w14:paraId="2A3182B9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 xml:space="preserve">Приоритет </w:t>
            </w: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тестирования</w:t>
            </w:r>
          </w:p>
        </w:tc>
        <w:tc>
          <w:tcPr>
            <w:tcW w:w="5760" w:type="dxa"/>
          </w:tcPr>
          <w:p w14:paraId="4870BF69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Высокий</w:t>
            </w:r>
          </w:p>
        </w:tc>
      </w:tr>
      <w:tr w:rsidR="00B5391C" w:rsidRPr="00EB114C" w14:paraId="38126C57" w14:textId="77777777">
        <w:tc>
          <w:tcPr>
            <w:tcW w:w="4320" w:type="dxa"/>
            <w:shd w:val="clear" w:color="auto" w:fill="0070C0"/>
          </w:tcPr>
          <w:p w14:paraId="4FAC1F32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Заголовок/название теста</w:t>
            </w:r>
          </w:p>
        </w:tc>
        <w:tc>
          <w:tcPr>
            <w:tcW w:w="5760" w:type="dxa"/>
          </w:tcPr>
          <w:p w14:paraId="193597EF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Dish: Позитивный тест #80</w:t>
            </w:r>
          </w:p>
        </w:tc>
      </w:tr>
      <w:tr w:rsidR="00B5391C" w:rsidRPr="00EB114C" w14:paraId="2F52C363" w14:textId="77777777">
        <w:tc>
          <w:tcPr>
            <w:tcW w:w="4320" w:type="dxa"/>
            <w:shd w:val="clear" w:color="auto" w:fill="0070C0"/>
          </w:tcPr>
          <w:p w14:paraId="35D30825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Краткое изложение теста</w:t>
            </w:r>
          </w:p>
        </w:tc>
        <w:tc>
          <w:tcPr>
            <w:tcW w:w="5760" w:type="dxa"/>
          </w:tcPr>
          <w:p w14:paraId="7BEC324E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Вызов метода/создание объекта</w:t>
            </w:r>
          </w:p>
        </w:tc>
      </w:tr>
      <w:tr w:rsidR="00B5391C" w:rsidRPr="00EB114C" w14:paraId="76B5556B" w14:textId="77777777">
        <w:tc>
          <w:tcPr>
            <w:tcW w:w="4320" w:type="dxa"/>
            <w:shd w:val="clear" w:color="auto" w:fill="0070C0"/>
          </w:tcPr>
          <w:p w14:paraId="151E79EB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Этапы теста</w:t>
            </w:r>
          </w:p>
        </w:tc>
        <w:tc>
          <w:tcPr>
            <w:tcW w:w="5760" w:type="dxa"/>
          </w:tcPr>
          <w:p w14:paraId="4D37F4C0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1. Подготовка данных</w:t>
            </w:r>
            <w:r w:rsidRPr="00EB114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br/>
              <w:t>2. Вызов метода/создание объекта</w:t>
            </w:r>
            <w:r w:rsidRPr="00EB114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br/>
              <w:t xml:space="preserve">3. </w:t>
            </w: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Проверка результата</w:t>
            </w:r>
          </w:p>
        </w:tc>
      </w:tr>
      <w:tr w:rsidR="00B5391C" w:rsidRPr="00EB114C" w14:paraId="1EED15CF" w14:textId="77777777">
        <w:tc>
          <w:tcPr>
            <w:tcW w:w="4320" w:type="dxa"/>
            <w:shd w:val="clear" w:color="auto" w:fill="0070C0"/>
          </w:tcPr>
          <w:p w14:paraId="259AEAC0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Тестовые данные</w:t>
            </w:r>
          </w:p>
        </w:tc>
        <w:tc>
          <w:tcPr>
            <w:tcW w:w="5760" w:type="dxa"/>
          </w:tcPr>
          <w:p w14:paraId="432C8B69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Component(5, "unit")</w:t>
            </w:r>
          </w:p>
        </w:tc>
      </w:tr>
      <w:tr w:rsidR="00B5391C" w:rsidRPr="00EB114C" w14:paraId="692EF6C0" w14:textId="77777777">
        <w:tc>
          <w:tcPr>
            <w:tcW w:w="4320" w:type="dxa"/>
            <w:shd w:val="clear" w:color="auto" w:fill="0070C0"/>
          </w:tcPr>
          <w:p w14:paraId="086A77CD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Ожидаемый результат</w:t>
            </w:r>
          </w:p>
        </w:tc>
        <w:tc>
          <w:tcPr>
            <w:tcW w:w="5760" w:type="dxa"/>
          </w:tcPr>
          <w:p w14:paraId="77829F87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Объект создан корректно</w:t>
            </w:r>
          </w:p>
        </w:tc>
      </w:tr>
      <w:tr w:rsidR="00B5391C" w:rsidRPr="00EB114C" w14:paraId="411D8072" w14:textId="77777777">
        <w:tc>
          <w:tcPr>
            <w:tcW w:w="4320" w:type="dxa"/>
            <w:shd w:val="clear" w:color="auto" w:fill="0070C0"/>
          </w:tcPr>
          <w:p w14:paraId="49BD1591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Фактический результат</w:t>
            </w:r>
          </w:p>
        </w:tc>
        <w:tc>
          <w:tcPr>
            <w:tcW w:w="5760" w:type="dxa"/>
          </w:tcPr>
          <w:p w14:paraId="75F13224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Объект создан корректно</w:t>
            </w:r>
          </w:p>
        </w:tc>
      </w:tr>
      <w:tr w:rsidR="00B5391C" w:rsidRPr="00EB114C" w14:paraId="0D49A9C1" w14:textId="77777777">
        <w:tc>
          <w:tcPr>
            <w:tcW w:w="4320" w:type="dxa"/>
            <w:shd w:val="clear" w:color="auto" w:fill="0070C0"/>
          </w:tcPr>
          <w:p w14:paraId="23D56883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Статус</w:t>
            </w:r>
          </w:p>
        </w:tc>
        <w:tc>
          <w:tcPr>
            <w:tcW w:w="5760" w:type="dxa"/>
          </w:tcPr>
          <w:p w14:paraId="4D172DED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Зачёт</w:t>
            </w:r>
          </w:p>
        </w:tc>
      </w:tr>
      <w:tr w:rsidR="00B5391C" w:rsidRPr="00EB114C" w14:paraId="72E22A99" w14:textId="77777777">
        <w:tc>
          <w:tcPr>
            <w:tcW w:w="4320" w:type="dxa"/>
            <w:shd w:val="clear" w:color="auto" w:fill="0070C0"/>
          </w:tcPr>
          <w:p w14:paraId="5E01FD9F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Предварительное условие</w:t>
            </w:r>
          </w:p>
        </w:tc>
        <w:tc>
          <w:tcPr>
            <w:tcW w:w="5760" w:type="dxa"/>
          </w:tcPr>
          <w:p w14:paraId="0D6B928F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Класс доступен для тестирования</w:t>
            </w:r>
          </w:p>
        </w:tc>
      </w:tr>
      <w:tr w:rsidR="00B5391C" w:rsidRPr="00EB114C" w14:paraId="0917AA5F" w14:textId="77777777">
        <w:tc>
          <w:tcPr>
            <w:tcW w:w="4320" w:type="dxa"/>
            <w:shd w:val="clear" w:color="auto" w:fill="0070C0"/>
          </w:tcPr>
          <w:p w14:paraId="698927B1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Постусловие</w:t>
            </w:r>
          </w:p>
        </w:tc>
        <w:tc>
          <w:tcPr>
            <w:tcW w:w="5760" w:type="dxa"/>
          </w:tcPr>
          <w:p w14:paraId="4DC491BC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Объект создан / метод выполнен успешно</w:t>
            </w:r>
          </w:p>
        </w:tc>
      </w:tr>
      <w:tr w:rsidR="00B5391C" w:rsidRPr="00EB114C" w14:paraId="4F8F6B8F" w14:textId="77777777">
        <w:tc>
          <w:tcPr>
            <w:tcW w:w="4320" w:type="dxa"/>
            <w:shd w:val="clear" w:color="auto" w:fill="0070C0"/>
          </w:tcPr>
          <w:p w14:paraId="6BEFC684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Примечания/коммента</w:t>
            </w: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рии</w:t>
            </w:r>
          </w:p>
        </w:tc>
        <w:tc>
          <w:tcPr>
            <w:tcW w:w="5760" w:type="dxa"/>
          </w:tcPr>
          <w:p w14:paraId="689FA525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Нет комментариев</w:t>
            </w:r>
          </w:p>
        </w:tc>
      </w:tr>
    </w:tbl>
    <w:p w14:paraId="4C1E3519" w14:textId="77777777" w:rsidR="00B5391C" w:rsidRPr="00EB114C" w:rsidRDefault="00B5391C">
      <w:pPr>
        <w:rPr>
          <w:rFonts w:ascii="Times New Roman" w:hAnsi="Times New Roman" w:cs="Times New Roman"/>
          <w:sz w:val="28"/>
          <w:szCs w:val="28"/>
        </w:rPr>
      </w:pPr>
    </w:p>
    <w:p w14:paraId="3DE7EC5B" w14:textId="77777777" w:rsidR="00B5391C" w:rsidRPr="00EB114C" w:rsidRDefault="00EB114C">
      <w:pPr>
        <w:rPr>
          <w:rFonts w:ascii="Times New Roman" w:hAnsi="Times New Roman" w:cs="Times New Roman"/>
          <w:sz w:val="28"/>
          <w:szCs w:val="28"/>
        </w:rPr>
      </w:pPr>
      <w:r w:rsidRPr="00EB114C">
        <w:rPr>
          <w:rFonts w:ascii="Times New Roman" w:hAnsi="Times New Roman" w:cs="Times New Roman"/>
          <w:b/>
          <w:sz w:val="28"/>
          <w:szCs w:val="28"/>
        </w:rPr>
        <w:t>Аннотация теста</w:t>
      </w:r>
    </w:p>
    <w:tbl>
      <w:tblPr>
        <w:tblStyle w:val="aff0"/>
        <w:tblW w:w="0" w:type="auto"/>
        <w:tblLayout w:type="fixed"/>
        <w:tblLook w:val="04A0" w:firstRow="1" w:lastRow="0" w:firstColumn="1" w:lastColumn="0" w:noHBand="0" w:noVBand="1"/>
      </w:tblPr>
      <w:tblGrid>
        <w:gridCol w:w="4320"/>
        <w:gridCol w:w="5760"/>
      </w:tblGrid>
      <w:tr w:rsidR="00B5391C" w:rsidRPr="00EB114C" w14:paraId="06CDEF18" w14:textId="77777777">
        <w:tc>
          <w:tcPr>
            <w:tcW w:w="4320" w:type="dxa"/>
            <w:shd w:val="clear" w:color="auto" w:fill="0070C0"/>
          </w:tcPr>
          <w:p w14:paraId="05632499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Название проекта</w:t>
            </w:r>
          </w:p>
        </w:tc>
        <w:tc>
          <w:tcPr>
            <w:tcW w:w="5760" w:type="dxa"/>
          </w:tcPr>
          <w:p w14:paraId="477FA446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CompClub_Console ("Order")</w:t>
            </w:r>
          </w:p>
        </w:tc>
      </w:tr>
      <w:tr w:rsidR="00B5391C" w:rsidRPr="00EB114C" w14:paraId="2613B64A" w14:textId="77777777">
        <w:tc>
          <w:tcPr>
            <w:tcW w:w="4320" w:type="dxa"/>
            <w:shd w:val="clear" w:color="auto" w:fill="0070C0"/>
          </w:tcPr>
          <w:p w14:paraId="255A2125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Рабочая версия</w:t>
            </w:r>
          </w:p>
        </w:tc>
        <w:tc>
          <w:tcPr>
            <w:tcW w:w="5760" w:type="dxa"/>
          </w:tcPr>
          <w:p w14:paraId="0DB64F7A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</w:tr>
      <w:tr w:rsidR="00B5391C" w:rsidRPr="00EB114C" w14:paraId="611259DC" w14:textId="77777777">
        <w:tc>
          <w:tcPr>
            <w:tcW w:w="4320" w:type="dxa"/>
            <w:shd w:val="clear" w:color="auto" w:fill="0070C0"/>
          </w:tcPr>
          <w:p w14:paraId="5D450CD9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Имя тестирующего</w:t>
            </w:r>
          </w:p>
        </w:tc>
        <w:tc>
          <w:tcPr>
            <w:tcW w:w="5760" w:type="dxa"/>
          </w:tcPr>
          <w:p w14:paraId="3D0AC41D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Азаров А. А.</w:t>
            </w:r>
          </w:p>
        </w:tc>
      </w:tr>
      <w:tr w:rsidR="00B5391C" w:rsidRPr="00EB114C" w14:paraId="55DBE99D" w14:textId="77777777">
        <w:tc>
          <w:tcPr>
            <w:tcW w:w="4320" w:type="dxa"/>
            <w:shd w:val="clear" w:color="auto" w:fill="0070C0"/>
          </w:tcPr>
          <w:p w14:paraId="180E3826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Дата(ы) теста</w:t>
            </w:r>
          </w:p>
        </w:tc>
        <w:tc>
          <w:tcPr>
            <w:tcW w:w="5760" w:type="dxa"/>
          </w:tcPr>
          <w:p w14:paraId="748CBA81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2025-06-18</w:t>
            </w:r>
          </w:p>
        </w:tc>
      </w:tr>
    </w:tbl>
    <w:p w14:paraId="709E0486" w14:textId="77777777" w:rsidR="00B5391C" w:rsidRPr="00EB114C" w:rsidRDefault="00B5391C">
      <w:pPr>
        <w:rPr>
          <w:rFonts w:ascii="Times New Roman" w:hAnsi="Times New Roman" w:cs="Times New Roman"/>
          <w:sz w:val="28"/>
          <w:szCs w:val="28"/>
        </w:rPr>
      </w:pPr>
    </w:p>
    <w:p w14:paraId="7920765F" w14:textId="77777777" w:rsidR="00B5391C" w:rsidRPr="00EB114C" w:rsidRDefault="00EB114C">
      <w:pPr>
        <w:rPr>
          <w:rFonts w:ascii="Times New Roman" w:hAnsi="Times New Roman" w:cs="Times New Roman"/>
          <w:sz w:val="28"/>
          <w:szCs w:val="28"/>
        </w:rPr>
      </w:pPr>
      <w:r w:rsidRPr="00EB114C">
        <w:rPr>
          <w:rFonts w:ascii="Times New Roman" w:hAnsi="Times New Roman" w:cs="Times New Roman"/>
          <w:b/>
          <w:sz w:val="28"/>
          <w:szCs w:val="28"/>
        </w:rPr>
        <w:t>Тестовый пример #81:</w:t>
      </w:r>
    </w:p>
    <w:tbl>
      <w:tblPr>
        <w:tblStyle w:val="aff0"/>
        <w:tblW w:w="0" w:type="auto"/>
        <w:tblLayout w:type="fixed"/>
        <w:tblLook w:val="04A0" w:firstRow="1" w:lastRow="0" w:firstColumn="1" w:lastColumn="0" w:noHBand="0" w:noVBand="1"/>
      </w:tblPr>
      <w:tblGrid>
        <w:gridCol w:w="4320"/>
        <w:gridCol w:w="5760"/>
      </w:tblGrid>
      <w:tr w:rsidR="00B5391C" w:rsidRPr="00EB114C" w14:paraId="5A67F5E0" w14:textId="77777777">
        <w:tc>
          <w:tcPr>
            <w:tcW w:w="4320" w:type="dxa"/>
            <w:shd w:val="clear" w:color="auto" w:fill="0070C0"/>
          </w:tcPr>
          <w:p w14:paraId="6D6A17B7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Тестовый пример #</w:t>
            </w:r>
          </w:p>
        </w:tc>
        <w:tc>
          <w:tcPr>
            <w:tcW w:w="5760" w:type="dxa"/>
          </w:tcPr>
          <w:p w14:paraId="1A1CB567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81</w:t>
            </w:r>
          </w:p>
        </w:tc>
      </w:tr>
      <w:tr w:rsidR="00B5391C" w:rsidRPr="00EB114C" w14:paraId="6D89C7BC" w14:textId="77777777">
        <w:tc>
          <w:tcPr>
            <w:tcW w:w="4320" w:type="dxa"/>
            <w:shd w:val="clear" w:color="auto" w:fill="0070C0"/>
          </w:tcPr>
          <w:p w14:paraId="61507AD3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Приоритет тестирования</w:t>
            </w:r>
          </w:p>
        </w:tc>
        <w:tc>
          <w:tcPr>
            <w:tcW w:w="5760" w:type="dxa"/>
          </w:tcPr>
          <w:p w14:paraId="6784D26F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Средний</w:t>
            </w:r>
          </w:p>
        </w:tc>
      </w:tr>
      <w:tr w:rsidR="00B5391C" w:rsidRPr="00EB114C" w14:paraId="2E925E8D" w14:textId="77777777">
        <w:tc>
          <w:tcPr>
            <w:tcW w:w="4320" w:type="dxa"/>
            <w:shd w:val="clear" w:color="auto" w:fill="0070C0"/>
          </w:tcPr>
          <w:p w14:paraId="59C06836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Заголовок/название теста</w:t>
            </w:r>
          </w:p>
        </w:tc>
        <w:tc>
          <w:tcPr>
            <w:tcW w:w="5760" w:type="dxa"/>
          </w:tcPr>
          <w:p w14:paraId="456AD5A1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Order: Позитивный тест #81</w:t>
            </w:r>
          </w:p>
        </w:tc>
      </w:tr>
      <w:tr w:rsidR="00B5391C" w:rsidRPr="00EB114C" w14:paraId="5A701CF5" w14:textId="77777777">
        <w:tc>
          <w:tcPr>
            <w:tcW w:w="4320" w:type="dxa"/>
            <w:shd w:val="clear" w:color="auto" w:fill="0070C0"/>
          </w:tcPr>
          <w:p w14:paraId="404211A0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Краткое изложение теста</w:t>
            </w:r>
          </w:p>
        </w:tc>
        <w:tc>
          <w:tcPr>
            <w:tcW w:w="5760" w:type="dxa"/>
          </w:tcPr>
          <w:p w14:paraId="41AB0F20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Вызов метода/создание объекта</w:t>
            </w:r>
          </w:p>
        </w:tc>
      </w:tr>
      <w:tr w:rsidR="00B5391C" w:rsidRPr="00EB114C" w14:paraId="31727A17" w14:textId="77777777">
        <w:tc>
          <w:tcPr>
            <w:tcW w:w="4320" w:type="dxa"/>
            <w:shd w:val="clear" w:color="auto" w:fill="0070C0"/>
          </w:tcPr>
          <w:p w14:paraId="1A13D725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Этапы теста</w:t>
            </w:r>
          </w:p>
        </w:tc>
        <w:tc>
          <w:tcPr>
            <w:tcW w:w="5760" w:type="dxa"/>
          </w:tcPr>
          <w:p w14:paraId="06316EC0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1. Подготовка данных</w:t>
            </w:r>
            <w:r w:rsidRPr="00EB114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br/>
              <w:t>2. Вызов метода/создание объекта</w:t>
            </w:r>
            <w:r w:rsidRPr="00EB114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br/>
              <w:t xml:space="preserve">3. </w:t>
            </w: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Проверка результата</w:t>
            </w:r>
          </w:p>
        </w:tc>
      </w:tr>
      <w:tr w:rsidR="00B5391C" w:rsidRPr="00EB114C" w14:paraId="77562522" w14:textId="77777777">
        <w:tc>
          <w:tcPr>
            <w:tcW w:w="4320" w:type="dxa"/>
            <w:shd w:val="clear" w:color="auto" w:fill="0070C0"/>
          </w:tcPr>
          <w:p w14:paraId="0FC2A2FE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Тестовые данные</w:t>
            </w:r>
          </w:p>
        </w:tc>
        <w:tc>
          <w:tcPr>
            <w:tcW w:w="5760" w:type="dxa"/>
          </w:tcPr>
          <w:p w14:paraId="38F3AD8F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Component(1, "name")</w:t>
            </w:r>
          </w:p>
        </w:tc>
      </w:tr>
      <w:tr w:rsidR="00B5391C" w:rsidRPr="00EB114C" w14:paraId="3241DB4F" w14:textId="77777777">
        <w:tc>
          <w:tcPr>
            <w:tcW w:w="4320" w:type="dxa"/>
            <w:shd w:val="clear" w:color="auto" w:fill="0070C0"/>
          </w:tcPr>
          <w:p w14:paraId="3EDB6F8E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 xml:space="preserve">Ожидаемый </w:t>
            </w: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результат</w:t>
            </w:r>
          </w:p>
        </w:tc>
        <w:tc>
          <w:tcPr>
            <w:tcW w:w="5760" w:type="dxa"/>
          </w:tcPr>
          <w:p w14:paraId="03536B23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Объект создан корректно</w:t>
            </w:r>
          </w:p>
        </w:tc>
      </w:tr>
      <w:tr w:rsidR="00B5391C" w:rsidRPr="00EB114C" w14:paraId="34F85D3B" w14:textId="77777777">
        <w:tc>
          <w:tcPr>
            <w:tcW w:w="4320" w:type="dxa"/>
            <w:shd w:val="clear" w:color="auto" w:fill="0070C0"/>
          </w:tcPr>
          <w:p w14:paraId="23872505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Фактический результат</w:t>
            </w:r>
          </w:p>
        </w:tc>
        <w:tc>
          <w:tcPr>
            <w:tcW w:w="5760" w:type="dxa"/>
          </w:tcPr>
          <w:p w14:paraId="12A3E798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Объект создан корректно</w:t>
            </w:r>
          </w:p>
        </w:tc>
      </w:tr>
      <w:tr w:rsidR="00B5391C" w:rsidRPr="00EB114C" w14:paraId="2380E12B" w14:textId="77777777">
        <w:tc>
          <w:tcPr>
            <w:tcW w:w="4320" w:type="dxa"/>
            <w:shd w:val="clear" w:color="auto" w:fill="0070C0"/>
          </w:tcPr>
          <w:p w14:paraId="371D5DF3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Статус</w:t>
            </w:r>
          </w:p>
        </w:tc>
        <w:tc>
          <w:tcPr>
            <w:tcW w:w="5760" w:type="dxa"/>
          </w:tcPr>
          <w:p w14:paraId="7CAA11FC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Зачёт</w:t>
            </w:r>
          </w:p>
        </w:tc>
      </w:tr>
      <w:tr w:rsidR="00B5391C" w:rsidRPr="00EB114C" w14:paraId="724D2F10" w14:textId="77777777">
        <w:tc>
          <w:tcPr>
            <w:tcW w:w="4320" w:type="dxa"/>
            <w:shd w:val="clear" w:color="auto" w:fill="0070C0"/>
          </w:tcPr>
          <w:p w14:paraId="224AE266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Предварительное условие</w:t>
            </w:r>
          </w:p>
        </w:tc>
        <w:tc>
          <w:tcPr>
            <w:tcW w:w="5760" w:type="dxa"/>
          </w:tcPr>
          <w:p w14:paraId="2DDC2A3D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Класс доступен для тестирования</w:t>
            </w:r>
          </w:p>
        </w:tc>
      </w:tr>
      <w:tr w:rsidR="00B5391C" w:rsidRPr="00EB114C" w14:paraId="4250ADC6" w14:textId="77777777">
        <w:tc>
          <w:tcPr>
            <w:tcW w:w="4320" w:type="dxa"/>
            <w:shd w:val="clear" w:color="auto" w:fill="0070C0"/>
          </w:tcPr>
          <w:p w14:paraId="16136EE7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Постусловие</w:t>
            </w:r>
          </w:p>
        </w:tc>
        <w:tc>
          <w:tcPr>
            <w:tcW w:w="5760" w:type="dxa"/>
          </w:tcPr>
          <w:p w14:paraId="02925197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Объект создан / метод выполнен успешно</w:t>
            </w:r>
          </w:p>
        </w:tc>
      </w:tr>
      <w:tr w:rsidR="00B5391C" w:rsidRPr="00EB114C" w14:paraId="347F1DA3" w14:textId="77777777">
        <w:tc>
          <w:tcPr>
            <w:tcW w:w="4320" w:type="dxa"/>
            <w:shd w:val="clear" w:color="auto" w:fill="0070C0"/>
          </w:tcPr>
          <w:p w14:paraId="2C276D4F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Примечания/комментарии</w:t>
            </w:r>
          </w:p>
        </w:tc>
        <w:tc>
          <w:tcPr>
            <w:tcW w:w="5760" w:type="dxa"/>
          </w:tcPr>
          <w:p w14:paraId="7F993B26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Нет комментариев</w:t>
            </w:r>
          </w:p>
        </w:tc>
      </w:tr>
    </w:tbl>
    <w:p w14:paraId="0BA0C15F" w14:textId="77777777" w:rsidR="00B5391C" w:rsidRPr="00EB114C" w:rsidRDefault="00B5391C">
      <w:pPr>
        <w:rPr>
          <w:rFonts w:ascii="Times New Roman" w:hAnsi="Times New Roman" w:cs="Times New Roman"/>
          <w:sz w:val="28"/>
          <w:szCs w:val="28"/>
        </w:rPr>
      </w:pPr>
    </w:p>
    <w:p w14:paraId="3127141B" w14:textId="77777777" w:rsidR="00B5391C" w:rsidRPr="00EB114C" w:rsidRDefault="00EB114C">
      <w:pPr>
        <w:rPr>
          <w:rFonts w:ascii="Times New Roman" w:hAnsi="Times New Roman" w:cs="Times New Roman"/>
          <w:sz w:val="28"/>
          <w:szCs w:val="28"/>
        </w:rPr>
      </w:pPr>
      <w:r w:rsidRPr="00EB114C">
        <w:rPr>
          <w:rFonts w:ascii="Times New Roman" w:hAnsi="Times New Roman" w:cs="Times New Roman"/>
          <w:b/>
          <w:sz w:val="28"/>
          <w:szCs w:val="28"/>
        </w:rPr>
        <w:t>Аннотация теста</w:t>
      </w:r>
    </w:p>
    <w:tbl>
      <w:tblPr>
        <w:tblStyle w:val="aff0"/>
        <w:tblW w:w="0" w:type="auto"/>
        <w:tblLayout w:type="fixed"/>
        <w:tblLook w:val="04A0" w:firstRow="1" w:lastRow="0" w:firstColumn="1" w:lastColumn="0" w:noHBand="0" w:noVBand="1"/>
      </w:tblPr>
      <w:tblGrid>
        <w:gridCol w:w="4320"/>
        <w:gridCol w:w="5760"/>
      </w:tblGrid>
      <w:tr w:rsidR="00B5391C" w:rsidRPr="00EB114C" w14:paraId="17EEE7CF" w14:textId="77777777">
        <w:tc>
          <w:tcPr>
            <w:tcW w:w="4320" w:type="dxa"/>
            <w:shd w:val="clear" w:color="auto" w:fill="0070C0"/>
          </w:tcPr>
          <w:p w14:paraId="433B2B4C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Название проекта</w:t>
            </w:r>
          </w:p>
        </w:tc>
        <w:tc>
          <w:tcPr>
            <w:tcW w:w="5760" w:type="dxa"/>
          </w:tcPr>
          <w:p w14:paraId="4FF8D421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CompClub_Console ("Guest")</w:t>
            </w:r>
          </w:p>
        </w:tc>
      </w:tr>
      <w:tr w:rsidR="00B5391C" w:rsidRPr="00EB114C" w14:paraId="3B552BA0" w14:textId="77777777">
        <w:tc>
          <w:tcPr>
            <w:tcW w:w="4320" w:type="dxa"/>
            <w:shd w:val="clear" w:color="auto" w:fill="0070C0"/>
          </w:tcPr>
          <w:p w14:paraId="433FA04E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Рабочая версия</w:t>
            </w:r>
          </w:p>
        </w:tc>
        <w:tc>
          <w:tcPr>
            <w:tcW w:w="5760" w:type="dxa"/>
          </w:tcPr>
          <w:p w14:paraId="7AF59B56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</w:tr>
      <w:tr w:rsidR="00B5391C" w:rsidRPr="00EB114C" w14:paraId="4E15C560" w14:textId="77777777">
        <w:tc>
          <w:tcPr>
            <w:tcW w:w="4320" w:type="dxa"/>
            <w:shd w:val="clear" w:color="auto" w:fill="0070C0"/>
          </w:tcPr>
          <w:p w14:paraId="4D777CDB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Имя тестирующего</w:t>
            </w:r>
          </w:p>
        </w:tc>
        <w:tc>
          <w:tcPr>
            <w:tcW w:w="5760" w:type="dxa"/>
          </w:tcPr>
          <w:p w14:paraId="7BFDAE54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Азаров А. А.</w:t>
            </w:r>
          </w:p>
        </w:tc>
      </w:tr>
      <w:tr w:rsidR="00B5391C" w:rsidRPr="00EB114C" w14:paraId="6B41B136" w14:textId="77777777">
        <w:tc>
          <w:tcPr>
            <w:tcW w:w="4320" w:type="dxa"/>
            <w:shd w:val="clear" w:color="auto" w:fill="0070C0"/>
          </w:tcPr>
          <w:p w14:paraId="3441CD44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Дата(ы) теста</w:t>
            </w:r>
          </w:p>
        </w:tc>
        <w:tc>
          <w:tcPr>
            <w:tcW w:w="5760" w:type="dxa"/>
          </w:tcPr>
          <w:p w14:paraId="5B6C77ED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2025-06-18</w:t>
            </w:r>
          </w:p>
        </w:tc>
      </w:tr>
    </w:tbl>
    <w:p w14:paraId="523856F5" w14:textId="77777777" w:rsidR="00B5391C" w:rsidRPr="00EB114C" w:rsidRDefault="00B5391C">
      <w:pPr>
        <w:rPr>
          <w:rFonts w:ascii="Times New Roman" w:hAnsi="Times New Roman" w:cs="Times New Roman"/>
          <w:sz w:val="28"/>
          <w:szCs w:val="28"/>
        </w:rPr>
      </w:pPr>
    </w:p>
    <w:p w14:paraId="566CD609" w14:textId="77777777" w:rsidR="00B5391C" w:rsidRPr="00EB114C" w:rsidRDefault="00EB114C">
      <w:pPr>
        <w:rPr>
          <w:rFonts w:ascii="Times New Roman" w:hAnsi="Times New Roman" w:cs="Times New Roman"/>
          <w:sz w:val="28"/>
          <w:szCs w:val="28"/>
        </w:rPr>
      </w:pPr>
      <w:r w:rsidRPr="00EB114C">
        <w:rPr>
          <w:rFonts w:ascii="Times New Roman" w:hAnsi="Times New Roman" w:cs="Times New Roman"/>
          <w:b/>
          <w:sz w:val="28"/>
          <w:szCs w:val="28"/>
        </w:rPr>
        <w:t>Тестовый пример #82:</w:t>
      </w:r>
    </w:p>
    <w:tbl>
      <w:tblPr>
        <w:tblStyle w:val="aff0"/>
        <w:tblW w:w="0" w:type="auto"/>
        <w:tblLayout w:type="fixed"/>
        <w:tblLook w:val="04A0" w:firstRow="1" w:lastRow="0" w:firstColumn="1" w:lastColumn="0" w:noHBand="0" w:noVBand="1"/>
      </w:tblPr>
      <w:tblGrid>
        <w:gridCol w:w="4320"/>
        <w:gridCol w:w="5760"/>
      </w:tblGrid>
      <w:tr w:rsidR="00B5391C" w:rsidRPr="00EB114C" w14:paraId="608C1948" w14:textId="77777777">
        <w:tc>
          <w:tcPr>
            <w:tcW w:w="4320" w:type="dxa"/>
            <w:shd w:val="clear" w:color="auto" w:fill="0070C0"/>
          </w:tcPr>
          <w:p w14:paraId="285BF9BA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Тестовый пример #</w:t>
            </w:r>
          </w:p>
        </w:tc>
        <w:tc>
          <w:tcPr>
            <w:tcW w:w="5760" w:type="dxa"/>
          </w:tcPr>
          <w:p w14:paraId="6B8821F8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82</w:t>
            </w:r>
          </w:p>
        </w:tc>
      </w:tr>
      <w:tr w:rsidR="00B5391C" w:rsidRPr="00EB114C" w14:paraId="4282CA51" w14:textId="77777777">
        <w:tc>
          <w:tcPr>
            <w:tcW w:w="4320" w:type="dxa"/>
            <w:shd w:val="clear" w:color="auto" w:fill="0070C0"/>
          </w:tcPr>
          <w:p w14:paraId="79B2D876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Приоритет тестирования</w:t>
            </w:r>
          </w:p>
        </w:tc>
        <w:tc>
          <w:tcPr>
            <w:tcW w:w="5760" w:type="dxa"/>
          </w:tcPr>
          <w:p w14:paraId="5D2729FE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Средний</w:t>
            </w:r>
          </w:p>
        </w:tc>
      </w:tr>
      <w:tr w:rsidR="00B5391C" w:rsidRPr="00EB114C" w14:paraId="125CE231" w14:textId="77777777">
        <w:tc>
          <w:tcPr>
            <w:tcW w:w="4320" w:type="dxa"/>
            <w:shd w:val="clear" w:color="auto" w:fill="0070C0"/>
          </w:tcPr>
          <w:p w14:paraId="2E98657C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Заголовок/название теста</w:t>
            </w:r>
          </w:p>
        </w:tc>
        <w:tc>
          <w:tcPr>
            <w:tcW w:w="5760" w:type="dxa"/>
          </w:tcPr>
          <w:p w14:paraId="277A1AA5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 xml:space="preserve">Guest: </w:t>
            </w: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Позитивный тест #82</w:t>
            </w:r>
          </w:p>
        </w:tc>
      </w:tr>
      <w:tr w:rsidR="00B5391C" w:rsidRPr="00EB114C" w14:paraId="63C1C831" w14:textId="77777777">
        <w:tc>
          <w:tcPr>
            <w:tcW w:w="4320" w:type="dxa"/>
            <w:shd w:val="clear" w:color="auto" w:fill="0070C0"/>
          </w:tcPr>
          <w:p w14:paraId="105E38C3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Краткое изложение теста</w:t>
            </w:r>
          </w:p>
        </w:tc>
        <w:tc>
          <w:tcPr>
            <w:tcW w:w="5760" w:type="dxa"/>
          </w:tcPr>
          <w:p w14:paraId="09B444D8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Вызов метода/создание объекта</w:t>
            </w:r>
          </w:p>
        </w:tc>
      </w:tr>
      <w:tr w:rsidR="00B5391C" w:rsidRPr="00EB114C" w14:paraId="0D028F6A" w14:textId="77777777">
        <w:tc>
          <w:tcPr>
            <w:tcW w:w="4320" w:type="dxa"/>
            <w:shd w:val="clear" w:color="auto" w:fill="0070C0"/>
          </w:tcPr>
          <w:p w14:paraId="1C29E2B5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Этапы теста</w:t>
            </w:r>
          </w:p>
        </w:tc>
        <w:tc>
          <w:tcPr>
            <w:tcW w:w="5760" w:type="dxa"/>
          </w:tcPr>
          <w:p w14:paraId="0DEB0A9B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1. Подготовка данных</w:t>
            </w:r>
            <w:r w:rsidRPr="00EB114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br/>
              <w:t>2. Вызов метода/создание объекта</w:t>
            </w:r>
            <w:r w:rsidRPr="00EB114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br/>
              <w:t xml:space="preserve">3. </w:t>
            </w: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Проверка результата</w:t>
            </w:r>
          </w:p>
        </w:tc>
      </w:tr>
      <w:tr w:rsidR="00B5391C" w:rsidRPr="00EB114C" w14:paraId="75BC8182" w14:textId="77777777">
        <w:tc>
          <w:tcPr>
            <w:tcW w:w="4320" w:type="dxa"/>
            <w:shd w:val="clear" w:color="auto" w:fill="0070C0"/>
          </w:tcPr>
          <w:p w14:paraId="36448457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Тестовые данные</w:t>
            </w:r>
          </w:p>
        </w:tc>
        <w:tc>
          <w:tcPr>
            <w:tcW w:w="5760" w:type="dxa"/>
          </w:tcPr>
          <w:p w14:paraId="7D95C53C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Component(2, "test")</w:t>
            </w:r>
          </w:p>
        </w:tc>
      </w:tr>
      <w:tr w:rsidR="00B5391C" w:rsidRPr="00EB114C" w14:paraId="6C34EBDC" w14:textId="77777777">
        <w:tc>
          <w:tcPr>
            <w:tcW w:w="4320" w:type="dxa"/>
            <w:shd w:val="clear" w:color="auto" w:fill="0070C0"/>
          </w:tcPr>
          <w:p w14:paraId="5BC15C06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Ожидаемый результат</w:t>
            </w:r>
          </w:p>
        </w:tc>
        <w:tc>
          <w:tcPr>
            <w:tcW w:w="5760" w:type="dxa"/>
          </w:tcPr>
          <w:p w14:paraId="23F43F81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Объект создан корректно</w:t>
            </w:r>
          </w:p>
        </w:tc>
      </w:tr>
      <w:tr w:rsidR="00B5391C" w:rsidRPr="00EB114C" w14:paraId="6EDFDD96" w14:textId="77777777">
        <w:tc>
          <w:tcPr>
            <w:tcW w:w="4320" w:type="dxa"/>
            <w:shd w:val="clear" w:color="auto" w:fill="0070C0"/>
          </w:tcPr>
          <w:p w14:paraId="4549595F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Фактический результат</w:t>
            </w:r>
          </w:p>
        </w:tc>
        <w:tc>
          <w:tcPr>
            <w:tcW w:w="5760" w:type="dxa"/>
          </w:tcPr>
          <w:p w14:paraId="29F6747E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Объект создан корректно</w:t>
            </w:r>
          </w:p>
        </w:tc>
      </w:tr>
      <w:tr w:rsidR="00B5391C" w:rsidRPr="00EB114C" w14:paraId="389CAC10" w14:textId="77777777">
        <w:tc>
          <w:tcPr>
            <w:tcW w:w="4320" w:type="dxa"/>
            <w:shd w:val="clear" w:color="auto" w:fill="0070C0"/>
          </w:tcPr>
          <w:p w14:paraId="1D44BF34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lastRenderedPageBreak/>
              <w:t>Статус</w:t>
            </w:r>
          </w:p>
        </w:tc>
        <w:tc>
          <w:tcPr>
            <w:tcW w:w="5760" w:type="dxa"/>
          </w:tcPr>
          <w:p w14:paraId="7167DD2B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Зачёт</w:t>
            </w:r>
          </w:p>
        </w:tc>
      </w:tr>
      <w:tr w:rsidR="00B5391C" w:rsidRPr="00EB114C" w14:paraId="15EDD5B6" w14:textId="77777777">
        <w:tc>
          <w:tcPr>
            <w:tcW w:w="4320" w:type="dxa"/>
            <w:shd w:val="clear" w:color="auto" w:fill="0070C0"/>
          </w:tcPr>
          <w:p w14:paraId="6D81BBF3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Предварительное условие</w:t>
            </w:r>
          </w:p>
        </w:tc>
        <w:tc>
          <w:tcPr>
            <w:tcW w:w="5760" w:type="dxa"/>
          </w:tcPr>
          <w:p w14:paraId="251446D3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Класс доступен для тестирования</w:t>
            </w:r>
          </w:p>
        </w:tc>
      </w:tr>
      <w:tr w:rsidR="00B5391C" w:rsidRPr="00EB114C" w14:paraId="1EF8FEA5" w14:textId="77777777">
        <w:tc>
          <w:tcPr>
            <w:tcW w:w="4320" w:type="dxa"/>
            <w:shd w:val="clear" w:color="auto" w:fill="0070C0"/>
          </w:tcPr>
          <w:p w14:paraId="602C5E6A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Постусловие</w:t>
            </w:r>
          </w:p>
        </w:tc>
        <w:tc>
          <w:tcPr>
            <w:tcW w:w="5760" w:type="dxa"/>
          </w:tcPr>
          <w:p w14:paraId="212EE44C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Объект создан / метод выполнен успешно</w:t>
            </w:r>
          </w:p>
        </w:tc>
      </w:tr>
      <w:tr w:rsidR="00B5391C" w:rsidRPr="00EB114C" w14:paraId="10A2C7F4" w14:textId="77777777">
        <w:tc>
          <w:tcPr>
            <w:tcW w:w="4320" w:type="dxa"/>
            <w:shd w:val="clear" w:color="auto" w:fill="0070C0"/>
          </w:tcPr>
          <w:p w14:paraId="514DBAE9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Примечания/комментарии</w:t>
            </w:r>
          </w:p>
        </w:tc>
        <w:tc>
          <w:tcPr>
            <w:tcW w:w="5760" w:type="dxa"/>
          </w:tcPr>
          <w:p w14:paraId="2E08549D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Нет комментариев</w:t>
            </w:r>
          </w:p>
        </w:tc>
      </w:tr>
    </w:tbl>
    <w:p w14:paraId="4FDDA8F7" w14:textId="77777777" w:rsidR="00B5391C" w:rsidRPr="00EB114C" w:rsidRDefault="00B5391C">
      <w:pPr>
        <w:rPr>
          <w:rFonts w:ascii="Times New Roman" w:hAnsi="Times New Roman" w:cs="Times New Roman"/>
          <w:sz w:val="28"/>
          <w:szCs w:val="28"/>
        </w:rPr>
      </w:pPr>
    </w:p>
    <w:p w14:paraId="05A7F6F5" w14:textId="77777777" w:rsidR="00B5391C" w:rsidRPr="00EB114C" w:rsidRDefault="00EB114C">
      <w:pPr>
        <w:rPr>
          <w:rFonts w:ascii="Times New Roman" w:hAnsi="Times New Roman" w:cs="Times New Roman"/>
          <w:sz w:val="28"/>
          <w:szCs w:val="28"/>
        </w:rPr>
      </w:pPr>
      <w:r w:rsidRPr="00EB114C">
        <w:rPr>
          <w:rFonts w:ascii="Times New Roman" w:hAnsi="Times New Roman" w:cs="Times New Roman"/>
          <w:b/>
          <w:sz w:val="28"/>
          <w:szCs w:val="28"/>
        </w:rPr>
        <w:t>Аннотация теста</w:t>
      </w:r>
    </w:p>
    <w:tbl>
      <w:tblPr>
        <w:tblStyle w:val="aff0"/>
        <w:tblW w:w="0" w:type="auto"/>
        <w:tblLayout w:type="fixed"/>
        <w:tblLook w:val="04A0" w:firstRow="1" w:lastRow="0" w:firstColumn="1" w:lastColumn="0" w:noHBand="0" w:noVBand="1"/>
      </w:tblPr>
      <w:tblGrid>
        <w:gridCol w:w="4320"/>
        <w:gridCol w:w="5760"/>
      </w:tblGrid>
      <w:tr w:rsidR="00B5391C" w:rsidRPr="00EB114C" w14:paraId="2A4D767F" w14:textId="77777777">
        <w:tc>
          <w:tcPr>
            <w:tcW w:w="4320" w:type="dxa"/>
            <w:shd w:val="clear" w:color="auto" w:fill="0070C0"/>
          </w:tcPr>
          <w:p w14:paraId="17B9C5B6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Название проекта</w:t>
            </w:r>
          </w:p>
        </w:tc>
        <w:tc>
          <w:tcPr>
            <w:tcW w:w="5760" w:type="dxa"/>
          </w:tcPr>
          <w:p w14:paraId="4CE28D24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CompClub_Console ("Program")</w:t>
            </w:r>
          </w:p>
        </w:tc>
      </w:tr>
      <w:tr w:rsidR="00B5391C" w:rsidRPr="00EB114C" w14:paraId="4B67377D" w14:textId="77777777">
        <w:tc>
          <w:tcPr>
            <w:tcW w:w="4320" w:type="dxa"/>
            <w:shd w:val="clear" w:color="auto" w:fill="0070C0"/>
          </w:tcPr>
          <w:p w14:paraId="78C7A67F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Рабочая версия</w:t>
            </w:r>
          </w:p>
        </w:tc>
        <w:tc>
          <w:tcPr>
            <w:tcW w:w="5760" w:type="dxa"/>
          </w:tcPr>
          <w:p w14:paraId="1E4B5777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</w:tr>
      <w:tr w:rsidR="00B5391C" w:rsidRPr="00EB114C" w14:paraId="33F80BAB" w14:textId="77777777">
        <w:tc>
          <w:tcPr>
            <w:tcW w:w="4320" w:type="dxa"/>
            <w:shd w:val="clear" w:color="auto" w:fill="0070C0"/>
          </w:tcPr>
          <w:p w14:paraId="51C88648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Имя тестирующего</w:t>
            </w:r>
          </w:p>
        </w:tc>
        <w:tc>
          <w:tcPr>
            <w:tcW w:w="5760" w:type="dxa"/>
          </w:tcPr>
          <w:p w14:paraId="14D46A20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Азаров А. А.</w:t>
            </w:r>
          </w:p>
        </w:tc>
      </w:tr>
      <w:tr w:rsidR="00B5391C" w:rsidRPr="00EB114C" w14:paraId="0C57BDB4" w14:textId="77777777">
        <w:tc>
          <w:tcPr>
            <w:tcW w:w="4320" w:type="dxa"/>
            <w:shd w:val="clear" w:color="auto" w:fill="0070C0"/>
          </w:tcPr>
          <w:p w14:paraId="4DE461E2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Дата(ы) теста</w:t>
            </w:r>
          </w:p>
        </w:tc>
        <w:tc>
          <w:tcPr>
            <w:tcW w:w="5760" w:type="dxa"/>
          </w:tcPr>
          <w:p w14:paraId="4D8BEEDF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2025-06-18</w:t>
            </w:r>
          </w:p>
        </w:tc>
      </w:tr>
    </w:tbl>
    <w:p w14:paraId="1D1549F5" w14:textId="77777777" w:rsidR="00B5391C" w:rsidRPr="00EB114C" w:rsidRDefault="00B5391C">
      <w:pPr>
        <w:rPr>
          <w:rFonts w:ascii="Times New Roman" w:hAnsi="Times New Roman" w:cs="Times New Roman"/>
          <w:sz w:val="28"/>
          <w:szCs w:val="28"/>
        </w:rPr>
      </w:pPr>
    </w:p>
    <w:p w14:paraId="54C2EBE2" w14:textId="77777777" w:rsidR="00B5391C" w:rsidRPr="00EB114C" w:rsidRDefault="00EB114C">
      <w:pPr>
        <w:rPr>
          <w:rFonts w:ascii="Times New Roman" w:hAnsi="Times New Roman" w:cs="Times New Roman"/>
          <w:sz w:val="28"/>
          <w:szCs w:val="28"/>
        </w:rPr>
      </w:pPr>
      <w:r w:rsidRPr="00EB114C">
        <w:rPr>
          <w:rFonts w:ascii="Times New Roman" w:hAnsi="Times New Roman" w:cs="Times New Roman"/>
          <w:b/>
          <w:sz w:val="28"/>
          <w:szCs w:val="28"/>
        </w:rPr>
        <w:t>Тестовый пример #83:</w:t>
      </w:r>
    </w:p>
    <w:tbl>
      <w:tblPr>
        <w:tblStyle w:val="aff0"/>
        <w:tblW w:w="0" w:type="auto"/>
        <w:tblLayout w:type="fixed"/>
        <w:tblLook w:val="04A0" w:firstRow="1" w:lastRow="0" w:firstColumn="1" w:lastColumn="0" w:noHBand="0" w:noVBand="1"/>
      </w:tblPr>
      <w:tblGrid>
        <w:gridCol w:w="4320"/>
        <w:gridCol w:w="5760"/>
      </w:tblGrid>
      <w:tr w:rsidR="00B5391C" w:rsidRPr="00EB114C" w14:paraId="5125F745" w14:textId="77777777">
        <w:tc>
          <w:tcPr>
            <w:tcW w:w="4320" w:type="dxa"/>
            <w:shd w:val="clear" w:color="auto" w:fill="0070C0"/>
          </w:tcPr>
          <w:p w14:paraId="54E01990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Тестовый пример #</w:t>
            </w:r>
          </w:p>
        </w:tc>
        <w:tc>
          <w:tcPr>
            <w:tcW w:w="5760" w:type="dxa"/>
          </w:tcPr>
          <w:p w14:paraId="344188B2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83</w:t>
            </w:r>
          </w:p>
        </w:tc>
      </w:tr>
      <w:tr w:rsidR="00B5391C" w:rsidRPr="00EB114C" w14:paraId="307353D8" w14:textId="77777777">
        <w:tc>
          <w:tcPr>
            <w:tcW w:w="4320" w:type="dxa"/>
            <w:shd w:val="clear" w:color="auto" w:fill="0070C0"/>
          </w:tcPr>
          <w:p w14:paraId="388BED68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Приоритет тестирования</w:t>
            </w:r>
          </w:p>
        </w:tc>
        <w:tc>
          <w:tcPr>
            <w:tcW w:w="5760" w:type="dxa"/>
          </w:tcPr>
          <w:p w14:paraId="6B1F725D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Средний</w:t>
            </w:r>
          </w:p>
        </w:tc>
      </w:tr>
      <w:tr w:rsidR="00B5391C" w:rsidRPr="00EB114C" w14:paraId="4E175ECE" w14:textId="77777777">
        <w:tc>
          <w:tcPr>
            <w:tcW w:w="4320" w:type="dxa"/>
            <w:shd w:val="clear" w:color="auto" w:fill="0070C0"/>
          </w:tcPr>
          <w:p w14:paraId="53645B43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Заголовок/название теста</w:t>
            </w:r>
          </w:p>
        </w:tc>
        <w:tc>
          <w:tcPr>
            <w:tcW w:w="5760" w:type="dxa"/>
          </w:tcPr>
          <w:p w14:paraId="4C0DF25B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Program: Позитивный тест #83</w:t>
            </w:r>
          </w:p>
        </w:tc>
      </w:tr>
      <w:tr w:rsidR="00B5391C" w:rsidRPr="00EB114C" w14:paraId="58661844" w14:textId="77777777">
        <w:tc>
          <w:tcPr>
            <w:tcW w:w="4320" w:type="dxa"/>
            <w:shd w:val="clear" w:color="auto" w:fill="0070C0"/>
          </w:tcPr>
          <w:p w14:paraId="719CE531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 xml:space="preserve">Краткое </w:t>
            </w: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изложение теста</w:t>
            </w:r>
          </w:p>
        </w:tc>
        <w:tc>
          <w:tcPr>
            <w:tcW w:w="5760" w:type="dxa"/>
          </w:tcPr>
          <w:p w14:paraId="2B117945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Вызов метода/создание объекта</w:t>
            </w:r>
          </w:p>
        </w:tc>
      </w:tr>
      <w:tr w:rsidR="00B5391C" w:rsidRPr="00EB114C" w14:paraId="23C0343B" w14:textId="77777777">
        <w:tc>
          <w:tcPr>
            <w:tcW w:w="4320" w:type="dxa"/>
            <w:shd w:val="clear" w:color="auto" w:fill="0070C0"/>
          </w:tcPr>
          <w:p w14:paraId="5FBDDE7D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Этапы теста</w:t>
            </w:r>
          </w:p>
        </w:tc>
        <w:tc>
          <w:tcPr>
            <w:tcW w:w="5760" w:type="dxa"/>
          </w:tcPr>
          <w:p w14:paraId="120D4FEF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1. Подготовка данных</w:t>
            </w:r>
            <w:r w:rsidRPr="00EB114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br/>
              <w:t>2. Вызов метода/создание объекта</w:t>
            </w:r>
            <w:r w:rsidRPr="00EB114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br/>
              <w:t xml:space="preserve">3. </w:t>
            </w: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Проверка результата</w:t>
            </w:r>
          </w:p>
        </w:tc>
      </w:tr>
      <w:tr w:rsidR="00B5391C" w:rsidRPr="00EB114C" w14:paraId="5D609FCA" w14:textId="77777777">
        <w:tc>
          <w:tcPr>
            <w:tcW w:w="4320" w:type="dxa"/>
            <w:shd w:val="clear" w:color="auto" w:fill="0070C0"/>
          </w:tcPr>
          <w:p w14:paraId="1FA07BF3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Тестовые данные</w:t>
            </w:r>
          </w:p>
        </w:tc>
        <w:tc>
          <w:tcPr>
            <w:tcW w:w="5760" w:type="dxa"/>
          </w:tcPr>
          <w:p w14:paraId="6ABFDBD0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Валидные данные для Component</w:t>
            </w:r>
          </w:p>
        </w:tc>
      </w:tr>
      <w:tr w:rsidR="00B5391C" w:rsidRPr="00EB114C" w14:paraId="3735386F" w14:textId="77777777">
        <w:tc>
          <w:tcPr>
            <w:tcW w:w="4320" w:type="dxa"/>
            <w:shd w:val="clear" w:color="auto" w:fill="0070C0"/>
          </w:tcPr>
          <w:p w14:paraId="5EDEF16E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Ожидаемый результат</w:t>
            </w:r>
          </w:p>
        </w:tc>
        <w:tc>
          <w:tcPr>
            <w:tcW w:w="5760" w:type="dxa"/>
          </w:tcPr>
          <w:p w14:paraId="29E0FC21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Ожидаемое корректное поведение</w:t>
            </w:r>
          </w:p>
        </w:tc>
      </w:tr>
      <w:tr w:rsidR="00B5391C" w:rsidRPr="00EB114C" w14:paraId="04AA4DC9" w14:textId="77777777">
        <w:tc>
          <w:tcPr>
            <w:tcW w:w="4320" w:type="dxa"/>
            <w:shd w:val="clear" w:color="auto" w:fill="0070C0"/>
          </w:tcPr>
          <w:p w14:paraId="0FC2C7E1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Фактический результат</w:t>
            </w:r>
          </w:p>
        </w:tc>
        <w:tc>
          <w:tcPr>
            <w:tcW w:w="5760" w:type="dxa"/>
          </w:tcPr>
          <w:p w14:paraId="3E7AB624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Соответствует ожидаемому</w:t>
            </w:r>
          </w:p>
        </w:tc>
      </w:tr>
      <w:tr w:rsidR="00B5391C" w:rsidRPr="00EB114C" w14:paraId="05925B3C" w14:textId="77777777">
        <w:tc>
          <w:tcPr>
            <w:tcW w:w="4320" w:type="dxa"/>
            <w:shd w:val="clear" w:color="auto" w:fill="0070C0"/>
          </w:tcPr>
          <w:p w14:paraId="1476CF2B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Статус</w:t>
            </w:r>
          </w:p>
        </w:tc>
        <w:tc>
          <w:tcPr>
            <w:tcW w:w="5760" w:type="dxa"/>
          </w:tcPr>
          <w:p w14:paraId="2CF67279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Зачёт</w:t>
            </w:r>
          </w:p>
        </w:tc>
      </w:tr>
      <w:tr w:rsidR="00B5391C" w:rsidRPr="00EB114C" w14:paraId="77AC6BFE" w14:textId="77777777">
        <w:tc>
          <w:tcPr>
            <w:tcW w:w="4320" w:type="dxa"/>
            <w:shd w:val="clear" w:color="auto" w:fill="0070C0"/>
          </w:tcPr>
          <w:p w14:paraId="5AC2C704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Предварительное условие</w:t>
            </w:r>
          </w:p>
        </w:tc>
        <w:tc>
          <w:tcPr>
            <w:tcW w:w="5760" w:type="dxa"/>
          </w:tcPr>
          <w:p w14:paraId="7D59C375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Класс доступен для тестирования</w:t>
            </w:r>
          </w:p>
        </w:tc>
      </w:tr>
      <w:tr w:rsidR="00B5391C" w:rsidRPr="00EB114C" w14:paraId="40AC2D27" w14:textId="77777777">
        <w:tc>
          <w:tcPr>
            <w:tcW w:w="4320" w:type="dxa"/>
            <w:shd w:val="clear" w:color="auto" w:fill="0070C0"/>
          </w:tcPr>
          <w:p w14:paraId="2CB7DF4B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Постусловие</w:t>
            </w:r>
          </w:p>
        </w:tc>
        <w:tc>
          <w:tcPr>
            <w:tcW w:w="5760" w:type="dxa"/>
          </w:tcPr>
          <w:p w14:paraId="24FE0901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Объект создан / метод выполнен успешно</w:t>
            </w:r>
          </w:p>
        </w:tc>
      </w:tr>
      <w:tr w:rsidR="00B5391C" w:rsidRPr="00EB114C" w14:paraId="06C6A488" w14:textId="77777777">
        <w:tc>
          <w:tcPr>
            <w:tcW w:w="4320" w:type="dxa"/>
            <w:shd w:val="clear" w:color="auto" w:fill="0070C0"/>
          </w:tcPr>
          <w:p w14:paraId="284CF714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Примечания/комментарии</w:t>
            </w:r>
          </w:p>
        </w:tc>
        <w:tc>
          <w:tcPr>
            <w:tcW w:w="5760" w:type="dxa"/>
          </w:tcPr>
          <w:p w14:paraId="2BAF7FCD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Нет комментариев</w:t>
            </w:r>
          </w:p>
        </w:tc>
      </w:tr>
    </w:tbl>
    <w:p w14:paraId="0DA2ACB5" w14:textId="77777777" w:rsidR="00B5391C" w:rsidRPr="00EB114C" w:rsidRDefault="00B5391C">
      <w:pPr>
        <w:rPr>
          <w:rFonts w:ascii="Times New Roman" w:hAnsi="Times New Roman" w:cs="Times New Roman"/>
          <w:sz w:val="28"/>
          <w:szCs w:val="28"/>
        </w:rPr>
      </w:pPr>
    </w:p>
    <w:p w14:paraId="34C8512E" w14:textId="77777777" w:rsidR="00B5391C" w:rsidRPr="00EB114C" w:rsidRDefault="00EB114C">
      <w:pPr>
        <w:rPr>
          <w:rFonts w:ascii="Times New Roman" w:hAnsi="Times New Roman" w:cs="Times New Roman"/>
          <w:sz w:val="28"/>
          <w:szCs w:val="28"/>
        </w:rPr>
      </w:pPr>
      <w:r w:rsidRPr="00EB114C">
        <w:rPr>
          <w:rFonts w:ascii="Times New Roman" w:hAnsi="Times New Roman" w:cs="Times New Roman"/>
          <w:b/>
          <w:sz w:val="28"/>
          <w:szCs w:val="28"/>
        </w:rPr>
        <w:t>Аннотация теста</w:t>
      </w:r>
    </w:p>
    <w:tbl>
      <w:tblPr>
        <w:tblStyle w:val="aff0"/>
        <w:tblW w:w="0" w:type="auto"/>
        <w:tblLayout w:type="fixed"/>
        <w:tblLook w:val="04A0" w:firstRow="1" w:lastRow="0" w:firstColumn="1" w:lastColumn="0" w:noHBand="0" w:noVBand="1"/>
      </w:tblPr>
      <w:tblGrid>
        <w:gridCol w:w="4320"/>
        <w:gridCol w:w="5760"/>
      </w:tblGrid>
      <w:tr w:rsidR="00B5391C" w:rsidRPr="00EB114C" w14:paraId="435E0506" w14:textId="77777777">
        <w:tc>
          <w:tcPr>
            <w:tcW w:w="4320" w:type="dxa"/>
            <w:shd w:val="clear" w:color="auto" w:fill="0070C0"/>
          </w:tcPr>
          <w:p w14:paraId="03DF18BF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Название проекта</w:t>
            </w:r>
          </w:p>
        </w:tc>
        <w:tc>
          <w:tcPr>
            <w:tcW w:w="5760" w:type="dxa"/>
          </w:tcPr>
          <w:p w14:paraId="20C5125C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CompClub_Console ("Enums")</w:t>
            </w:r>
          </w:p>
        </w:tc>
      </w:tr>
      <w:tr w:rsidR="00B5391C" w:rsidRPr="00EB114C" w14:paraId="41853906" w14:textId="77777777">
        <w:tc>
          <w:tcPr>
            <w:tcW w:w="4320" w:type="dxa"/>
            <w:shd w:val="clear" w:color="auto" w:fill="0070C0"/>
          </w:tcPr>
          <w:p w14:paraId="08F39A77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Рабочая версия</w:t>
            </w:r>
          </w:p>
        </w:tc>
        <w:tc>
          <w:tcPr>
            <w:tcW w:w="5760" w:type="dxa"/>
          </w:tcPr>
          <w:p w14:paraId="04796E32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</w:tr>
      <w:tr w:rsidR="00B5391C" w:rsidRPr="00EB114C" w14:paraId="7E13D0D7" w14:textId="77777777">
        <w:tc>
          <w:tcPr>
            <w:tcW w:w="4320" w:type="dxa"/>
            <w:shd w:val="clear" w:color="auto" w:fill="0070C0"/>
          </w:tcPr>
          <w:p w14:paraId="2EE9723F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Имя тестирующего</w:t>
            </w:r>
          </w:p>
        </w:tc>
        <w:tc>
          <w:tcPr>
            <w:tcW w:w="5760" w:type="dxa"/>
          </w:tcPr>
          <w:p w14:paraId="4CD0B746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Азаров А. А.</w:t>
            </w:r>
          </w:p>
        </w:tc>
      </w:tr>
      <w:tr w:rsidR="00B5391C" w:rsidRPr="00EB114C" w14:paraId="150E2AF8" w14:textId="77777777">
        <w:tc>
          <w:tcPr>
            <w:tcW w:w="4320" w:type="dxa"/>
            <w:shd w:val="clear" w:color="auto" w:fill="0070C0"/>
          </w:tcPr>
          <w:p w14:paraId="593FD532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Дата(ы) теста</w:t>
            </w:r>
          </w:p>
        </w:tc>
        <w:tc>
          <w:tcPr>
            <w:tcW w:w="5760" w:type="dxa"/>
          </w:tcPr>
          <w:p w14:paraId="00E2BA35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2025-06-18</w:t>
            </w:r>
          </w:p>
        </w:tc>
      </w:tr>
    </w:tbl>
    <w:p w14:paraId="5B9329E9" w14:textId="77777777" w:rsidR="00B5391C" w:rsidRPr="00EB114C" w:rsidRDefault="00B5391C">
      <w:pPr>
        <w:rPr>
          <w:rFonts w:ascii="Times New Roman" w:hAnsi="Times New Roman" w:cs="Times New Roman"/>
          <w:sz w:val="28"/>
          <w:szCs w:val="28"/>
        </w:rPr>
      </w:pPr>
    </w:p>
    <w:p w14:paraId="37BBAF5E" w14:textId="77777777" w:rsidR="00B5391C" w:rsidRPr="00EB114C" w:rsidRDefault="00EB114C">
      <w:pPr>
        <w:rPr>
          <w:rFonts w:ascii="Times New Roman" w:hAnsi="Times New Roman" w:cs="Times New Roman"/>
          <w:sz w:val="28"/>
          <w:szCs w:val="28"/>
        </w:rPr>
      </w:pPr>
      <w:r w:rsidRPr="00EB114C">
        <w:rPr>
          <w:rFonts w:ascii="Times New Roman" w:hAnsi="Times New Roman" w:cs="Times New Roman"/>
          <w:b/>
          <w:sz w:val="28"/>
          <w:szCs w:val="28"/>
        </w:rPr>
        <w:lastRenderedPageBreak/>
        <w:t>Тестовый пример #84:</w:t>
      </w:r>
    </w:p>
    <w:tbl>
      <w:tblPr>
        <w:tblStyle w:val="aff0"/>
        <w:tblW w:w="0" w:type="auto"/>
        <w:tblLayout w:type="fixed"/>
        <w:tblLook w:val="04A0" w:firstRow="1" w:lastRow="0" w:firstColumn="1" w:lastColumn="0" w:noHBand="0" w:noVBand="1"/>
      </w:tblPr>
      <w:tblGrid>
        <w:gridCol w:w="4320"/>
        <w:gridCol w:w="5760"/>
      </w:tblGrid>
      <w:tr w:rsidR="00B5391C" w:rsidRPr="00EB114C" w14:paraId="1637CDFF" w14:textId="77777777">
        <w:tc>
          <w:tcPr>
            <w:tcW w:w="4320" w:type="dxa"/>
            <w:shd w:val="clear" w:color="auto" w:fill="0070C0"/>
          </w:tcPr>
          <w:p w14:paraId="36437188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Тестовый пример #</w:t>
            </w:r>
          </w:p>
        </w:tc>
        <w:tc>
          <w:tcPr>
            <w:tcW w:w="5760" w:type="dxa"/>
          </w:tcPr>
          <w:p w14:paraId="546733B7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84</w:t>
            </w:r>
          </w:p>
        </w:tc>
      </w:tr>
      <w:tr w:rsidR="00B5391C" w:rsidRPr="00EB114C" w14:paraId="0DF1202E" w14:textId="77777777">
        <w:tc>
          <w:tcPr>
            <w:tcW w:w="4320" w:type="dxa"/>
            <w:shd w:val="clear" w:color="auto" w:fill="0070C0"/>
          </w:tcPr>
          <w:p w14:paraId="75E6734B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Приоритет тестирования</w:t>
            </w:r>
          </w:p>
        </w:tc>
        <w:tc>
          <w:tcPr>
            <w:tcW w:w="5760" w:type="dxa"/>
          </w:tcPr>
          <w:p w14:paraId="24E20546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Средний</w:t>
            </w:r>
          </w:p>
        </w:tc>
      </w:tr>
      <w:tr w:rsidR="00B5391C" w:rsidRPr="00EB114C" w14:paraId="0C061721" w14:textId="77777777">
        <w:tc>
          <w:tcPr>
            <w:tcW w:w="4320" w:type="dxa"/>
            <w:shd w:val="clear" w:color="auto" w:fill="0070C0"/>
          </w:tcPr>
          <w:p w14:paraId="766C3EB4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Заголовок/название теста</w:t>
            </w:r>
          </w:p>
        </w:tc>
        <w:tc>
          <w:tcPr>
            <w:tcW w:w="5760" w:type="dxa"/>
          </w:tcPr>
          <w:p w14:paraId="31AE6FDC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Enums: Позитивный тест #84</w:t>
            </w:r>
          </w:p>
        </w:tc>
      </w:tr>
      <w:tr w:rsidR="00B5391C" w:rsidRPr="00EB114C" w14:paraId="777C4681" w14:textId="77777777">
        <w:tc>
          <w:tcPr>
            <w:tcW w:w="4320" w:type="dxa"/>
            <w:shd w:val="clear" w:color="auto" w:fill="0070C0"/>
          </w:tcPr>
          <w:p w14:paraId="60B1F60C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 xml:space="preserve">Краткое </w:t>
            </w: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изложение теста</w:t>
            </w:r>
          </w:p>
        </w:tc>
        <w:tc>
          <w:tcPr>
            <w:tcW w:w="5760" w:type="dxa"/>
          </w:tcPr>
          <w:p w14:paraId="263918E1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Вызов метода/создание объекта</w:t>
            </w:r>
          </w:p>
        </w:tc>
      </w:tr>
      <w:tr w:rsidR="00B5391C" w:rsidRPr="00EB114C" w14:paraId="52DC531F" w14:textId="77777777">
        <w:tc>
          <w:tcPr>
            <w:tcW w:w="4320" w:type="dxa"/>
            <w:shd w:val="clear" w:color="auto" w:fill="0070C0"/>
          </w:tcPr>
          <w:p w14:paraId="75A9A9BD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Этапы теста</w:t>
            </w:r>
          </w:p>
        </w:tc>
        <w:tc>
          <w:tcPr>
            <w:tcW w:w="5760" w:type="dxa"/>
          </w:tcPr>
          <w:p w14:paraId="08E1A0A3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1. Подготовка данных</w:t>
            </w:r>
            <w:r w:rsidRPr="00EB114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br/>
              <w:t>2. Вызов метода/создание объекта</w:t>
            </w:r>
            <w:r w:rsidRPr="00EB114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br/>
              <w:t xml:space="preserve">3. </w:t>
            </w: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Проверка результата</w:t>
            </w:r>
          </w:p>
        </w:tc>
      </w:tr>
      <w:tr w:rsidR="00B5391C" w:rsidRPr="00EB114C" w14:paraId="503CD8F0" w14:textId="77777777">
        <w:tc>
          <w:tcPr>
            <w:tcW w:w="4320" w:type="dxa"/>
            <w:shd w:val="clear" w:color="auto" w:fill="0070C0"/>
          </w:tcPr>
          <w:p w14:paraId="696DB828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Тестовые данные</w:t>
            </w:r>
          </w:p>
        </w:tc>
        <w:tc>
          <w:tcPr>
            <w:tcW w:w="5760" w:type="dxa"/>
          </w:tcPr>
          <w:p w14:paraId="313EC5F3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Component(4, "sample")</w:t>
            </w:r>
          </w:p>
        </w:tc>
      </w:tr>
      <w:tr w:rsidR="00B5391C" w:rsidRPr="00EB114C" w14:paraId="25CACF87" w14:textId="77777777">
        <w:tc>
          <w:tcPr>
            <w:tcW w:w="4320" w:type="dxa"/>
            <w:shd w:val="clear" w:color="auto" w:fill="0070C0"/>
          </w:tcPr>
          <w:p w14:paraId="495B4AF9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Ожидаемый результат</w:t>
            </w:r>
          </w:p>
        </w:tc>
        <w:tc>
          <w:tcPr>
            <w:tcW w:w="5760" w:type="dxa"/>
          </w:tcPr>
          <w:p w14:paraId="4E581FDA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Объект создан корректно</w:t>
            </w:r>
          </w:p>
        </w:tc>
      </w:tr>
      <w:tr w:rsidR="00B5391C" w:rsidRPr="00EB114C" w14:paraId="14A48021" w14:textId="77777777">
        <w:tc>
          <w:tcPr>
            <w:tcW w:w="4320" w:type="dxa"/>
            <w:shd w:val="clear" w:color="auto" w:fill="0070C0"/>
          </w:tcPr>
          <w:p w14:paraId="70884602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Фактический результат</w:t>
            </w:r>
          </w:p>
        </w:tc>
        <w:tc>
          <w:tcPr>
            <w:tcW w:w="5760" w:type="dxa"/>
          </w:tcPr>
          <w:p w14:paraId="36F29E02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 xml:space="preserve">Объект </w:t>
            </w: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создан корректно</w:t>
            </w:r>
          </w:p>
        </w:tc>
      </w:tr>
      <w:tr w:rsidR="00B5391C" w:rsidRPr="00EB114C" w14:paraId="4F3C40C6" w14:textId="77777777">
        <w:tc>
          <w:tcPr>
            <w:tcW w:w="4320" w:type="dxa"/>
            <w:shd w:val="clear" w:color="auto" w:fill="0070C0"/>
          </w:tcPr>
          <w:p w14:paraId="05D43DD2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Статус</w:t>
            </w:r>
          </w:p>
        </w:tc>
        <w:tc>
          <w:tcPr>
            <w:tcW w:w="5760" w:type="dxa"/>
          </w:tcPr>
          <w:p w14:paraId="3A544DDF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Не зачёт</w:t>
            </w:r>
          </w:p>
        </w:tc>
      </w:tr>
      <w:tr w:rsidR="00B5391C" w:rsidRPr="00EB114C" w14:paraId="25FAF8C5" w14:textId="77777777">
        <w:tc>
          <w:tcPr>
            <w:tcW w:w="4320" w:type="dxa"/>
            <w:shd w:val="clear" w:color="auto" w:fill="0070C0"/>
          </w:tcPr>
          <w:p w14:paraId="558DC0D3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Предварительное условие</w:t>
            </w:r>
          </w:p>
        </w:tc>
        <w:tc>
          <w:tcPr>
            <w:tcW w:w="5760" w:type="dxa"/>
          </w:tcPr>
          <w:p w14:paraId="3A2B30C6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Класс доступен для тестирования</w:t>
            </w:r>
          </w:p>
        </w:tc>
      </w:tr>
      <w:tr w:rsidR="00B5391C" w:rsidRPr="00EB114C" w14:paraId="7561788E" w14:textId="77777777">
        <w:tc>
          <w:tcPr>
            <w:tcW w:w="4320" w:type="dxa"/>
            <w:shd w:val="clear" w:color="auto" w:fill="0070C0"/>
          </w:tcPr>
          <w:p w14:paraId="28265311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Постусловие</w:t>
            </w:r>
          </w:p>
        </w:tc>
        <w:tc>
          <w:tcPr>
            <w:tcW w:w="5760" w:type="dxa"/>
          </w:tcPr>
          <w:p w14:paraId="614D812D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Объект создан / метод выполнен успешно</w:t>
            </w:r>
          </w:p>
        </w:tc>
      </w:tr>
      <w:tr w:rsidR="00B5391C" w:rsidRPr="00EB114C" w14:paraId="2F9EFE89" w14:textId="77777777">
        <w:tc>
          <w:tcPr>
            <w:tcW w:w="4320" w:type="dxa"/>
            <w:shd w:val="clear" w:color="auto" w:fill="0070C0"/>
          </w:tcPr>
          <w:p w14:paraId="375ADE4A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Примечания/комментарии</w:t>
            </w:r>
          </w:p>
        </w:tc>
        <w:tc>
          <w:tcPr>
            <w:tcW w:w="5760" w:type="dxa"/>
          </w:tcPr>
          <w:p w14:paraId="340E9CB8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Нет комментариев</w:t>
            </w:r>
          </w:p>
        </w:tc>
      </w:tr>
    </w:tbl>
    <w:p w14:paraId="01979063" w14:textId="77777777" w:rsidR="00B5391C" w:rsidRPr="00EB114C" w:rsidRDefault="00B5391C">
      <w:pPr>
        <w:rPr>
          <w:rFonts w:ascii="Times New Roman" w:hAnsi="Times New Roman" w:cs="Times New Roman"/>
          <w:sz w:val="28"/>
          <w:szCs w:val="28"/>
        </w:rPr>
      </w:pPr>
    </w:p>
    <w:p w14:paraId="2E8AC570" w14:textId="77777777" w:rsidR="00B5391C" w:rsidRPr="00EB114C" w:rsidRDefault="00EB114C">
      <w:pPr>
        <w:rPr>
          <w:rFonts w:ascii="Times New Roman" w:hAnsi="Times New Roman" w:cs="Times New Roman"/>
          <w:sz w:val="28"/>
          <w:szCs w:val="28"/>
        </w:rPr>
      </w:pPr>
      <w:r w:rsidRPr="00EB114C">
        <w:rPr>
          <w:rFonts w:ascii="Times New Roman" w:hAnsi="Times New Roman" w:cs="Times New Roman"/>
          <w:b/>
          <w:sz w:val="28"/>
          <w:szCs w:val="28"/>
        </w:rPr>
        <w:t>Аннотация теста</w:t>
      </w:r>
    </w:p>
    <w:tbl>
      <w:tblPr>
        <w:tblStyle w:val="aff0"/>
        <w:tblW w:w="0" w:type="auto"/>
        <w:tblLayout w:type="fixed"/>
        <w:tblLook w:val="04A0" w:firstRow="1" w:lastRow="0" w:firstColumn="1" w:lastColumn="0" w:noHBand="0" w:noVBand="1"/>
      </w:tblPr>
      <w:tblGrid>
        <w:gridCol w:w="4320"/>
        <w:gridCol w:w="5760"/>
      </w:tblGrid>
      <w:tr w:rsidR="00B5391C" w:rsidRPr="00EB114C" w14:paraId="4E0858D1" w14:textId="77777777">
        <w:tc>
          <w:tcPr>
            <w:tcW w:w="4320" w:type="dxa"/>
            <w:shd w:val="clear" w:color="auto" w:fill="0070C0"/>
          </w:tcPr>
          <w:p w14:paraId="1CC51842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Название проекта</w:t>
            </w:r>
          </w:p>
        </w:tc>
        <w:tc>
          <w:tcPr>
            <w:tcW w:w="5760" w:type="dxa"/>
          </w:tcPr>
          <w:p w14:paraId="50404E4A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 xml:space="preserve">CompClub_Console </w:t>
            </w: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("Component")</w:t>
            </w:r>
          </w:p>
        </w:tc>
      </w:tr>
      <w:tr w:rsidR="00B5391C" w:rsidRPr="00EB114C" w14:paraId="5DB30320" w14:textId="77777777">
        <w:tc>
          <w:tcPr>
            <w:tcW w:w="4320" w:type="dxa"/>
            <w:shd w:val="clear" w:color="auto" w:fill="0070C0"/>
          </w:tcPr>
          <w:p w14:paraId="314429AF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Рабочая версия</w:t>
            </w:r>
          </w:p>
        </w:tc>
        <w:tc>
          <w:tcPr>
            <w:tcW w:w="5760" w:type="dxa"/>
          </w:tcPr>
          <w:p w14:paraId="1EFFFDA9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</w:tr>
      <w:tr w:rsidR="00B5391C" w:rsidRPr="00EB114C" w14:paraId="6E7BA710" w14:textId="77777777">
        <w:tc>
          <w:tcPr>
            <w:tcW w:w="4320" w:type="dxa"/>
            <w:shd w:val="clear" w:color="auto" w:fill="0070C0"/>
          </w:tcPr>
          <w:p w14:paraId="378BCE73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Имя тестирующего</w:t>
            </w:r>
          </w:p>
        </w:tc>
        <w:tc>
          <w:tcPr>
            <w:tcW w:w="5760" w:type="dxa"/>
          </w:tcPr>
          <w:p w14:paraId="097BD3DE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Азаров А. А.</w:t>
            </w:r>
          </w:p>
        </w:tc>
      </w:tr>
      <w:tr w:rsidR="00B5391C" w:rsidRPr="00EB114C" w14:paraId="17E18CB9" w14:textId="77777777">
        <w:tc>
          <w:tcPr>
            <w:tcW w:w="4320" w:type="dxa"/>
            <w:shd w:val="clear" w:color="auto" w:fill="0070C0"/>
          </w:tcPr>
          <w:p w14:paraId="18C51297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Дата(ы) теста</w:t>
            </w:r>
          </w:p>
        </w:tc>
        <w:tc>
          <w:tcPr>
            <w:tcW w:w="5760" w:type="dxa"/>
          </w:tcPr>
          <w:p w14:paraId="5B66F568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2025-06-18</w:t>
            </w:r>
          </w:p>
        </w:tc>
      </w:tr>
    </w:tbl>
    <w:p w14:paraId="42E044F0" w14:textId="77777777" w:rsidR="00B5391C" w:rsidRPr="00EB114C" w:rsidRDefault="00B5391C">
      <w:pPr>
        <w:rPr>
          <w:rFonts w:ascii="Times New Roman" w:hAnsi="Times New Roman" w:cs="Times New Roman"/>
          <w:sz w:val="28"/>
          <w:szCs w:val="28"/>
        </w:rPr>
      </w:pPr>
    </w:p>
    <w:p w14:paraId="30C179B7" w14:textId="77777777" w:rsidR="00B5391C" w:rsidRPr="00EB114C" w:rsidRDefault="00EB114C">
      <w:pPr>
        <w:rPr>
          <w:rFonts w:ascii="Times New Roman" w:hAnsi="Times New Roman" w:cs="Times New Roman"/>
          <w:sz w:val="28"/>
          <w:szCs w:val="28"/>
        </w:rPr>
      </w:pPr>
      <w:r w:rsidRPr="00EB114C">
        <w:rPr>
          <w:rFonts w:ascii="Times New Roman" w:hAnsi="Times New Roman" w:cs="Times New Roman"/>
          <w:b/>
          <w:sz w:val="28"/>
          <w:szCs w:val="28"/>
        </w:rPr>
        <w:t>Тестовый пример #85:</w:t>
      </w:r>
    </w:p>
    <w:tbl>
      <w:tblPr>
        <w:tblStyle w:val="aff0"/>
        <w:tblW w:w="0" w:type="auto"/>
        <w:tblLayout w:type="fixed"/>
        <w:tblLook w:val="04A0" w:firstRow="1" w:lastRow="0" w:firstColumn="1" w:lastColumn="0" w:noHBand="0" w:noVBand="1"/>
      </w:tblPr>
      <w:tblGrid>
        <w:gridCol w:w="4320"/>
        <w:gridCol w:w="5760"/>
      </w:tblGrid>
      <w:tr w:rsidR="00B5391C" w:rsidRPr="00EB114C" w14:paraId="00A3FE20" w14:textId="77777777">
        <w:tc>
          <w:tcPr>
            <w:tcW w:w="4320" w:type="dxa"/>
            <w:shd w:val="clear" w:color="auto" w:fill="0070C0"/>
          </w:tcPr>
          <w:p w14:paraId="096722BF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Тестовый пример #</w:t>
            </w:r>
          </w:p>
        </w:tc>
        <w:tc>
          <w:tcPr>
            <w:tcW w:w="5760" w:type="dxa"/>
          </w:tcPr>
          <w:p w14:paraId="54ACB4E1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85</w:t>
            </w:r>
          </w:p>
        </w:tc>
      </w:tr>
      <w:tr w:rsidR="00B5391C" w:rsidRPr="00EB114C" w14:paraId="42346A1C" w14:textId="77777777">
        <w:tc>
          <w:tcPr>
            <w:tcW w:w="4320" w:type="dxa"/>
            <w:shd w:val="clear" w:color="auto" w:fill="0070C0"/>
          </w:tcPr>
          <w:p w14:paraId="2E58B1B2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Приоритет тестирования</w:t>
            </w:r>
          </w:p>
        </w:tc>
        <w:tc>
          <w:tcPr>
            <w:tcW w:w="5760" w:type="dxa"/>
          </w:tcPr>
          <w:p w14:paraId="1BA5C99E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Высокий</w:t>
            </w:r>
          </w:p>
        </w:tc>
      </w:tr>
      <w:tr w:rsidR="00B5391C" w:rsidRPr="00EB114C" w14:paraId="02C35C85" w14:textId="77777777">
        <w:tc>
          <w:tcPr>
            <w:tcW w:w="4320" w:type="dxa"/>
            <w:shd w:val="clear" w:color="auto" w:fill="0070C0"/>
          </w:tcPr>
          <w:p w14:paraId="6FD77CBD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Заголовок/название теста</w:t>
            </w:r>
          </w:p>
        </w:tc>
        <w:tc>
          <w:tcPr>
            <w:tcW w:w="5760" w:type="dxa"/>
          </w:tcPr>
          <w:p w14:paraId="38D9489C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Component: Позитивный тест #85</w:t>
            </w:r>
          </w:p>
        </w:tc>
      </w:tr>
      <w:tr w:rsidR="00B5391C" w:rsidRPr="00EB114C" w14:paraId="571486F0" w14:textId="77777777">
        <w:tc>
          <w:tcPr>
            <w:tcW w:w="4320" w:type="dxa"/>
            <w:shd w:val="clear" w:color="auto" w:fill="0070C0"/>
          </w:tcPr>
          <w:p w14:paraId="1BC1179C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Краткое изложение теста</w:t>
            </w:r>
          </w:p>
        </w:tc>
        <w:tc>
          <w:tcPr>
            <w:tcW w:w="5760" w:type="dxa"/>
          </w:tcPr>
          <w:p w14:paraId="59B3857A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Вызов метода/создание объекта</w:t>
            </w:r>
          </w:p>
        </w:tc>
      </w:tr>
      <w:tr w:rsidR="00B5391C" w:rsidRPr="00EB114C" w14:paraId="410938EE" w14:textId="77777777">
        <w:tc>
          <w:tcPr>
            <w:tcW w:w="4320" w:type="dxa"/>
            <w:shd w:val="clear" w:color="auto" w:fill="0070C0"/>
          </w:tcPr>
          <w:p w14:paraId="49899B6D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Этапы теста</w:t>
            </w:r>
          </w:p>
        </w:tc>
        <w:tc>
          <w:tcPr>
            <w:tcW w:w="5760" w:type="dxa"/>
          </w:tcPr>
          <w:p w14:paraId="3F1C7033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1. Подготовка данных</w:t>
            </w:r>
            <w:r w:rsidRPr="00EB114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br/>
              <w:t>2. Вызов метода/создание объекта</w:t>
            </w:r>
            <w:r w:rsidRPr="00EB114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br/>
              <w:t xml:space="preserve">3. </w:t>
            </w: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Проверка результата</w:t>
            </w:r>
          </w:p>
        </w:tc>
      </w:tr>
      <w:tr w:rsidR="00B5391C" w:rsidRPr="00EB114C" w14:paraId="3816C007" w14:textId="77777777">
        <w:tc>
          <w:tcPr>
            <w:tcW w:w="4320" w:type="dxa"/>
            <w:shd w:val="clear" w:color="auto" w:fill="0070C0"/>
          </w:tcPr>
          <w:p w14:paraId="19D9EB97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Тестовые данные</w:t>
            </w:r>
          </w:p>
        </w:tc>
        <w:tc>
          <w:tcPr>
            <w:tcW w:w="5760" w:type="dxa"/>
          </w:tcPr>
          <w:p w14:paraId="582FAD43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Component(5, "unit")</w:t>
            </w:r>
          </w:p>
        </w:tc>
      </w:tr>
      <w:tr w:rsidR="00B5391C" w:rsidRPr="00EB114C" w14:paraId="44A8C534" w14:textId="77777777">
        <w:tc>
          <w:tcPr>
            <w:tcW w:w="4320" w:type="dxa"/>
            <w:shd w:val="clear" w:color="auto" w:fill="0070C0"/>
          </w:tcPr>
          <w:p w14:paraId="5BD19A78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Ожидаемый результат</w:t>
            </w:r>
          </w:p>
        </w:tc>
        <w:tc>
          <w:tcPr>
            <w:tcW w:w="5760" w:type="dxa"/>
          </w:tcPr>
          <w:p w14:paraId="131FC3D7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Объект создан корректно</w:t>
            </w:r>
          </w:p>
        </w:tc>
      </w:tr>
      <w:tr w:rsidR="00B5391C" w:rsidRPr="00EB114C" w14:paraId="55BB679B" w14:textId="77777777">
        <w:tc>
          <w:tcPr>
            <w:tcW w:w="4320" w:type="dxa"/>
            <w:shd w:val="clear" w:color="auto" w:fill="0070C0"/>
          </w:tcPr>
          <w:p w14:paraId="19A23B47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Фактический результат</w:t>
            </w:r>
          </w:p>
        </w:tc>
        <w:tc>
          <w:tcPr>
            <w:tcW w:w="5760" w:type="dxa"/>
          </w:tcPr>
          <w:p w14:paraId="7FC8CF08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Объект создан корректно</w:t>
            </w:r>
          </w:p>
        </w:tc>
      </w:tr>
      <w:tr w:rsidR="00B5391C" w:rsidRPr="00EB114C" w14:paraId="13ECC819" w14:textId="77777777">
        <w:tc>
          <w:tcPr>
            <w:tcW w:w="4320" w:type="dxa"/>
            <w:shd w:val="clear" w:color="auto" w:fill="0070C0"/>
          </w:tcPr>
          <w:p w14:paraId="11828F56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Стату</w:t>
            </w: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с</w:t>
            </w:r>
          </w:p>
        </w:tc>
        <w:tc>
          <w:tcPr>
            <w:tcW w:w="5760" w:type="dxa"/>
          </w:tcPr>
          <w:p w14:paraId="58C18A8A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Не зачёт</w:t>
            </w:r>
          </w:p>
        </w:tc>
      </w:tr>
      <w:tr w:rsidR="00B5391C" w:rsidRPr="00EB114C" w14:paraId="10A8070E" w14:textId="77777777">
        <w:tc>
          <w:tcPr>
            <w:tcW w:w="4320" w:type="dxa"/>
            <w:shd w:val="clear" w:color="auto" w:fill="0070C0"/>
          </w:tcPr>
          <w:p w14:paraId="7DC51323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Предварительное условие</w:t>
            </w:r>
          </w:p>
        </w:tc>
        <w:tc>
          <w:tcPr>
            <w:tcW w:w="5760" w:type="dxa"/>
          </w:tcPr>
          <w:p w14:paraId="0C7C1E6E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Класс доступен для тестирования</w:t>
            </w:r>
          </w:p>
        </w:tc>
      </w:tr>
      <w:tr w:rsidR="00B5391C" w:rsidRPr="00EB114C" w14:paraId="6C48FFDB" w14:textId="77777777">
        <w:tc>
          <w:tcPr>
            <w:tcW w:w="4320" w:type="dxa"/>
            <w:shd w:val="clear" w:color="auto" w:fill="0070C0"/>
          </w:tcPr>
          <w:p w14:paraId="19235431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lastRenderedPageBreak/>
              <w:t>Постусловие</w:t>
            </w:r>
          </w:p>
        </w:tc>
        <w:tc>
          <w:tcPr>
            <w:tcW w:w="5760" w:type="dxa"/>
          </w:tcPr>
          <w:p w14:paraId="7B61A6CD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Объект создан / метод выполнен успешно</w:t>
            </w:r>
          </w:p>
        </w:tc>
      </w:tr>
      <w:tr w:rsidR="00B5391C" w:rsidRPr="00EB114C" w14:paraId="714AE265" w14:textId="77777777">
        <w:tc>
          <w:tcPr>
            <w:tcW w:w="4320" w:type="dxa"/>
            <w:shd w:val="clear" w:color="auto" w:fill="0070C0"/>
          </w:tcPr>
          <w:p w14:paraId="478C584A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Примечания/комментарии</w:t>
            </w:r>
          </w:p>
        </w:tc>
        <w:tc>
          <w:tcPr>
            <w:tcW w:w="5760" w:type="dxa"/>
          </w:tcPr>
          <w:p w14:paraId="6E23DFBA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Нет комментариев</w:t>
            </w:r>
          </w:p>
        </w:tc>
      </w:tr>
    </w:tbl>
    <w:p w14:paraId="60DC3865" w14:textId="77777777" w:rsidR="00B5391C" w:rsidRPr="00EB114C" w:rsidRDefault="00B5391C">
      <w:pPr>
        <w:rPr>
          <w:rFonts w:ascii="Times New Roman" w:hAnsi="Times New Roman" w:cs="Times New Roman"/>
          <w:sz w:val="28"/>
          <w:szCs w:val="28"/>
        </w:rPr>
      </w:pPr>
    </w:p>
    <w:p w14:paraId="7B6C76B2" w14:textId="77777777" w:rsidR="00B5391C" w:rsidRPr="00EB114C" w:rsidRDefault="00EB114C">
      <w:pPr>
        <w:rPr>
          <w:rFonts w:ascii="Times New Roman" w:hAnsi="Times New Roman" w:cs="Times New Roman"/>
          <w:sz w:val="28"/>
          <w:szCs w:val="28"/>
        </w:rPr>
      </w:pPr>
      <w:r w:rsidRPr="00EB114C">
        <w:rPr>
          <w:rFonts w:ascii="Times New Roman" w:hAnsi="Times New Roman" w:cs="Times New Roman"/>
          <w:b/>
          <w:sz w:val="28"/>
          <w:szCs w:val="28"/>
        </w:rPr>
        <w:t>Аннотация теста</w:t>
      </w:r>
    </w:p>
    <w:tbl>
      <w:tblPr>
        <w:tblStyle w:val="aff0"/>
        <w:tblW w:w="0" w:type="auto"/>
        <w:tblLayout w:type="fixed"/>
        <w:tblLook w:val="04A0" w:firstRow="1" w:lastRow="0" w:firstColumn="1" w:lastColumn="0" w:noHBand="0" w:noVBand="1"/>
      </w:tblPr>
      <w:tblGrid>
        <w:gridCol w:w="4320"/>
        <w:gridCol w:w="5760"/>
      </w:tblGrid>
      <w:tr w:rsidR="00B5391C" w:rsidRPr="00EB114C" w14:paraId="4D61BE75" w14:textId="77777777">
        <w:tc>
          <w:tcPr>
            <w:tcW w:w="4320" w:type="dxa"/>
            <w:shd w:val="clear" w:color="auto" w:fill="0070C0"/>
          </w:tcPr>
          <w:p w14:paraId="0B127C1C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Название проекта</w:t>
            </w:r>
          </w:p>
        </w:tc>
        <w:tc>
          <w:tcPr>
            <w:tcW w:w="5760" w:type="dxa"/>
          </w:tcPr>
          <w:p w14:paraId="5F2FF1F2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CompClub_Console ("Client")</w:t>
            </w:r>
          </w:p>
        </w:tc>
      </w:tr>
      <w:tr w:rsidR="00B5391C" w:rsidRPr="00EB114C" w14:paraId="52F5BEB2" w14:textId="77777777">
        <w:tc>
          <w:tcPr>
            <w:tcW w:w="4320" w:type="dxa"/>
            <w:shd w:val="clear" w:color="auto" w:fill="0070C0"/>
          </w:tcPr>
          <w:p w14:paraId="39D47DC6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Рабочая версия</w:t>
            </w:r>
          </w:p>
        </w:tc>
        <w:tc>
          <w:tcPr>
            <w:tcW w:w="5760" w:type="dxa"/>
          </w:tcPr>
          <w:p w14:paraId="27E9E4A8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</w:tr>
      <w:tr w:rsidR="00B5391C" w:rsidRPr="00EB114C" w14:paraId="09AFEDB8" w14:textId="77777777">
        <w:tc>
          <w:tcPr>
            <w:tcW w:w="4320" w:type="dxa"/>
            <w:shd w:val="clear" w:color="auto" w:fill="0070C0"/>
          </w:tcPr>
          <w:p w14:paraId="38A19F50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 xml:space="preserve">Имя </w:t>
            </w: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тестирующего</w:t>
            </w:r>
          </w:p>
        </w:tc>
        <w:tc>
          <w:tcPr>
            <w:tcW w:w="5760" w:type="dxa"/>
          </w:tcPr>
          <w:p w14:paraId="2B698213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Азаров А. А.</w:t>
            </w:r>
          </w:p>
        </w:tc>
      </w:tr>
      <w:tr w:rsidR="00B5391C" w:rsidRPr="00EB114C" w14:paraId="2B0B5DF3" w14:textId="77777777">
        <w:tc>
          <w:tcPr>
            <w:tcW w:w="4320" w:type="dxa"/>
            <w:shd w:val="clear" w:color="auto" w:fill="0070C0"/>
          </w:tcPr>
          <w:p w14:paraId="3D3F6504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Дата(ы) теста</w:t>
            </w:r>
          </w:p>
        </w:tc>
        <w:tc>
          <w:tcPr>
            <w:tcW w:w="5760" w:type="dxa"/>
          </w:tcPr>
          <w:p w14:paraId="441314A2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2025-06-18</w:t>
            </w:r>
          </w:p>
        </w:tc>
      </w:tr>
    </w:tbl>
    <w:p w14:paraId="6E1FF79C" w14:textId="77777777" w:rsidR="00B5391C" w:rsidRPr="00EB114C" w:rsidRDefault="00B5391C">
      <w:pPr>
        <w:rPr>
          <w:rFonts w:ascii="Times New Roman" w:hAnsi="Times New Roman" w:cs="Times New Roman"/>
          <w:sz w:val="28"/>
          <w:szCs w:val="28"/>
        </w:rPr>
      </w:pPr>
    </w:p>
    <w:p w14:paraId="5B6B0EAF" w14:textId="77777777" w:rsidR="00B5391C" w:rsidRPr="00EB114C" w:rsidRDefault="00EB114C">
      <w:pPr>
        <w:rPr>
          <w:rFonts w:ascii="Times New Roman" w:hAnsi="Times New Roman" w:cs="Times New Roman"/>
          <w:sz w:val="28"/>
          <w:szCs w:val="28"/>
        </w:rPr>
      </w:pPr>
      <w:r w:rsidRPr="00EB114C">
        <w:rPr>
          <w:rFonts w:ascii="Times New Roman" w:hAnsi="Times New Roman" w:cs="Times New Roman"/>
          <w:b/>
          <w:sz w:val="28"/>
          <w:szCs w:val="28"/>
        </w:rPr>
        <w:t>Тестовый пример #86:</w:t>
      </w:r>
    </w:p>
    <w:tbl>
      <w:tblPr>
        <w:tblStyle w:val="aff0"/>
        <w:tblW w:w="0" w:type="auto"/>
        <w:tblLayout w:type="fixed"/>
        <w:tblLook w:val="04A0" w:firstRow="1" w:lastRow="0" w:firstColumn="1" w:lastColumn="0" w:noHBand="0" w:noVBand="1"/>
      </w:tblPr>
      <w:tblGrid>
        <w:gridCol w:w="4320"/>
        <w:gridCol w:w="5760"/>
      </w:tblGrid>
      <w:tr w:rsidR="00B5391C" w:rsidRPr="00EB114C" w14:paraId="707B0D2D" w14:textId="77777777">
        <w:tc>
          <w:tcPr>
            <w:tcW w:w="4320" w:type="dxa"/>
            <w:shd w:val="clear" w:color="auto" w:fill="0070C0"/>
          </w:tcPr>
          <w:p w14:paraId="351F48E2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Тестовый пример #</w:t>
            </w:r>
          </w:p>
        </w:tc>
        <w:tc>
          <w:tcPr>
            <w:tcW w:w="5760" w:type="dxa"/>
          </w:tcPr>
          <w:p w14:paraId="0C3BE2DE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86</w:t>
            </w:r>
          </w:p>
        </w:tc>
      </w:tr>
      <w:tr w:rsidR="00B5391C" w:rsidRPr="00EB114C" w14:paraId="4570E8D8" w14:textId="77777777">
        <w:tc>
          <w:tcPr>
            <w:tcW w:w="4320" w:type="dxa"/>
            <w:shd w:val="clear" w:color="auto" w:fill="0070C0"/>
          </w:tcPr>
          <w:p w14:paraId="3BB56FD5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Приоритет тестирования</w:t>
            </w:r>
          </w:p>
        </w:tc>
        <w:tc>
          <w:tcPr>
            <w:tcW w:w="5760" w:type="dxa"/>
          </w:tcPr>
          <w:p w14:paraId="3A901B37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Средний</w:t>
            </w:r>
          </w:p>
        </w:tc>
      </w:tr>
      <w:tr w:rsidR="00B5391C" w:rsidRPr="00EB114C" w14:paraId="55D8432D" w14:textId="77777777">
        <w:tc>
          <w:tcPr>
            <w:tcW w:w="4320" w:type="dxa"/>
            <w:shd w:val="clear" w:color="auto" w:fill="0070C0"/>
          </w:tcPr>
          <w:p w14:paraId="17A17479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Заголовок/название теста</w:t>
            </w:r>
          </w:p>
        </w:tc>
        <w:tc>
          <w:tcPr>
            <w:tcW w:w="5760" w:type="dxa"/>
          </w:tcPr>
          <w:p w14:paraId="27FDFCCE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Client: Позитивный тест #86</w:t>
            </w:r>
          </w:p>
        </w:tc>
      </w:tr>
      <w:tr w:rsidR="00B5391C" w:rsidRPr="00EB114C" w14:paraId="6DAE76EC" w14:textId="77777777">
        <w:tc>
          <w:tcPr>
            <w:tcW w:w="4320" w:type="dxa"/>
            <w:shd w:val="clear" w:color="auto" w:fill="0070C0"/>
          </w:tcPr>
          <w:p w14:paraId="6495F51B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Краткое изложение теста</w:t>
            </w:r>
          </w:p>
        </w:tc>
        <w:tc>
          <w:tcPr>
            <w:tcW w:w="5760" w:type="dxa"/>
          </w:tcPr>
          <w:p w14:paraId="67E8EBE4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Вызов метода/создание объекта</w:t>
            </w:r>
          </w:p>
        </w:tc>
      </w:tr>
      <w:tr w:rsidR="00B5391C" w:rsidRPr="00EB114C" w14:paraId="320329EC" w14:textId="77777777">
        <w:tc>
          <w:tcPr>
            <w:tcW w:w="4320" w:type="dxa"/>
            <w:shd w:val="clear" w:color="auto" w:fill="0070C0"/>
          </w:tcPr>
          <w:p w14:paraId="5915278E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Этапы теста</w:t>
            </w:r>
          </w:p>
        </w:tc>
        <w:tc>
          <w:tcPr>
            <w:tcW w:w="5760" w:type="dxa"/>
          </w:tcPr>
          <w:p w14:paraId="1B9B5B1D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1. </w:t>
            </w:r>
            <w:r w:rsidRPr="00EB114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Подготовка данных</w:t>
            </w:r>
            <w:r w:rsidRPr="00EB114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br/>
              <w:t>2. Вызов метода/создание объекта</w:t>
            </w:r>
            <w:r w:rsidRPr="00EB114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br/>
              <w:t xml:space="preserve">3. </w:t>
            </w: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Проверка результата</w:t>
            </w:r>
          </w:p>
        </w:tc>
      </w:tr>
      <w:tr w:rsidR="00B5391C" w:rsidRPr="00EB114C" w14:paraId="35227303" w14:textId="77777777">
        <w:tc>
          <w:tcPr>
            <w:tcW w:w="4320" w:type="dxa"/>
            <w:shd w:val="clear" w:color="auto" w:fill="0070C0"/>
          </w:tcPr>
          <w:p w14:paraId="3E6C1A07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Тестовые данные</w:t>
            </w:r>
          </w:p>
        </w:tc>
        <w:tc>
          <w:tcPr>
            <w:tcW w:w="5760" w:type="dxa"/>
          </w:tcPr>
          <w:p w14:paraId="542F4978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Component(1, "name")</w:t>
            </w:r>
          </w:p>
        </w:tc>
      </w:tr>
      <w:tr w:rsidR="00B5391C" w:rsidRPr="00EB114C" w14:paraId="2DC37A47" w14:textId="77777777">
        <w:tc>
          <w:tcPr>
            <w:tcW w:w="4320" w:type="dxa"/>
            <w:shd w:val="clear" w:color="auto" w:fill="0070C0"/>
          </w:tcPr>
          <w:p w14:paraId="05A2FB95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Ожидаемый результат</w:t>
            </w:r>
          </w:p>
        </w:tc>
        <w:tc>
          <w:tcPr>
            <w:tcW w:w="5760" w:type="dxa"/>
          </w:tcPr>
          <w:p w14:paraId="589A2D2A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Объект создан корректно</w:t>
            </w:r>
          </w:p>
        </w:tc>
      </w:tr>
      <w:tr w:rsidR="00B5391C" w:rsidRPr="00EB114C" w14:paraId="67E93FBF" w14:textId="77777777">
        <w:tc>
          <w:tcPr>
            <w:tcW w:w="4320" w:type="dxa"/>
            <w:shd w:val="clear" w:color="auto" w:fill="0070C0"/>
          </w:tcPr>
          <w:p w14:paraId="3F36BD5A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Фактический результат</w:t>
            </w:r>
          </w:p>
        </w:tc>
        <w:tc>
          <w:tcPr>
            <w:tcW w:w="5760" w:type="dxa"/>
          </w:tcPr>
          <w:p w14:paraId="320AEB15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Объект создан корректно</w:t>
            </w:r>
          </w:p>
        </w:tc>
      </w:tr>
      <w:tr w:rsidR="00B5391C" w:rsidRPr="00EB114C" w14:paraId="643960E2" w14:textId="77777777">
        <w:tc>
          <w:tcPr>
            <w:tcW w:w="4320" w:type="dxa"/>
            <w:shd w:val="clear" w:color="auto" w:fill="0070C0"/>
          </w:tcPr>
          <w:p w14:paraId="7A3F6849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Статус</w:t>
            </w:r>
          </w:p>
        </w:tc>
        <w:tc>
          <w:tcPr>
            <w:tcW w:w="5760" w:type="dxa"/>
          </w:tcPr>
          <w:p w14:paraId="6D90B9EB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Не зачёт</w:t>
            </w:r>
          </w:p>
        </w:tc>
      </w:tr>
      <w:tr w:rsidR="00B5391C" w:rsidRPr="00EB114C" w14:paraId="750DBCBA" w14:textId="77777777">
        <w:tc>
          <w:tcPr>
            <w:tcW w:w="4320" w:type="dxa"/>
            <w:shd w:val="clear" w:color="auto" w:fill="0070C0"/>
          </w:tcPr>
          <w:p w14:paraId="0846A954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Предварительное условие</w:t>
            </w:r>
          </w:p>
        </w:tc>
        <w:tc>
          <w:tcPr>
            <w:tcW w:w="5760" w:type="dxa"/>
          </w:tcPr>
          <w:p w14:paraId="19DAAC39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 xml:space="preserve">Класс </w:t>
            </w: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доступен для тестирования</w:t>
            </w:r>
          </w:p>
        </w:tc>
      </w:tr>
      <w:tr w:rsidR="00B5391C" w:rsidRPr="00EB114C" w14:paraId="71C63D69" w14:textId="77777777">
        <w:tc>
          <w:tcPr>
            <w:tcW w:w="4320" w:type="dxa"/>
            <w:shd w:val="clear" w:color="auto" w:fill="0070C0"/>
          </w:tcPr>
          <w:p w14:paraId="2B0E2A5A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Постусловие</w:t>
            </w:r>
          </w:p>
        </w:tc>
        <w:tc>
          <w:tcPr>
            <w:tcW w:w="5760" w:type="dxa"/>
          </w:tcPr>
          <w:p w14:paraId="597B7F0F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Объект создан / метод выполнен успешно</w:t>
            </w:r>
          </w:p>
        </w:tc>
      </w:tr>
      <w:tr w:rsidR="00B5391C" w:rsidRPr="00EB114C" w14:paraId="489FCBF5" w14:textId="77777777">
        <w:tc>
          <w:tcPr>
            <w:tcW w:w="4320" w:type="dxa"/>
            <w:shd w:val="clear" w:color="auto" w:fill="0070C0"/>
          </w:tcPr>
          <w:p w14:paraId="5D2ED29D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Примечания/комментарии</w:t>
            </w:r>
          </w:p>
        </w:tc>
        <w:tc>
          <w:tcPr>
            <w:tcW w:w="5760" w:type="dxa"/>
          </w:tcPr>
          <w:p w14:paraId="6852B968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Нет комментариев</w:t>
            </w:r>
          </w:p>
        </w:tc>
      </w:tr>
    </w:tbl>
    <w:p w14:paraId="3560558A" w14:textId="77777777" w:rsidR="00B5391C" w:rsidRPr="00EB114C" w:rsidRDefault="00B5391C">
      <w:pPr>
        <w:rPr>
          <w:rFonts w:ascii="Times New Roman" w:hAnsi="Times New Roman" w:cs="Times New Roman"/>
          <w:sz w:val="28"/>
          <w:szCs w:val="28"/>
        </w:rPr>
      </w:pPr>
    </w:p>
    <w:p w14:paraId="4BBE5950" w14:textId="77777777" w:rsidR="00B5391C" w:rsidRPr="00EB114C" w:rsidRDefault="00EB114C">
      <w:pPr>
        <w:rPr>
          <w:rFonts w:ascii="Times New Roman" w:hAnsi="Times New Roman" w:cs="Times New Roman"/>
          <w:sz w:val="28"/>
          <w:szCs w:val="28"/>
        </w:rPr>
      </w:pPr>
      <w:r w:rsidRPr="00EB114C">
        <w:rPr>
          <w:rFonts w:ascii="Times New Roman" w:hAnsi="Times New Roman" w:cs="Times New Roman"/>
          <w:b/>
          <w:sz w:val="28"/>
          <w:szCs w:val="28"/>
        </w:rPr>
        <w:t>Аннотация теста</w:t>
      </w:r>
    </w:p>
    <w:tbl>
      <w:tblPr>
        <w:tblStyle w:val="aff0"/>
        <w:tblW w:w="0" w:type="auto"/>
        <w:tblLayout w:type="fixed"/>
        <w:tblLook w:val="04A0" w:firstRow="1" w:lastRow="0" w:firstColumn="1" w:lastColumn="0" w:noHBand="0" w:noVBand="1"/>
      </w:tblPr>
      <w:tblGrid>
        <w:gridCol w:w="4320"/>
        <w:gridCol w:w="5760"/>
      </w:tblGrid>
      <w:tr w:rsidR="00B5391C" w:rsidRPr="00EB114C" w14:paraId="12D55617" w14:textId="77777777">
        <w:tc>
          <w:tcPr>
            <w:tcW w:w="4320" w:type="dxa"/>
            <w:shd w:val="clear" w:color="auto" w:fill="0070C0"/>
          </w:tcPr>
          <w:p w14:paraId="60752528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Название проекта</w:t>
            </w:r>
          </w:p>
        </w:tc>
        <w:tc>
          <w:tcPr>
            <w:tcW w:w="5760" w:type="dxa"/>
          </w:tcPr>
          <w:p w14:paraId="091F5A3C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CompClub_Console ("Dish")</w:t>
            </w:r>
          </w:p>
        </w:tc>
      </w:tr>
      <w:tr w:rsidR="00B5391C" w:rsidRPr="00EB114C" w14:paraId="4021B848" w14:textId="77777777">
        <w:tc>
          <w:tcPr>
            <w:tcW w:w="4320" w:type="dxa"/>
            <w:shd w:val="clear" w:color="auto" w:fill="0070C0"/>
          </w:tcPr>
          <w:p w14:paraId="1D545CDE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Рабочая версия</w:t>
            </w:r>
          </w:p>
        </w:tc>
        <w:tc>
          <w:tcPr>
            <w:tcW w:w="5760" w:type="dxa"/>
          </w:tcPr>
          <w:p w14:paraId="487B6014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</w:tr>
      <w:tr w:rsidR="00B5391C" w:rsidRPr="00EB114C" w14:paraId="206C7EE6" w14:textId="77777777">
        <w:tc>
          <w:tcPr>
            <w:tcW w:w="4320" w:type="dxa"/>
            <w:shd w:val="clear" w:color="auto" w:fill="0070C0"/>
          </w:tcPr>
          <w:p w14:paraId="68A773E7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Имя тестирующего</w:t>
            </w:r>
          </w:p>
        </w:tc>
        <w:tc>
          <w:tcPr>
            <w:tcW w:w="5760" w:type="dxa"/>
          </w:tcPr>
          <w:p w14:paraId="7B164546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Азаров А. А.</w:t>
            </w:r>
          </w:p>
        </w:tc>
      </w:tr>
      <w:tr w:rsidR="00B5391C" w:rsidRPr="00EB114C" w14:paraId="28ED3413" w14:textId="77777777">
        <w:tc>
          <w:tcPr>
            <w:tcW w:w="4320" w:type="dxa"/>
            <w:shd w:val="clear" w:color="auto" w:fill="0070C0"/>
          </w:tcPr>
          <w:p w14:paraId="7D4D09C1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Дата(ы) теста</w:t>
            </w:r>
          </w:p>
        </w:tc>
        <w:tc>
          <w:tcPr>
            <w:tcW w:w="5760" w:type="dxa"/>
          </w:tcPr>
          <w:p w14:paraId="0F7C26E7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2025-06-18</w:t>
            </w:r>
          </w:p>
        </w:tc>
      </w:tr>
    </w:tbl>
    <w:p w14:paraId="2EF393AC" w14:textId="77777777" w:rsidR="00B5391C" w:rsidRPr="00EB114C" w:rsidRDefault="00B5391C">
      <w:pPr>
        <w:rPr>
          <w:rFonts w:ascii="Times New Roman" w:hAnsi="Times New Roman" w:cs="Times New Roman"/>
          <w:sz w:val="28"/>
          <w:szCs w:val="28"/>
        </w:rPr>
      </w:pPr>
    </w:p>
    <w:p w14:paraId="5174EDFF" w14:textId="77777777" w:rsidR="00B5391C" w:rsidRPr="00EB114C" w:rsidRDefault="00EB114C">
      <w:pPr>
        <w:rPr>
          <w:rFonts w:ascii="Times New Roman" w:hAnsi="Times New Roman" w:cs="Times New Roman"/>
          <w:sz w:val="28"/>
          <w:szCs w:val="28"/>
        </w:rPr>
      </w:pPr>
      <w:r w:rsidRPr="00EB114C">
        <w:rPr>
          <w:rFonts w:ascii="Times New Roman" w:hAnsi="Times New Roman" w:cs="Times New Roman"/>
          <w:b/>
          <w:sz w:val="28"/>
          <w:szCs w:val="28"/>
        </w:rPr>
        <w:t>Тестовый пример #87:</w:t>
      </w:r>
    </w:p>
    <w:tbl>
      <w:tblPr>
        <w:tblStyle w:val="aff0"/>
        <w:tblW w:w="0" w:type="auto"/>
        <w:tblLayout w:type="fixed"/>
        <w:tblLook w:val="04A0" w:firstRow="1" w:lastRow="0" w:firstColumn="1" w:lastColumn="0" w:noHBand="0" w:noVBand="1"/>
      </w:tblPr>
      <w:tblGrid>
        <w:gridCol w:w="4320"/>
        <w:gridCol w:w="5760"/>
      </w:tblGrid>
      <w:tr w:rsidR="00B5391C" w:rsidRPr="00EB114C" w14:paraId="6DD653AF" w14:textId="77777777">
        <w:tc>
          <w:tcPr>
            <w:tcW w:w="4320" w:type="dxa"/>
            <w:shd w:val="clear" w:color="auto" w:fill="0070C0"/>
          </w:tcPr>
          <w:p w14:paraId="0DDB388A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Тестовый пример #</w:t>
            </w:r>
          </w:p>
        </w:tc>
        <w:tc>
          <w:tcPr>
            <w:tcW w:w="5760" w:type="dxa"/>
          </w:tcPr>
          <w:p w14:paraId="2E14C500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87</w:t>
            </w:r>
          </w:p>
        </w:tc>
      </w:tr>
      <w:tr w:rsidR="00B5391C" w:rsidRPr="00EB114C" w14:paraId="26F05B04" w14:textId="77777777">
        <w:tc>
          <w:tcPr>
            <w:tcW w:w="4320" w:type="dxa"/>
            <w:shd w:val="clear" w:color="auto" w:fill="0070C0"/>
          </w:tcPr>
          <w:p w14:paraId="525553BD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lastRenderedPageBreak/>
              <w:t>Приоритет тестирования</w:t>
            </w:r>
          </w:p>
        </w:tc>
        <w:tc>
          <w:tcPr>
            <w:tcW w:w="5760" w:type="dxa"/>
          </w:tcPr>
          <w:p w14:paraId="2E7A5A8B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Средний</w:t>
            </w:r>
          </w:p>
        </w:tc>
      </w:tr>
      <w:tr w:rsidR="00B5391C" w:rsidRPr="00EB114C" w14:paraId="68DA0F08" w14:textId="77777777">
        <w:tc>
          <w:tcPr>
            <w:tcW w:w="4320" w:type="dxa"/>
            <w:shd w:val="clear" w:color="auto" w:fill="0070C0"/>
          </w:tcPr>
          <w:p w14:paraId="6DE07E18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Заголовок/название теста</w:t>
            </w:r>
          </w:p>
        </w:tc>
        <w:tc>
          <w:tcPr>
            <w:tcW w:w="5760" w:type="dxa"/>
          </w:tcPr>
          <w:p w14:paraId="58525029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Dish: Позитивный тест #87</w:t>
            </w:r>
          </w:p>
        </w:tc>
      </w:tr>
      <w:tr w:rsidR="00B5391C" w:rsidRPr="00EB114C" w14:paraId="4017A615" w14:textId="77777777">
        <w:tc>
          <w:tcPr>
            <w:tcW w:w="4320" w:type="dxa"/>
            <w:shd w:val="clear" w:color="auto" w:fill="0070C0"/>
          </w:tcPr>
          <w:p w14:paraId="107F9374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Краткое изложение теста</w:t>
            </w:r>
          </w:p>
        </w:tc>
        <w:tc>
          <w:tcPr>
            <w:tcW w:w="5760" w:type="dxa"/>
          </w:tcPr>
          <w:p w14:paraId="0948920D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Вызов метода/создание объекта</w:t>
            </w:r>
          </w:p>
        </w:tc>
      </w:tr>
      <w:tr w:rsidR="00B5391C" w:rsidRPr="00EB114C" w14:paraId="79163938" w14:textId="77777777">
        <w:tc>
          <w:tcPr>
            <w:tcW w:w="4320" w:type="dxa"/>
            <w:shd w:val="clear" w:color="auto" w:fill="0070C0"/>
          </w:tcPr>
          <w:p w14:paraId="664B57A8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Этапы теста</w:t>
            </w:r>
          </w:p>
        </w:tc>
        <w:tc>
          <w:tcPr>
            <w:tcW w:w="5760" w:type="dxa"/>
          </w:tcPr>
          <w:p w14:paraId="736EB4AD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1. Подготовка данных</w:t>
            </w:r>
            <w:r w:rsidRPr="00EB114C">
              <w:rPr>
                <w:rFonts w:ascii="Times New Roman" w:hAnsi="Times New Roman" w:cs="Times New Roman"/>
                <w:sz w:val="28"/>
                <w:szCs w:val="28"/>
              </w:rPr>
              <w:br/>
              <w:t>2. Вызов метода/создание объ</w:t>
            </w: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екта</w:t>
            </w:r>
            <w:r w:rsidRPr="00EB114C">
              <w:rPr>
                <w:rFonts w:ascii="Times New Roman" w:hAnsi="Times New Roman" w:cs="Times New Roman"/>
                <w:sz w:val="28"/>
                <w:szCs w:val="28"/>
              </w:rPr>
              <w:br/>
              <w:t>3. Проверка результата</w:t>
            </w:r>
          </w:p>
        </w:tc>
      </w:tr>
      <w:tr w:rsidR="00B5391C" w:rsidRPr="00EB114C" w14:paraId="6223A222" w14:textId="77777777">
        <w:tc>
          <w:tcPr>
            <w:tcW w:w="4320" w:type="dxa"/>
            <w:shd w:val="clear" w:color="auto" w:fill="0070C0"/>
          </w:tcPr>
          <w:p w14:paraId="649E1A98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Тестовые данные</w:t>
            </w:r>
          </w:p>
        </w:tc>
        <w:tc>
          <w:tcPr>
            <w:tcW w:w="5760" w:type="dxa"/>
          </w:tcPr>
          <w:p w14:paraId="206F1FCC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Component(2, "test")</w:t>
            </w:r>
          </w:p>
        </w:tc>
      </w:tr>
      <w:tr w:rsidR="00B5391C" w:rsidRPr="00EB114C" w14:paraId="03DCEBAD" w14:textId="77777777">
        <w:tc>
          <w:tcPr>
            <w:tcW w:w="4320" w:type="dxa"/>
            <w:shd w:val="clear" w:color="auto" w:fill="0070C0"/>
          </w:tcPr>
          <w:p w14:paraId="0C0FE811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Ожидаемый результат</w:t>
            </w:r>
          </w:p>
        </w:tc>
        <w:tc>
          <w:tcPr>
            <w:tcW w:w="5760" w:type="dxa"/>
          </w:tcPr>
          <w:p w14:paraId="5946955D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Объект создан корректно</w:t>
            </w:r>
          </w:p>
        </w:tc>
      </w:tr>
      <w:tr w:rsidR="00B5391C" w:rsidRPr="00EB114C" w14:paraId="10D73391" w14:textId="77777777">
        <w:tc>
          <w:tcPr>
            <w:tcW w:w="4320" w:type="dxa"/>
            <w:shd w:val="clear" w:color="auto" w:fill="0070C0"/>
          </w:tcPr>
          <w:p w14:paraId="4D4A0BFC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Фактический результат</w:t>
            </w:r>
          </w:p>
        </w:tc>
        <w:tc>
          <w:tcPr>
            <w:tcW w:w="5760" w:type="dxa"/>
          </w:tcPr>
          <w:p w14:paraId="2CBAAEF8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Объект создан корректно</w:t>
            </w:r>
          </w:p>
        </w:tc>
      </w:tr>
      <w:tr w:rsidR="00B5391C" w:rsidRPr="00EB114C" w14:paraId="2B4A7409" w14:textId="77777777">
        <w:tc>
          <w:tcPr>
            <w:tcW w:w="4320" w:type="dxa"/>
            <w:shd w:val="clear" w:color="auto" w:fill="0070C0"/>
          </w:tcPr>
          <w:p w14:paraId="2AE2027E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Статус</w:t>
            </w:r>
          </w:p>
        </w:tc>
        <w:tc>
          <w:tcPr>
            <w:tcW w:w="5760" w:type="dxa"/>
          </w:tcPr>
          <w:p w14:paraId="3B8653D2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Не зачёт</w:t>
            </w:r>
          </w:p>
        </w:tc>
      </w:tr>
      <w:tr w:rsidR="00B5391C" w:rsidRPr="00EB114C" w14:paraId="5F311374" w14:textId="77777777">
        <w:tc>
          <w:tcPr>
            <w:tcW w:w="4320" w:type="dxa"/>
            <w:shd w:val="clear" w:color="auto" w:fill="0070C0"/>
          </w:tcPr>
          <w:p w14:paraId="62524174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Предварительное условие</w:t>
            </w:r>
          </w:p>
        </w:tc>
        <w:tc>
          <w:tcPr>
            <w:tcW w:w="5760" w:type="dxa"/>
          </w:tcPr>
          <w:p w14:paraId="08A5E439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Класс доступен для тестирования</w:t>
            </w:r>
          </w:p>
        </w:tc>
      </w:tr>
      <w:tr w:rsidR="00B5391C" w:rsidRPr="00EB114C" w14:paraId="7125A21D" w14:textId="77777777">
        <w:tc>
          <w:tcPr>
            <w:tcW w:w="4320" w:type="dxa"/>
            <w:shd w:val="clear" w:color="auto" w:fill="0070C0"/>
          </w:tcPr>
          <w:p w14:paraId="78C4448B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Постусловие</w:t>
            </w:r>
          </w:p>
        </w:tc>
        <w:tc>
          <w:tcPr>
            <w:tcW w:w="5760" w:type="dxa"/>
          </w:tcPr>
          <w:p w14:paraId="1C868EEC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Объект создан / метод выполнен успешно</w:t>
            </w:r>
          </w:p>
        </w:tc>
      </w:tr>
      <w:tr w:rsidR="00B5391C" w:rsidRPr="00EB114C" w14:paraId="6FCE219B" w14:textId="77777777">
        <w:tc>
          <w:tcPr>
            <w:tcW w:w="4320" w:type="dxa"/>
            <w:shd w:val="clear" w:color="auto" w:fill="0070C0"/>
          </w:tcPr>
          <w:p w14:paraId="4BC91D15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Примечания/комментарии</w:t>
            </w:r>
          </w:p>
        </w:tc>
        <w:tc>
          <w:tcPr>
            <w:tcW w:w="5760" w:type="dxa"/>
          </w:tcPr>
          <w:p w14:paraId="7D6D93DB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Нет комментариев</w:t>
            </w:r>
          </w:p>
        </w:tc>
      </w:tr>
    </w:tbl>
    <w:p w14:paraId="51EC2A9F" w14:textId="77777777" w:rsidR="00B5391C" w:rsidRPr="00EB114C" w:rsidRDefault="00B5391C">
      <w:pPr>
        <w:rPr>
          <w:rFonts w:ascii="Times New Roman" w:hAnsi="Times New Roman" w:cs="Times New Roman"/>
          <w:sz w:val="28"/>
          <w:szCs w:val="28"/>
        </w:rPr>
      </w:pPr>
    </w:p>
    <w:p w14:paraId="6C2C0494" w14:textId="77777777" w:rsidR="00B5391C" w:rsidRPr="00EB114C" w:rsidRDefault="00EB114C">
      <w:pPr>
        <w:rPr>
          <w:rFonts w:ascii="Times New Roman" w:hAnsi="Times New Roman" w:cs="Times New Roman"/>
          <w:sz w:val="28"/>
          <w:szCs w:val="28"/>
        </w:rPr>
      </w:pPr>
      <w:r w:rsidRPr="00EB114C">
        <w:rPr>
          <w:rFonts w:ascii="Times New Roman" w:hAnsi="Times New Roman" w:cs="Times New Roman"/>
          <w:b/>
          <w:sz w:val="28"/>
          <w:szCs w:val="28"/>
        </w:rPr>
        <w:t>Аннотация теста</w:t>
      </w:r>
    </w:p>
    <w:tbl>
      <w:tblPr>
        <w:tblStyle w:val="aff0"/>
        <w:tblW w:w="0" w:type="auto"/>
        <w:tblLayout w:type="fixed"/>
        <w:tblLook w:val="04A0" w:firstRow="1" w:lastRow="0" w:firstColumn="1" w:lastColumn="0" w:noHBand="0" w:noVBand="1"/>
      </w:tblPr>
      <w:tblGrid>
        <w:gridCol w:w="4320"/>
        <w:gridCol w:w="5760"/>
      </w:tblGrid>
      <w:tr w:rsidR="00B5391C" w:rsidRPr="00EB114C" w14:paraId="15A4B234" w14:textId="77777777">
        <w:tc>
          <w:tcPr>
            <w:tcW w:w="4320" w:type="dxa"/>
            <w:shd w:val="clear" w:color="auto" w:fill="0070C0"/>
          </w:tcPr>
          <w:p w14:paraId="6FB89467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Название проекта</w:t>
            </w:r>
          </w:p>
        </w:tc>
        <w:tc>
          <w:tcPr>
            <w:tcW w:w="5760" w:type="dxa"/>
          </w:tcPr>
          <w:p w14:paraId="17223054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CompClub_Console ("Order")</w:t>
            </w:r>
          </w:p>
        </w:tc>
      </w:tr>
      <w:tr w:rsidR="00B5391C" w:rsidRPr="00EB114C" w14:paraId="510CB879" w14:textId="77777777">
        <w:tc>
          <w:tcPr>
            <w:tcW w:w="4320" w:type="dxa"/>
            <w:shd w:val="clear" w:color="auto" w:fill="0070C0"/>
          </w:tcPr>
          <w:p w14:paraId="6A552465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Рабочая версия</w:t>
            </w:r>
          </w:p>
        </w:tc>
        <w:tc>
          <w:tcPr>
            <w:tcW w:w="5760" w:type="dxa"/>
          </w:tcPr>
          <w:p w14:paraId="5F6216AC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</w:tr>
      <w:tr w:rsidR="00B5391C" w:rsidRPr="00EB114C" w14:paraId="288F8223" w14:textId="77777777">
        <w:tc>
          <w:tcPr>
            <w:tcW w:w="4320" w:type="dxa"/>
            <w:shd w:val="clear" w:color="auto" w:fill="0070C0"/>
          </w:tcPr>
          <w:p w14:paraId="700DDAB0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Имя тестирующего</w:t>
            </w:r>
          </w:p>
        </w:tc>
        <w:tc>
          <w:tcPr>
            <w:tcW w:w="5760" w:type="dxa"/>
          </w:tcPr>
          <w:p w14:paraId="5E8B7EE2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Азаров А. А.</w:t>
            </w:r>
          </w:p>
        </w:tc>
      </w:tr>
      <w:tr w:rsidR="00B5391C" w:rsidRPr="00EB114C" w14:paraId="0DB384AA" w14:textId="77777777">
        <w:tc>
          <w:tcPr>
            <w:tcW w:w="4320" w:type="dxa"/>
            <w:shd w:val="clear" w:color="auto" w:fill="0070C0"/>
          </w:tcPr>
          <w:p w14:paraId="248050FB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Дата(ы) теста</w:t>
            </w:r>
          </w:p>
        </w:tc>
        <w:tc>
          <w:tcPr>
            <w:tcW w:w="5760" w:type="dxa"/>
          </w:tcPr>
          <w:p w14:paraId="69AF85F9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2025-06-18</w:t>
            </w:r>
          </w:p>
        </w:tc>
      </w:tr>
    </w:tbl>
    <w:p w14:paraId="3AF5341E" w14:textId="77777777" w:rsidR="00B5391C" w:rsidRPr="00EB114C" w:rsidRDefault="00B5391C">
      <w:pPr>
        <w:rPr>
          <w:rFonts w:ascii="Times New Roman" w:hAnsi="Times New Roman" w:cs="Times New Roman"/>
          <w:sz w:val="28"/>
          <w:szCs w:val="28"/>
        </w:rPr>
      </w:pPr>
    </w:p>
    <w:p w14:paraId="6BDD2BE0" w14:textId="77777777" w:rsidR="00B5391C" w:rsidRPr="00EB114C" w:rsidRDefault="00EB114C">
      <w:pPr>
        <w:rPr>
          <w:rFonts w:ascii="Times New Roman" w:hAnsi="Times New Roman" w:cs="Times New Roman"/>
          <w:sz w:val="28"/>
          <w:szCs w:val="28"/>
        </w:rPr>
      </w:pPr>
      <w:r w:rsidRPr="00EB114C">
        <w:rPr>
          <w:rFonts w:ascii="Times New Roman" w:hAnsi="Times New Roman" w:cs="Times New Roman"/>
          <w:b/>
          <w:sz w:val="28"/>
          <w:szCs w:val="28"/>
        </w:rPr>
        <w:t>Тестовый пример #88:</w:t>
      </w:r>
    </w:p>
    <w:tbl>
      <w:tblPr>
        <w:tblStyle w:val="aff0"/>
        <w:tblW w:w="0" w:type="auto"/>
        <w:tblLayout w:type="fixed"/>
        <w:tblLook w:val="04A0" w:firstRow="1" w:lastRow="0" w:firstColumn="1" w:lastColumn="0" w:noHBand="0" w:noVBand="1"/>
      </w:tblPr>
      <w:tblGrid>
        <w:gridCol w:w="4320"/>
        <w:gridCol w:w="5760"/>
      </w:tblGrid>
      <w:tr w:rsidR="00B5391C" w:rsidRPr="00EB114C" w14:paraId="4EAA758A" w14:textId="77777777">
        <w:tc>
          <w:tcPr>
            <w:tcW w:w="4320" w:type="dxa"/>
            <w:shd w:val="clear" w:color="auto" w:fill="0070C0"/>
          </w:tcPr>
          <w:p w14:paraId="1EE92D6F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Тестовый пример #</w:t>
            </w:r>
          </w:p>
        </w:tc>
        <w:tc>
          <w:tcPr>
            <w:tcW w:w="5760" w:type="dxa"/>
          </w:tcPr>
          <w:p w14:paraId="7280B4F1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88</w:t>
            </w:r>
          </w:p>
        </w:tc>
      </w:tr>
      <w:tr w:rsidR="00B5391C" w:rsidRPr="00EB114C" w14:paraId="795C7B77" w14:textId="77777777">
        <w:tc>
          <w:tcPr>
            <w:tcW w:w="4320" w:type="dxa"/>
            <w:shd w:val="clear" w:color="auto" w:fill="0070C0"/>
          </w:tcPr>
          <w:p w14:paraId="7C6C0FDD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Приоритет тестирования</w:t>
            </w:r>
          </w:p>
        </w:tc>
        <w:tc>
          <w:tcPr>
            <w:tcW w:w="5760" w:type="dxa"/>
          </w:tcPr>
          <w:p w14:paraId="58A97E3B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Средний</w:t>
            </w:r>
          </w:p>
        </w:tc>
      </w:tr>
      <w:tr w:rsidR="00B5391C" w:rsidRPr="00EB114C" w14:paraId="41938B24" w14:textId="77777777">
        <w:tc>
          <w:tcPr>
            <w:tcW w:w="4320" w:type="dxa"/>
            <w:shd w:val="clear" w:color="auto" w:fill="0070C0"/>
          </w:tcPr>
          <w:p w14:paraId="6BF982DB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Заголовок/название теста</w:t>
            </w:r>
          </w:p>
        </w:tc>
        <w:tc>
          <w:tcPr>
            <w:tcW w:w="5760" w:type="dxa"/>
          </w:tcPr>
          <w:p w14:paraId="5E1E0ADC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Order: Позитивный тест #88</w:t>
            </w:r>
          </w:p>
        </w:tc>
      </w:tr>
      <w:tr w:rsidR="00B5391C" w:rsidRPr="00EB114C" w14:paraId="633995AC" w14:textId="77777777">
        <w:tc>
          <w:tcPr>
            <w:tcW w:w="4320" w:type="dxa"/>
            <w:shd w:val="clear" w:color="auto" w:fill="0070C0"/>
          </w:tcPr>
          <w:p w14:paraId="544DA929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Краткое изложение теста</w:t>
            </w:r>
          </w:p>
        </w:tc>
        <w:tc>
          <w:tcPr>
            <w:tcW w:w="5760" w:type="dxa"/>
          </w:tcPr>
          <w:p w14:paraId="425F75DE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Вызов метода/создание объекта</w:t>
            </w:r>
          </w:p>
        </w:tc>
      </w:tr>
      <w:tr w:rsidR="00B5391C" w:rsidRPr="00EB114C" w14:paraId="6AE0F67A" w14:textId="77777777">
        <w:tc>
          <w:tcPr>
            <w:tcW w:w="4320" w:type="dxa"/>
            <w:shd w:val="clear" w:color="auto" w:fill="0070C0"/>
          </w:tcPr>
          <w:p w14:paraId="332FC106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Этапы теста</w:t>
            </w:r>
          </w:p>
        </w:tc>
        <w:tc>
          <w:tcPr>
            <w:tcW w:w="5760" w:type="dxa"/>
          </w:tcPr>
          <w:p w14:paraId="4A0CDF57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1. Подготовка данных</w:t>
            </w:r>
            <w:r w:rsidRPr="00EB114C">
              <w:rPr>
                <w:rFonts w:ascii="Times New Roman" w:hAnsi="Times New Roman" w:cs="Times New Roman"/>
                <w:sz w:val="28"/>
                <w:szCs w:val="28"/>
              </w:rPr>
              <w:br/>
              <w:t>2. Вызов метода/создание объекта</w:t>
            </w:r>
            <w:r w:rsidRPr="00EB114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3. Проверка </w:t>
            </w: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результата</w:t>
            </w:r>
          </w:p>
        </w:tc>
      </w:tr>
      <w:tr w:rsidR="00B5391C" w:rsidRPr="00EB114C" w14:paraId="2A5BD738" w14:textId="77777777">
        <w:tc>
          <w:tcPr>
            <w:tcW w:w="4320" w:type="dxa"/>
            <w:shd w:val="clear" w:color="auto" w:fill="0070C0"/>
          </w:tcPr>
          <w:p w14:paraId="535C9969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Тестовые данные</w:t>
            </w:r>
          </w:p>
        </w:tc>
        <w:tc>
          <w:tcPr>
            <w:tcW w:w="5760" w:type="dxa"/>
          </w:tcPr>
          <w:p w14:paraId="22762AFC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Валидные данные для Component</w:t>
            </w:r>
          </w:p>
        </w:tc>
      </w:tr>
      <w:tr w:rsidR="00B5391C" w:rsidRPr="00EB114C" w14:paraId="4B98CA6F" w14:textId="77777777">
        <w:tc>
          <w:tcPr>
            <w:tcW w:w="4320" w:type="dxa"/>
            <w:shd w:val="clear" w:color="auto" w:fill="0070C0"/>
          </w:tcPr>
          <w:p w14:paraId="205C58BC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Ожидаемый результат</w:t>
            </w:r>
          </w:p>
        </w:tc>
        <w:tc>
          <w:tcPr>
            <w:tcW w:w="5760" w:type="dxa"/>
          </w:tcPr>
          <w:p w14:paraId="11C4F286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Ожидаемое корректное поведение</w:t>
            </w:r>
          </w:p>
        </w:tc>
      </w:tr>
      <w:tr w:rsidR="00B5391C" w:rsidRPr="00EB114C" w14:paraId="7EE57813" w14:textId="77777777">
        <w:tc>
          <w:tcPr>
            <w:tcW w:w="4320" w:type="dxa"/>
            <w:shd w:val="clear" w:color="auto" w:fill="0070C0"/>
          </w:tcPr>
          <w:p w14:paraId="3F9AD04D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Фактический результат</w:t>
            </w:r>
          </w:p>
        </w:tc>
        <w:tc>
          <w:tcPr>
            <w:tcW w:w="5760" w:type="dxa"/>
          </w:tcPr>
          <w:p w14:paraId="3135FADB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Соответствует ожидаемому</w:t>
            </w:r>
          </w:p>
        </w:tc>
      </w:tr>
      <w:tr w:rsidR="00B5391C" w:rsidRPr="00EB114C" w14:paraId="538B0011" w14:textId="77777777">
        <w:tc>
          <w:tcPr>
            <w:tcW w:w="4320" w:type="dxa"/>
            <w:shd w:val="clear" w:color="auto" w:fill="0070C0"/>
          </w:tcPr>
          <w:p w14:paraId="443C6CE9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Статус</w:t>
            </w:r>
          </w:p>
        </w:tc>
        <w:tc>
          <w:tcPr>
            <w:tcW w:w="5760" w:type="dxa"/>
          </w:tcPr>
          <w:p w14:paraId="5D2AF1CC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Не зачёт</w:t>
            </w:r>
          </w:p>
        </w:tc>
      </w:tr>
      <w:tr w:rsidR="00B5391C" w:rsidRPr="00EB114C" w14:paraId="57FCB39C" w14:textId="77777777">
        <w:tc>
          <w:tcPr>
            <w:tcW w:w="4320" w:type="dxa"/>
            <w:shd w:val="clear" w:color="auto" w:fill="0070C0"/>
          </w:tcPr>
          <w:p w14:paraId="168E67AB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Предварительное условие</w:t>
            </w:r>
          </w:p>
        </w:tc>
        <w:tc>
          <w:tcPr>
            <w:tcW w:w="5760" w:type="dxa"/>
          </w:tcPr>
          <w:p w14:paraId="702BB647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Класс доступен для тестирования</w:t>
            </w:r>
          </w:p>
        </w:tc>
      </w:tr>
      <w:tr w:rsidR="00B5391C" w:rsidRPr="00EB114C" w14:paraId="53E3808A" w14:textId="77777777">
        <w:tc>
          <w:tcPr>
            <w:tcW w:w="4320" w:type="dxa"/>
            <w:shd w:val="clear" w:color="auto" w:fill="0070C0"/>
          </w:tcPr>
          <w:p w14:paraId="14833E38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Постусловие</w:t>
            </w:r>
          </w:p>
        </w:tc>
        <w:tc>
          <w:tcPr>
            <w:tcW w:w="5760" w:type="dxa"/>
          </w:tcPr>
          <w:p w14:paraId="09F695F5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Объект созд</w:t>
            </w: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ан / метод выполнен успешно</w:t>
            </w:r>
          </w:p>
        </w:tc>
      </w:tr>
      <w:tr w:rsidR="00B5391C" w:rsidRPr="00EB114C" w14:paraId="17724F67" w14:textId="77777777">
        <w:tc>
          <w:tcPr>
            <w:tcW w:w="4320" w:type="dxa"/>
            <w:shd w:val="clear" w:color="auto" w:fill="0070C0"/>
          </w:tcPr>
          <w:p w14:paraId="59C7123C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Примечания/комментарии</w:t>
            </w:r>
          </w:p>
        </w:tc>
        <w:tc>
          <w:tcPr>
            <w:tcW w:w="5760" w:type="dxa"/>
          </w:tcPr>
          <w:p w14:paraId="45137B69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Нет комментариев</w:t>
            </w:r>
          </w:p>
        </w:tc>
      </w:tr>
    </w:tbl>
    <w:p w14:paraId="175CD73F" w14:textId="77777777" w:rsidR="00B5391C" w:rsidRPr="00EB114C" w:rsidRDefault="00B5391C">
      <w:pPr>
        <w:rPr>
          <w:rFonts w:ascii="Times New Roman" w:hAnsi="Times New Roman" w:cs="Times New Roman"/>
          <w:sz w:val="28"/>
          <w:szCs w:val="28"/>
        </w:rPr>
      </w:pPr>
    </w:p>
    <w:p w14:paraId="5FBA4189" w14:textId="77777777" w:rsidR="00B5391C" w:rsidRPr="00EB114C" w:rsidRDefault="00EB114C">
      <w:pPr>
        <w:rPr>
          <w:rFonts w:ascii="Times New Roman" w:hAnsi="Times New Roman" w:cs="Times New Roman"/>
          <w:sz w:val="28"/>
          <w:szCs w:val="28"/>
        </w:rPr>
      </w:pPr>
      <w:r w:rsidRPr="00EB114C">
        <w:rPr>
          <w:rFonts w:ascii="Times New Roman" w:hAnsi="Times New Roman" w:cs="Times New Roman"/>
          <w:b/>
          <w:sz w:val="28"/>
          <w:szCs w:val="28"/>
        </w:rPr>
        <w:lastRenderedPageBreak/>
        <w:t>Аннотация теста</w:t>
      </w:r>
    </w:p>
    <w:tbl>
      <w:tblPr>
        <w:tblStyle w:val="aff0"/>
        <w:tblW w:w="0" w:type="auto"/>
        <w:tblLayout w:type="fixed"/>
        <w:tblLook w:val="04A0" w:firstRow="1" w:lastRow="0" w:firstColumn="1" w:lastColumn="0" w:noHBand="0" w:noVBand="1"/>
      </w:tblPr>
      <w:tblGrid>
        <w:gridCol w:w="4320"/>
        <w:gridCol w:w="5760"/>
      </w:tblGrid>
      <w:tr w:rsidR="00B5391C" w:rsidRPr="00EB114C" w14:paraId="2B9D364C" w14:textId="77777777">
        <w:tc>
          <w:tcPr>
            <w:tcW w:w="4320" w:type="dxa"/>
            <w:shd w:val="clear" w:color="auto" w:fill="0070C0"/>
          </w:tcPr>
          <w:p w14:paraId="077100B6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Название проекта</w:t>
            </w:r>
          </w:p>
        </w:tc>
        <w:tc>
          <w:tcPr>
            <w:tcW w:w="5760" w:type="dxa"/>
          </w:tcPr>
          <w:p w14:paraId="1534F4BA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CompClub_Console ("Guest")</w:t>
            </w:r>
          </w:p>
        </w:tc>
      </w:tr>
      <w:tr w:rsidR="00B5391C" w:rsidRPr="00EB114C" w14:paraId="51298CCE" w14:textId="77777777">
        <w:tc>
          <w:tcPr>
            <w:tcW w:w="4320" w:type="dxa"/>
            <w:shd w:val="clear" w:color="auto" w:fill="0070C0"/>
          </w:tcPr>
          <w:p w14:paraId="4938DA53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Рабочая версия</w:t>
            </w:r>
          </w:p>
        </w:tc>
        <w:tc>
          <w:tcPr>
            <w:tcW w:w="5760" w:type="dxa"/>
          </w:tcPr>
          <w:p w14:paraId="251C7E64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</w:tr>
      <w:tr w:rsidR="00B5391C" w:rsidRPr="00EB114C" w14:paraId="0553A6E0" w14:textId="77777777">
        <w:tc>
          <w:tcPr>
            <w:tcW w:w="4320" w:type="dxa"/>
            <w:shd w:val="clear" w:color="auto" w:fill="0070C0"/>
          </w:tcPr>
          <w:p w14:paraId="420BA9CE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Имя тестирующего</w:t>
            </w:r>
          </w:p>
        </w:tc>
        <w:tc>
          <w:tcPr>
            <w:tcW w:w="5760" w:type="dxa"/>
          </w:tcPr>
          <w:p w14:paraId="547E1E0C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Азаров А. А.</w:t>
            </w:r>
          </w:p>
        </w:tc>
      </w:tr>
      <w:tr w:rsidR="00B5391C" w:rsidRPr="00EB114C" w14:paraId="3E7F58DB" w14:textId="77777777">
        <w:tc>
          <w:tcPr>
            <w:tcW w:w="4320" w:type="dxa"/>
            <w:shd w:val="clear" w:color="auto" w:fill="0070C0"/>
          </w:tcPr>
          <w:p w14:paraId="7535A428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Дата(ы) теста</w:t>
            </w:r>
          </w:p>
        </w:tc>
        <w:tc>
          <w:tcPr>
            <w:tcW w:w="5760" w:type="dxa"/>
          </w:tcPr>
          <w:p w14:paraId="25E788FF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2025-06-18</w:t>
            </w:r>
          </w:p>
        </w:tc>
      </w:tr>
    </w:tbl>
    <w:p w14:paraId="3680A892" w14:textId="77777777" w:rsidR="00B5391C" w:rsidRPr="00EB114C" w:rsidRDefault="00B5391C">
      <w:pPr>
        <w:rPr>
          <w:rFonts w:ascii="Times New Roman" w:hAnsi="Times New Roman" w:cs="Times New Roman"/>
          <w:sz w:val="28"/>
          <w:szCs w:val="28"/>
        </w:rPr>
      </w:pPr>
    </w:p>
    <w:p w14:paraId="00CFA8CF" w14:textId="77777777" w:rsidR="00B5391C" w:rsidRPr="00EB114C" w:rsidRDefault="00EB114C">
      <w:pPr>
        <w:rPr>
          <w:rFonts w:ascii="Times New Roman" w:hAnsi="Times New Roman" w:cs="Times New Roman"/>
          <w:sz w:val="28"/>
          <w:szCs w:val="28"/>
        </w:rPr>
      </w:pPr>
      <w:r w:rsidRPr="00EB114C">
        <w:rPr>
          <w:rFonts w:ascii="Times New Roman" w:hAnsi="Times New Roman" w:cs="Times New Roman"/>
          <w:b/>
          <w:sz w:val="28"/>
          <w:szCs w:val="28"/>
        </w:rPr>
        <w:t>Тестовый пример #89:</w:t>
      </w:r>
    </w:p>
    <w:tbl>
      <w:tblPr>
        <w:tblStyle w:val="aff0"/>
        <w:tblW w:w="0" w:type="auto"/>
        <w:tblLayout w:type="fixed"/>
        <w:tblLook w:val="04A0" w:firstRow="1" w:lastRow="0" w:firstColumn="1" w:lastColumn="0" w:noHBand="0" w:noVBand="1"/>
      </w:tblPr>
      <w:tblGrid>
        <w:gridCol w:w="4320"/>
        <w:gridCol w:w="5760"/>
      </w:tblGrid>
      <w:tr w:rsidR="00B5391C" w:rsidRPr="00EB114C" w14:paraId="5A31D6E5" w14:textId="77777777">
        <w:tc>
          <w:tcPr>
            <w:tcW w:w="4320" w:type="dxa"/>
            <w:shd w:val="clear" w:color="auto" w:fill="0070C0"/>
          </w:tcPr>
          <w:p w14:paraId="398BB06B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Тестовый пример #</w:t>
            </w:r>
          </w:p>
        </w:tc>
        <w:tc>
          <w:tcPr>
            <w:tcW w:w="5760" w:type="dxa"/>
          </w:tcPr>
          <w:p w14:paraId="3EFBBA96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89</w:t>
            </w:r>
          </w:p>
        </w:tc>
      </w:tr>
      <w:tr w:rsidR="00B5391C" w:rsidRPr="00EB114C" w14:paraId="41BF997E" w14:textId="77777777">
        <w:tc>
          <w:tcPr>
            <w:tcW w:w="4320" w:type="dxa"/>
            <w:shd w:val="clear" w:color="auto" w:fill="0070C0"/>
          </w:tcPr>
          <w:p w14:paraId="450DF731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Приоритет тестирования</w:t>
            </w:r>
          </w:p>
        </w:tc>
        <w:tc>
          <w:tcPr>
            <w:tcW w:w="5760" w:type="dxa"/>
          </w:tcPr>
          <w:p w14:paraId="43D0F123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Средний</w:t>
            </w:r>
          </w:p>
        </w:tc>
      </w:tr>
      <w:tr w:rsidR="00B5391C" w:rsidRPr="00EB114C" w14:paraId="614DF6BA" w14:textId="77777777">
        <w:tc>
          <w:tcPr>
            <w:tcW w:w="4320" w:type="dxa"/>
            <w:shd w:val="clear" w:color="auto" w:fill="0070C0"/>
          </w:tcPr>
          <w:p w14:paraId="6E703F14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Заголовок/название теста</w:t>
            </w:r>
          </w:p>
        </w:tc>
        <w:tc>
          <w:tcPr>
            <w:tcW w:w="5760" w:type="dxa"/>
          </w:tcPr>
          <w:p w14:paraId="6330C6F8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Guest: Позитивный тест #89</w:t>
            </w:r>
          </w:p>
        </w:tc>
      </w:tr>
      <w:tr w:rsidR="00B5391C" w:rsidRPr="00EB114C" w14:paraId="10C6BA40" w14:textId="77777777">
        <w:tc>
          <w:tcPr>
            <w:tcW w:w="4320" w:type="dxa"/>
            <w:shd w:val="clear" w:color="auto" w:fill="0070C0"/>
          </w:tcPr>
          <w:p w14:paraId="06FF2739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Краткое изложение теста</w:t>
            </w:r>
          </w:p>
        </w:tc>
        <w:tc>
          <w:tcPr>
            <w:tcW w:w="5760" w:type="dxa"/>
          </w:tcPr>
          <w:p w14:paraId="05906D88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Вызов метода/создание объекта</w:t>
            </w:r>
          </w:p>
        </w:tc>
      </w:tr>
      <w:tr w:rsidR="00B5391C" w:rsidRPr="00EB114C" w14:paraId="6B5CE278" w14:textId="77777777">
        <w:tc>
          <w:tcPr>
            <w:tcW w:w="4320" w:type="dxa"/>
            <w:shd w:val="clear" w:color="auto" w:fill="0070C0"/>
          </w:tcPr>
          <w:p w14:paraId="32E3D370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Этапы теста</w:t>
            </w:r>
          </w:p>
        </w:tc>
        <w:tc>
          <w:tcPr>
            <w:tcW w:w="5760" w:type="dxa"/>
          </w:tcPr>
          <w:p w14:paraId="69332D47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1. Подготовка данных</w:t>
            </w:r>
            <w:r w:rsidRPr="00EB114C">
              <w:rPr>
                <w:rFonts w:ascii="Times New Roman" w:hAnsi="Times New Roman" w:cs="Times New Roman"/>
                <w:sz w:val="28"/>
                <w:szCs w:val="28"/>
              </w:rPr>
              <w:br/>
              <w:t>2. Вызов метода/создание объекта</w:t>
            </w:r>
            <w:r w:rsidRPr="00EB114C">
              <w:rPr>
                <w:rFonts w:ascii="Times New Roman" w:hAnsi="Times New Roman" w:cs="Times New Roman"/>
                <w:sz w:val="28"/>
                <w:szCs w:val="28"/>
              </w:rPr>
              <w:br/>
              <w:t>3. Проверка результата</w:t>
            </w:r>
          </w:p>
        </w:tc>
      </w:tr>
      <w:tr w:rsidR="00B5391C" w:rsidRPr="00EB114C" w14:paraId="7F4B7CCC" w14:textId="77777777">
        <w:tc>
          <w:tcPr>
            <w:tcW w:w="4320" w:type="dxa"/>
            <w:shd w:val="clear" w:color="auto" w:fill="0070C0"/>
          </w:tcPr>
          <w:p w14:paraId="65690217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Тестовые данные</w:t>
            </w:r>
          </w:p>
        </w:tc>
        <w:tc>
          <w:tcPr>
            <w:tcW w:w="5760" w:type="dxa"/>
          </w:tcPr>
          <w:p w14:paraId="088206CC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Component(4, "sample")</w:t>
            </w:r>
          </w:p>
        </w:tc>
      </w:tr>
      <w:tr w:rsidR="00B5391C" w:rsidRPr="00EB114C" w14:paraId="27431658" w14:textId="77777777">
        <w:tc>
          <w:tcPr>
            <w:tcW w:w="4320" w:type="dxa"/>
            <w:shd w:val="clear" w:color="auto" w:fill="0070C0"/>
          </w:tcPr>
          <w:p w14:paraId="0DFFA343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Ожидаемый результат</w:t>
            </w:r>
          </w:p>
        </w:tc>
        <w:tc>
          <w:tcPr>
            <w:tcW w:w="5760" w:type="dxa"/>
          </w:tcPr>
          <w:p w14:paraId="2326EC47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Объект создан корректно</w:t>
            </w:r>
          </w:p>
        </w:tc>
      </w:tr>
      <w:tr w:rsidR="00B5391C" w:rsidRPr="00EB114C" w14:paraId="26A25C43" w14:textId="77777777">
        <w:tc>
          <w:tcPr>
            <w:tcW w:w="4320" w:type="dxa"/>
            <w:shd w:val="clear" w:color="auto" w:fill="0070C0"/>
          </w:tcPr>
          <w:p w14:paraId="53BCEA6F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Фактический результат</w:t>
            </w:r>
          </w:p>
        </w:tc>
        <w:tc>
          <w:tcPr>
            <w:tcW w:w="5760" w:type="dxa"/>
          </w:tcPr>
          <w:p w14:paraId="117A9492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Объект создан корректно</w:t>
            </w:r>
          </w:p>
        </w:tc>
      </w:tr>
      <w:tr w:rsidR="00B5391C" w:rsidRPr="00EB114C" w14:paraId="3633C051" w14:textId="77777777">
        <w:tc>
          <w:tcPr>
            <w:tcW w:w="4320" w:type="dxa"/>
            <w:shd w:val="clear" w:color="auto" w:fill="0070C0"/>
          </w:tcPr>
          <w:p w14:paraId="3DBA4B29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Статус</w:t>
            </w:r>
          </w:p>
        </w:tc>
        <w:tc>
          <w:tcPr>
            <w:tcW w:w="5760" w:type="dxa"/>
          </w:tcPr>
          <w:p w14:paraId="2EE22F0D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Не зачёт</w:t>
            </w:r>
          </w:p>
        </w:tc>
      </w:tr>
      <w:tr w:rsidR="00B5391C" w:rsidRPr="00EB114C" w14:paraId="103A74DD" w14:textId="77777777">
        <w:tc>
          <w:tcPr>
            <w:tcW w:w="4320" w:type="dxa"/>
            <w:shd w:val="clear" w:color="auto" w:fill="0070C0"/>
          </w:tcPr>
          <w:p w14:paraId="7A65BEE9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Предварительное условие</w:t>
            </w:r>
          </w:p>
        </w:tc>
        <w:tc>
          <w:tcPr>
            <w:tcW w:w="5760" w:type="dxa"/>
          </w:tcPr>
          <w:p w14:paraId="2C59E888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Класс доступен для тестирования</w:t>
            </w:r>
          </w:p>
        </w:tc>
      </w:tr>
      <w:tr w:rsidR="00B5391C" w:rsidRPr="00EB114C" w14:paraId="058BDCE7" w14:textId="77777777">
        <w:tc>
          <w:tcPr>
            <w:tcW w:w="4320" w:type="dxa"/>
            <w:shd w:val="clear" w:color="auto" w:fill="0070C0"/>
          </w:tcPr>
          <w:p w14:paraId="2DA1F264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Постусловие</w:t>
            </w:r>
          </w:p>
        </w:tc>
        <w:tc>
          <w:tcPr>
            <w:tcW w:w="5760" w:type="dxa"/>
          </w:tcPr>
          <w:p w14:paraId="38DCB155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Объект создан / метод выполнен успешно</w:t>
            </w:r>
          </w:p>
        </w:tc>
      </w:tr>
      <w:tr w:rsidR="00B5391C" w:rsidRPr="00EB114C" w14:paraId="6057EBBE" w14:textId="77777777">
        <w:tc>
          <w:tcPr>
            <w:tcW w:w="4320" w:type="dxa"/>
            <w:shd w:val="clear" w:color="auto" w:fill="0070C0"/>
          </w:tcPr>
          <w:p w14:paraId="61A64748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Примечания/комментарии</w:t>
            </w:r>
          </w:p>
        </w:tc>
        <w:tc>
          <w:tcPr>
            <w:tcW w:w="5760" w:type="dxa"/>
          </w:tcPr>
          <w:p w14:paraId="43098C4B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Нет комментариев</w:t>
            </w:r>
          </w:p>
        </w:tc>
      </w:tr>
    </w:tbl>
    <w:p w14:paraId="27FBB157" w14:textId="77777777" w:rsidR="00B5391C" w:rsidRPr="00EB114C" w:rsidRDefault="00B5391C">
      <w:pPr>
        <w:rPr>
          <w:rFonts w:ascii="Times New Roman" w:hAnsi="Times New Roman" w:cs="Times New Roman"/>
          <w:sz w:val="28"/>
          <w:szCs w:val="28"/>
        </w:rPr>
      </w:pPr>
    </w:p>
    <w:p w14:paraId="7DCF1DDC" w14:textId="77777777" w:rsidR="00B5391C" w:rsidRPr="00EB114C" w:rsidRDefault="00EB114C">
      <w:pPr>
        <w:rPr>
          <w:rFonts w:ascii="Times New Roman" w:hAnsi="Times New Roman" w:cs="Times New Roman"/>
          <w:sz w:val="28"/>
          <w:szCs w:val="28"/>
        </w:rPr>
      </w:pPr>
      <w:r w:rsidRPr="00EB114C">
        <w:rPr>
          <w:rFonts w:ascii="Times New Roman" w:hAnsi="Times New Roman" w:cs="Times New Roman"/>
          <w:b/>
          <w:sz w:val="28"/>
          <w:szCs w:val="28"/>
        </w:rPr>
        <w:t>Аннотация теста</w:t>
      </w:r>
    </w:p>
    <w:tbl>
      <w:tblPr>
        <w:tblStyle w:val="aff0"/>
        <w:tblW w:w="0" w:type="auto"/>
        <w:tblLayout w:type="fixed"/>
        <w:tblLook w:val="04A0" w:firstRow="1" w:lastRow="0" w:firstColumn="1" w:lastColumn="0" w:noHBand="0" w:noVBand="1"/>
      </w:tblPr>
      <w:tblGrid>
        <w:gridCol w:w="4320"/>
        <w:gridCol w:w="5760"/>
      </w:tblGrid>
      <w:tr w:rsidR="00B5391C" w:rsidRPr="00EB114C" w14:paraId="3D204B48" w14:textId="77777777">
        <w:tc>
          <w:tcPr>
            <w:tcW w:w="4320" w:type="dxa"/>
            <w:shd w:val="clear" w:color="auto" w:fill="0070C0"/>
          </w:tcPr>
          <w:p w14:paraId="0DB9772A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Название проекта</w:t>
            </w:r>
          </w:p>
        </w:tc>
        <w:tc>
          <w:tcPr>
            <w:tcW w:w="5760" w:type="dxa"/>
          </w:tcPr>
          <w:p w14:paraId="1F1D2BA6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CompClub_Console ("Program")</w:t>
            </w:r>
          </w:p>
        </w:tc>
      </w:tr>
      <w:tr w:rsidR="00B5391C" w:rsidRPr="00EB114C" w14:paraId="20CCEBD0" w14:textId="77777777">
        <w:tc>
          <w:tcPr>
            <w:tcW w:w="4320" w:type="dxa"/>
            <w:shd w:val="clear" w:color="auto" w:fill="0070C0"/>
          </w:tcPr>
          <w:p w14:paraId="1AF4EA0B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Рабочая версия</w:t>
            </w:r>
          </w:p>
        </w:tc>
        <w:tc>
          <w:tcPr>
            <w:tcW w:w="5760" w:type="dxa"/>
          </w:tcPr>
          <w:p w14:paraId="40C35627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</w:tr>
      <w:tr w:rsidR="00B5391C" w:rsidRPr="00EB114C" w14:paraId="46A3F05C" w14:textId="77777777">
        <w:tc>
          <w:tcPr>
            <w:tcW w:w="4320" w:type="dxa"/>
            <w:shd w:val="clear" w:color="auto" w:fill="0070C0"/>
          </w:tcPr>
          <w:p w14:paraId="707F55A3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Имя тестирующего</w:t>
            </w:r>
          </w:p>
        </w:tc>
        <w:tc>
          <w:tcPr>
            <w:tcW w:w="5760" w:type="dxa"/>
          </w:tcPr>
          <w:p w14:paraId="60054E91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Азаров А. А.</w:t>
            </w:r>
          </w:p>
        </w:tc>
      </w:tr>
      <w:tr w:rsidR="00B5391C" w:rsidRPr="00EB114C" w14:paraId="42A45FFF" w14:textId="77777777">
        <w:tc>
          <w:tcPr>
            <w:tcW w:w="4320" w:type="dxa"/>
            <w:shd w:val="clear" w:color="auto" w:fill="0070C0"/>
          </w:tcPr>
          <w:p w14:paraId="1A48D18A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Дата(ы) теста</w:t>
            </w:r>
          </w:p>
        </w:tc>
        <w:tc>
          <w:tcPr>
            <w:tcW w:w="5760" w:type="dxa"/>
          </w:tcPr>
          <w:p w14:paraId="769B65FC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2025-06-18</w:t>
            </w:r>
          </w:p>
        </w:tc>
      </w:tr>
    </w:tbl>
    <w:p w14:paraId="37037F65" w14:textId="77777777" w:rsidR="00B5391C" w:rsidRPr="00EB114C" w:rsidRDefault="00B5391C">
      <w:pPr>
        <w:rPr>
          <w:rFonts w:ascii="Times New Roman" w:hAnsi="Times New Roman" w:cs="Times New Roman"/>
          <w:sz w:val="28"/>
          <w:szCs w:val="28"/>
        </w:rPr>
      </w:pPr>
    </w:p>
    <w:p w14:paraId="1C3B23A7" w14:textId="77777777" w:rsidR="00B5391C" w:rsidRPr="00EB114C" w:rsidRDefault="00EB114C">
      <w:pPr>
        <w:rPr>
          <w:rFonts w:ascii="Times New Roman" w:hAnsi="Times New Roman" w:cs="Times New Roman"/>
          <w:sz w:val="28"/>
          <w:szCs w:val="28"/>
        </w:rPr>
      </w:pPr>
      <w:r w:rsidRPr="00EB114C">
        <w:rPr>
          <w:rFonts w:ascii="Times New Roman" w:hAnsi="Times New Roman" w:cs="Times New Roman"/>
          <w:b/>
          <w:sz w:val="28"/>
          <w:szCs w:val="28"/>
        </w:rPr>
        <w:t>Тестовый пример #90:</w:t>
      </w:r>
    </w:p>
    <w:tbl>
      <w:tblPr>
        <w:tblStyle w:val="aff0"/>
        <w:tblW w:w="0" w:type="auto"/>
        <w:tblLayout w:type="fixed"/>
        <w:tblLook w:val="04A0" w:firstRow="1" w:lastRow="0" w:firstColumn="1" w:lastColumn="0" w:noHBand="0" w:noVBand="1"/>
      </w:tblPr>
      <w:tblGrid>
        <w:gridCol w:w="4320"/>
        <w:gridCol w:w="5760"/>
      </w:tblGrid>
      <w:tr w:rsidR="00B5391C" w:rsidRPr="00EB114C" w14:paraId="26745469" w14:textId="77777777">
        <w:tc>
          <w:tcPr>
            <w:tcW w:w="4320" w:type="dxa"/>
            <w:shd w:val="clear" w:color="auto" w:fill="0070C0"/>
          </w:tcPr>
          <w:p w14:paraId="23D38EF8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Тестовый пример #</w:t>
            </w:r>
          </w:p>
        </w:tc>
        <w:tc>
          <w:tcPr>
            <w:tcW w:w="5760" w:type="dxa"/>
          </w:tcPr>
          <w:p w14:paraId="062076A5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90</w:t>
            </w:r>
          </w:p>
        </w:tc>
      </w:tr>
      <w:tr w:rsidR="00B5391C" w:rsidRPr="00EB114C" w14:paraId="2A54E506" w14:textId="77777777">
        <w:tc>
          <w:tcPr>
            <w:tcW w:w="4320" w:type="dxa"/>
            <w:shd w:val="clear" w:color="auto" w:fill="0070C0"/>
          </w:tcPr>
          <w:p w14:paraId="57D70A06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 xml:space="preserve">Приоритет </w:t>
            </w: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тестирования</w:t>
            </w:r>
          </w:p>
        </w:tc>
        <w:tc>
          <w:tcPr>
            <w:tcW w:w="5760" w:type="dxa"/>
          </w:tcPr>
          <w:p w14:paraId="6FA865C3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Высокий</w:t>
            </w:r>
          </w:p>
        </w:tc>
      </w:tr>
      <w:tr w:rsidR="00B5391C" w:rsidRPr="00EB114C" w14:paraId="0EC6683C" w14:textId="77777777">
        <w:tc>
          <w:tcPr>
            <w:tcW w:w="4320" w:type="dxa"/>
            <w:shd w:val="clear" w:color="auto" w:fill="0070C0"/>
          </w:tcPr>
          <w:p w14:paraId="15E2E256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Заголовок/название теста</w:t>
            </w:r>
          </w:p>
        </w:tc>
        <w:tc>
          <w:tcPr>
            <w:tcW w:w="5760" w:type="dxa"/>
          </w:tcPr>
          <w:p w14:paraId="3C11B7D6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Program: Позитивный тест #90</w:t>
            </w:r>
          </w:p>
        </w:tc>
      </w:tr>
      <w:tr w:rsidR="00B5391C" w:rsidRPr="00EB114C" w14:paraId="718F890B" w14:textId="77777777">
        <w:tc>
          <w:tcPr>
            <w:tcW w:w="4320" w:type="dxa"/>
            <w:shd w:val="clear" w:color="auto" w:fill="0070C0"/>
          </w:tcPr>
          <w:p w14:paraId="6C9970F4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Краткое изложение теста</w:t>
            </w:r>
          </w:p>
        </w:tc>
        <w:tc>
          <w:tcPr>
            <w:tcW w:w="5760" w:type="dxa"/>
          </w:tcPr>
          <w:p w14:paraId="558F3275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Вызов метода/создание объекта</w:t>
            </w:r>
          </w:p>
        </w:tc>
      </w:tr>
      <w:tr w:rsidR="00B5391C" w:rsidRPr="00EB114C" w14:paraId="6F0FB023" w14:textId="77777777">
        <w:tc>
          <w:tcPr>
            <w:tcW w:w="4320" w:type="dxa"/>
            <w:shd w:val="clear" w:color="auto" w:fill="0070C0"/>
          </w:tcPr>
          <w:p w14:paraId="2A896355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lastRenderedPageBreak/>
              <w:t>Этапы теста</w:t>
            </w:r>
          </w:p>
        </w:tc>
        <w:tc>
          <w:tcPr>
            <w:tcW w:w="5760" w:type="dxa"/>
          </w:tcPr>
          <w:p w14:paraId="73B482ED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1. Подготовка данных</w:t>
            </w:r>
            <w:r w:rsidRPr="00EB114C">
              <w:rPr>
                <w:rFonts w:ascii="Times New Roman" w:hAnsi="Times New Roman" w:cs="Times New Roman"/>
                <w:sz w:val="28"/>
                <w:szCs w:val="28"/>
              </w:rPr>
              <w:br/>
              <w:t>2. Вызов метода/создание объекта</w:t>
            </w:r>
            <w:r w:rsidRPr="00EB114C">
              <w:rPr>
                <w:rFonts w:ascii="Times New Roman" w:hAnsi="Times New Roman" w:cs="Times New Roman"/>
                <w:sz w:val="28"/>
                <w:szCs w:val="28"/>
              </w:rPr>
              <w:br/>
              <w:t>3. Проверка результата</w:t>
            </w:r>
          </w:p>
        </w:tc>
      </w:tr>
      <w:tr w:rsidR="00B5391C" w:rsidRPr="00EB114C" w14:paraId="30D7986F" w14:textId="77777777">
        <w:tc>
          <w:tcPr>
            <w:tcW w:w="4320" w:type="dxa"/>
            <w:shd w:val="clear" w:color="auto" w:fill="0070C0"/>
          </w:tcPr>
          <w:p w14:paraId="47E51A3D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Тестовые данные</w:t>
            </w:r>
          </w:p>
        </w:tc>
        <w:tc>
          <w:tcPr>
            <w:tcW w:w="5760" w:type="dxa"/>
          </w:tcPr>
          <w:p w14:paraId="3B2C62D0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Component(5, "unit</w:t>
            </w: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")</w:t>
            </w:r>
          </w:p>
        </w:tc>
      </w:tr>
      <w:tr w:rsidR="00B5391C" w:rsidRPr="00EB114C" w14:paraId="4217ADC1" w14:textId="77777777">
        <w:tc>
          <w:tcPr>
            <w:tcW w:w="4320" w:type="dxa"/>
            <w:shd w:val="clear" w:color="auto" w:fill="0070C0"/>
          </w:tcPr>
          <w:p w14:paraId="59FFB01E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Ожидаемый результат</w:t>
            </w:r>
          </w:p>
        </w:tc>
        <w:tc>
          <w:tcPr>
            <w:tcW w:w="5760" w:type="dxa"/>
          </w:tcPr>
          <w:p w14:paraId="411447EA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Объект создан корректно</w:t>
            </w:r>
          </w:p>
        </w:tc>
      </w:tr>
      <w:tr w:rsidR="00B5391C" w:rsidRPr="00EB114C" w14:paraId="505E7AF0" w14:textId="77777777">
        <w:tc>
          <w:tcPr>
            <w:tcW w:w="4320" w:type="dxa"/>
            <w:shd w:val="clear" w:color="auto" w:fill="0070C0"/>
          </w:tcPr>
          <w:p w14:paraId="2171A579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Фактический результат</w:t>
            </w:r>
          </w:p>
        </w:tc>
        <w:tc>
          <w:tcPr>
            <w:tcW w:w="5760" w:type="dxa"/>
          </w:tcPr>
          <w:p w14:paraId="1FE5DD10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Объект создан корректно</w:t>
            </w:r>
          </w:p>
        </w:tc>
      </w:tr>
      <w:tr w:rsidR="00B5391C" w:rsidRPr="00EB114C" w14:paraId="5CE009C1" w14:textId="77777777">
        <w:tc>
          <w:tcPr>
            <w:tcW w:w="4320" w:type="dxa"/>
            <w:shd w:val="clear" w:color="auto" w:fill="0070C0"/>
          </w:tcPr>
          <w:p w14:paraId="539F3801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Статус</w:t>
            </w:r>
          </w:p>
        </w:tc>
        <w:tc>
          <w:tcPr>
            <w:tcW w:w="5760" w:type="dxa"/>
          </w:tcPr>
          <w:p w14:paraId="1E347102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Не зачёт</w:t>
            </w:r>
          </w:p>
        </w:tc>
      </w:tr>
      <w:tr w:rsidR="00B5391C" w:rsidRPr="00EB114C" w14:paraId="6B03B449" w14:textId="77777777">
        <w:tc>
          <w:tcPr>
            <w:tcW w:w="4320" w:type="dxa"/>
            <w:shd w:val="clear" w:color="auto" w:fill="0070C0"/>
          </w:tcPr>
          <w:p w14:paraId="19E31B84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Предварительное условие</w:t>
            </w:r>
          </w:p>
        </w:tc>
        <w:tc>
          <w:tcPr>
            <w:tcW w:w="5760" w:type="dxa"/>
          </w:tcPr>
          <w:p w14:paraId="38A347BB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Класс доступен для тестирования</w:t>
            </w:r>
          </w:p>
        </w:tc>
      </w:tr>
      <w:tr w:rsidR="00B5391C" w:rsidRPr="00EB114C" w14:paraId="76BAEB16" w14:textId="77777777">
        <w:tc>
          <w:tcPr>
            <w:tcW w:w="4320" w:type="dxa"/>
            <w:shd w:val="clear" w:color="auto" w:fill="0070C0"/>
          </w:tcPr>
          <w:p w14:paraId="08284F2E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Постусловие</w:t>
            </w:r>
          </w:p>
        </w:tc>
        <w:tc>
          <w:tcPr>
            <w:tcW w:w="5760" w:type="dxa"/>
          </w:tcPr>
          <w:p w14:paraId="0D725887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Объект создан / метод выполнен успешно</w:t>
            </w:r>
          </w:p>
        </w:tc>
      </w:tr>
      <w:tr w:rsidR="00B5391C" w:rsidRPr="00EB114C" w14:paraId="30BCA083" w14:textId="77777777">
        <w:tc>
          <w:tcPr>
            <w:tcW w:w="4320" w:type="dxa"/>
            <w:shd w:val="clear" w:color="auto" w:fill="0070C0"/>
          </w:tcPr>
          <w:p w14:paraId="7BD9A619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Примечания/комментарии</w:t>
            </w:r>
          </w:p>
        </w:tc>
        <w:tc>
          <w:tcPr>
            <w:tcW w:w="5760" w:type="dxa"/>
          </w:tcPr>
          <w:p w14:paraId="67C5F7B4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Нет комментариев</w:t>
            </w:r>
          </w:p>
        </w:tc>
      </w:tr>
    </w:tbl>
    <w:p w14:paraId="4F669F8D" w14:textId="77777777" w:rsidR="00B5391C" w:rsidRPr="00EB114C" w:rsidRDefault="00B5391C">
      <w:pPr>
        <w:rPr>
          <w:rFonts w:ascii="Times New Roman" w:hAnsi="Times New Roman" w:cs="Times New Roman"/>
          <w:sz w:val="28"/>
          <w:szCs w:val="28"/>
        </w:rPr>
      </w:pPr>
    </w:p>
    <w:p w14:paraId="2F03B585" w14:textId="77777777" w:rsidR="00B5391C" w:rsidRPr="00EB114C" w:rsidRDefault="00EB114C">
      <w:pPr>
        <w:rPr>
          <w:rFonts w:ascii="Times New Roman" w:hAnsi="Times New Roman" w:cs="Times New Roman"/>
          <w:sz w:val="28"/>
          <w:szCs w:val="28"/>
        </w:rPr>
      </w:pPr>
      <w:r w:rsidRPr="00EB114C">
        <w:rPr>
          <w:rFonts w:ascii="Times New Roman" w:hAnsi="Times New Roman" w:cs="Times New Roman"/>
          <w:b/>
          <w:sz w:val="28"/>
          <w:szCs w:val="28"/>
        </w:rPr>
        <w:t>Аннотация теста</w:t>
      </w:r>
    </w:p>
    <w:tbl>
      <w:tblPr>
        <w:tblStyle w:val="aff0"/>
        <w:tblW w:w="0" w:type="auto"/>
        <w:tblLayout w:type="fixed"/>
        <w:tblLook w:val="04A0" w:firstRow="1" w:lastRow="0" w:firstColumn="1" w:lastColumn="0" w:noHBand="0" w:noVBand="1"/>
      </w:tblPr>
      <w:tblGrid>
        <w:gridCol w:w="4320"/>
        <w:gridCol w:w="5760"/>
      </w:tblGrid>
      <w:tr w:rsidR="00B5391C" w:rsidRPr="00EB114C" w14:paraId="1CF0BACD" w14:textId="77777777">
        <w:tc>
          <w:tcPr>
            <w:tcW w:w="4320" w:type="dxa"/>
            <w:shd w:val="clear" w:color="auto" w:fill="0070C0"/>
          </w:tcPr>
          <w:p w14:paraId="3C578C3A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Название проекта</w:t>
            </w:r>
          </w:p>
        </w:tc>
        <w:tc>
          <w:tcPr>
            <w:tcW w:w="5760" w:type="dxa"/>
          </w:tcPr>
          <w:p w14:paraId="05AB6FE8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CompClub_Console ("Enums")</w:t>
            </w:r>
          </w:p>
        </w:tc>
      </w:tr>
      <w:tr w:rsidR="00B5391C" w:rsidRPr="00EB114C" w14:paraId="7CB00632" w14:textId="77777777">
        <w:tc>
          <w:tcPr>
            <w:tcW w:w="4320" w:type="dxa"/>
            <w:shd w:val="clear" w:color="auto" w:fill="0070C0"/>
          </w:tcPr>
          <w:p w14:paraId="5A3B01B2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Рабочая версия</w:t>
            </w:r>
          </w:p>
        </w:tc>
        <w:tc>
          <w:tcPr>
            <w:tcW w:w="5760" w:type="dxa"/>
          </w:tcPr>
          <w:p w14:paraId="24BCDE7C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</w:tr>
      <w:tr w:rsidR="00B5391C" w:rsidRPr="00EB114C" w14:paraId="2AA05409" w14:textId="77777777">
        <w:tc>
          <w:tcPr>
            <w:tcW w:w="4320" w:type="dxa"/>
            <w:shd w:val="clear" w:color="auto" w:fill="0070C0"/>
          </w:tcPr>
          <w:p w14:paraId="07EAB37D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Имя тестирующего</w:t>
            </w:r>
          </w:p>
        </w:tc>
        <w:tc>
          <w:tcPr>
            <w:tcW w:w="5760" w:type="dxa"/>
          </w:tcPr>
          <w:p w14:paraId="51F477AF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Азаров А. А.</w:t>
            </w:r>
          </w:p>
        </w:tc>
      </w:tr>
      <w:tr w:rsidR="00B5391C" w:rsidRPr="00EB114C" w14:paraId="794B12E0" w14:textId="77777777">
        <w:tc>
          <w:tcPr>
            <w:tcW w:w="4320" w:type="dxa"/>
            <w:shd w:val="clear" w:color="auto" w:fill="0070C0"/>
          </w:tcPr>
          <w:p w14:paraId="63C4A07A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Дата(ы) теста</w:t>
            </w:r>
          </w:p>
        </w:tc>
        <w:tc>
          <w:tcPr>
            <w:tcW w:w="5760" w:type="dxa"/>
          </w:tcPr>
          <w:p w14:paraId="094D65E7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2025-06-18</w:t>
            </w:r>
          </w:p>
        </w:tc>
      </w:tr>
    </w:tbl>
    <w:p w14:paraId="502011E9" w14:textId="77777777" w:rsidR="00B5391C" w:rsidRPr="00EB114C" w:rsidRDefault="00B5391C">
      <w:pPr>
        <w:rPr>
          <w:rFonts w:ascii="Times New Roman" w:hAnsi="Times New Roman" w:cs="Times New Roman"/>
          <w:sz w:val="28"/>
          <w:szCs w:val="28"/>
        </w:rPr>
      </w:pPr>
    </w:p>
    <w:p w14:paraId="795BFF44" w14:textId="77777777" w:rsidR="00B5391C" w:rsidRPr="00EB114C" w:rsidRDefault="00EB114C">
      <w:pPr>
        <w:rPr>
          <w:rFonts w:ascii="Times New Roman" w:hAnsi="Times New Roman" w:cs="Times New Roman"/>
          <w:sz w:val="28"/>
          <w:szCs w:val="28"/>
        </w:rPr>
      </w:pPr>
      <w:r w:rsidRPr="00EB114C">
        <w:rPr>
          <w:rFonts w:ascii="Times New Roman" w:hAnsi="Times New Roman" w:cs="Times New Roman"/>
          <w:b/>
          <w:sz w:val="28"/>
          <w:szCs w:val="28"/>
        </w:rPr>
        <w:t>Тестовый пример #91:</w:t>
      </w:r>
    </w:p>
    <w:tbl>
      <w:tblPr>
        <w:tblStyle w:val="aff0"/>
        <w:tblW w:w="0" w:type="auto"/>
        <w:tblLayout w:type="fixed"/>
        <w:tblLook w:val="04A0" w:firstRow="1" w:lastRow="0" w:firstColumn="1" w:lastColumn="0" w:noHBand="0" w:noVBand="1"/>
      </w:tblPr>
      <w:tblGrid>
        <w:gridCol w:w="4320"/>
        <w:gridCol w:w="5760"/>
      </w:tblGrid>
      <w:tr w:rsidR="00B5391C" w:rsidRPr="00EB114C" w14:paraId="41B53813" w14:textId="77777777">
        <w:tc>
          <w:tcPr>
            <w:tcW w:w="4320" w:type="dxa"/>
            <w:shd w:val="clear" w:color="auto" w:fill="0070C0"/>
          </w:tcPr>
          <w:p w14:paraId="595CDBEC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Тестовый пример #</w:t>
            </w:r>
          </w:p>
        </w:tc>
        <w:tc>
          <w:tcPr>
            <w:tcW w:w="5760" w:type="dxa"/>
          </w:tcPr>
          <w:p w14:paraId="5A6DCF44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91</w:t>
            </w:r>
          </w:p>
        </w:tc>
      </w:tr>
      <w:tr w:rsidR="00B5391C" w:rsidRPr="00EB114C" w14:paraId="039A2884" w14:textId="77777777">
        <w:tc>
          <w:tcPr>
            <w:tcW w:w="4320" w:type="dxa"/>
            <w:shd w:val="clear" w:color="auto" w:fill="0070C0"/>
          </w:tcPr>
          <w:p w14:paraId="6034F89B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 xml:space="preserve">Приоритет </w:t>
            </w: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тестирования</w:t>
            </w:r>
          </w:p>
        </w:tc>
        <w:tc>
          <w:tcPr>
            <w:tcW w:w="5760" w:type="dxa"/>
          </w:tcPr>
          <w:p w14:paraId="6B324BFD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Средний</w:t>
            </w:r>
          </w:p>
        </w:tc>
      </w:tr>
      <w:tr w:rsidR="00B5391C" w:rsidRPr="00EB114C" w14:paraId="6B19996F" w14:textId="77777777">
        <w:tc>
          <w:tcPr>
            <w:tcW w:w="4320" w:type="dxa"/>
            <w:shd w:val="clear" w:color="auto" w:fill="0070C0"/>
          </w:tcPr>
          <w:p w14:paraId="4C111051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Заголовок/название теста</w:t>
            </w:r>
          </w:p>
        </w:tc>
        <w:tc>
          <w:tcPr>
            <w:tcW w:w="5760" w:type="dxa"/>
          </w:tcPr>
          <w:p w14:paraId="45ABCE64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Enums: Позитивный тест #91</w:t>
            </w:r>
          </w:p>
        </w:tc>
      </w:tr>
      <w:tr w:rsidR="00B5391C" w:rsidRPr="00EB114C" w14:paraId="2F19DDC0" w14:textId="77777777">
        <w:tc>
          <w:tcPr>
            <w:tcW w:w="4320" w:type="dxa"/>
            <w:shd w:val="clear" w:color="auto" w:fill="0070C0"/>
          </w:tcPr>
          <w:p w14:paraId="50201FA0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Краткое изложение теста</w:t>
            </w:r>
          </w:p>
        </w:tc>
        <w:tc>
          <w:tcPr>
            <w:tcW w:w="5760" w:type="dxa"/>
          </w:tcPr>
          <w:p w14:paraId="7B6A10F7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Вызов метода/создание объекта</w:t>
            </w:r>
          </w:p>
        </w:tc>
      </w:tr>
      <w:tr w:rsidR="00B5391C" w:rsidRPr="00EB114C" w14:paraId="5DD7F59C" w14:textId="77777777">
        <w:tc>
          <w:tcPr>
            <w:tcW w:w="4320" w:type="dxa"/>
            <w:shd w:val="clear" w:color="auto" w:fill="0070C0"/>
          </w:tcPr>
          <w:p w14:paraId="0E5CD8B5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Этапы теста</w:t>
            </w:r>
          </w:p>
        </w:tc>
        <w:tc>
          <w:tcPr>
            <w:tcW w:w="5760" w:type="dxa"/>
          </w:tcPr>
          <w:p w14:paraId="1AF255F2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1. Подготовка данных</w:t>
            </w:r>
            <w:r w:rsidRPr="00EB114C">
              <w:rPr>
                <w:rFonts w:ascii="Times New Roman" w:hAnsi="Times New Roman" w:cs="Times New Roman"/>
                <w:sz w:val="28"/>
                <w:szCs w:val="28"/>
              </w:rPr>
              <w:br/>
              <w:t>2. Вызов метода/создание объекта</w:t>
            </w:r>
            <w:r w:rsidRPr="00EB114C">
              <w:rPr>
                <w:rFonts w:ascii="Times New Roman" w:hAnsi="Times New Roman" w:cs="Times New Roman"/>
                <w:sz w:val="28"/>
                <w:szCs w:val="28"/>
              </w:rPr>
              <w:br/>
              <w:t>3. Проверка результата</w:t>
            </w:r>
          </w:p>
        </w:tc>
      </w:tr>
      <w:tr w:rsidR="00B5391C" w:rsidRPr="00EB114C" w14:paraId="5D20C4A1" w14:textId="77777777">
        <w:tc>
          <w:tcPr>
            <w:tcW w:w="4320" w:type="dxa"/>
            <w:shd w:val="clear" w:color="auto" w:fill="0070C0"/>
          </w:tcPr>
          <w:p w14:paraId="40F65390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Тестовые данные</w:t>
            </w:r>
          </w:p>
        </w:tc>
        <w:tc>
          <w:tcPr>
            <w:tcW w:w="5760" w:type="dxa"/>
          </w:tcPr>
          <w:p w14:paraId="44F098C0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Component(1, "name")</w:t>
            </w:r>
          </w:p>
        </w:tc>
      </w:tr>
      <w:tr w:rsidR="00B5391C" w:rsidRPr="00EB114C" w14:paraId="53492640" w14:textId="77777777">
        <w:tc>
          <w:tcPr>
            <w:tcW w:w="4320" w:type="dxa"/>
            <w:shd w:val="clear" w:color="auto" w:fill="0070C0"/>
          </w:tcPr>
          <w:p w14:paraId="4D244E3F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Ожидаемый результат</w:t>
            </w:r>
          </w:p>
        </w:tc>
        <w:tc>
          <w:tcPr>
            <w:tcW w:w="5760" w:type="dxa"/>
          </w:tcPr>
          <w:p w14:paraId="04DAA719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Объект создан корректно</w:t>
            </w:r>
          </w:p>
        </w:tc>
      </w:tr>
      <w:tr w:rsidR="00B5391C" w:rsidRPr="00EB114C" w14:paraId="2523DEEA" w14:textId="77777777">
        <w:tc>
          <w:tcPr>
            <w:tcW w:w="4320" w:type="dxa"/>
            <w:shd w:val="clear" w:color="auto" w:fill="0070C0"/>
          </w:tcPr>
          <w:p w14:paraId="384D399F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Фактический результат</w:t>
            </w:r>
          </w:p>
        </w:tc>
        <w:tc>
          <w:tcPr>
            <w:tcW w:w="5760" w:type="dxa"/>
          </w:tcPr>
          <w:p w14:paraId="05A85079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Объект создан корректно</w:t>
            </w:r>
          </w:p>
        </w:tc>
      </w:tr>
      <w:tr w:rsidR="00B5391C" w:rsidRPr="00EB114C" w14:paraId="4AAD2D47" w14:textId="77777777">
        <w:tc>
          <w:tcPr>
            <w:tcW w:w="4320" w:type="dxa"/>
            <w:shd w:val="clear" w:color="auto" w:fill="0070C0"/>
          </w:tcPr>
          <w:p w14:paraId="6C2B903F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Статус</w:t>
            </w:r>
          </w:p>
        </w:tc>
        <w:tc>
          <w:tcPr>
            <w:tcW w:w="5760" w:type="dxa"/>
          </w:tcPr>
          <w:p w14:paraId="5E49A789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Не зачёт</w:t>
            </w:r>
          </w:p>
        </w:tc>
      </w:tr>
      <w:tr w:rsidR="00B5391C" w:rsidRPr="00EB114C" w14:paraId="4FF4F321" w14:textId="77777777">
        <w:tc>
          <w:tcPr>
            <w:tcW w:w="4320" w:type="dxa"/>
            <w:shd w:val="clear" w:color="auto" w:fill="0070C0"/>
          </w:tcPr>
          <w:p w14:paraId="70AED5F4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Предварительное условие</w:t>
            </w:r>
          </w:p>
        </w:tc>
        <w:tc>
          <w:tcPr>
            <w:tcW w:w="5760" w:type="dxa"/>
          </w:tcPr>
          <w:p w14:paraId="7E52F7AF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Класс доступен для тестирования</w:t>
            </w:r>
          </w:p>
        </w:tc>
      </w:tr>
      <w:tr w:rsidR="00B5391C" w:rsidRPr="00EB114C" w14:paraId="7EEE00EA" w14:textId="77777777">
        <w:tc>
          <w:tcPr>
            <w:tcW w:w="4320" w:type="dxa"/>
            <w:shd w:val="clear" w:color="auto" w:fill="0070C0"/>
          </w:tcPr>
          <w:p w14:paraId="03200AE4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Постусловие</w:t>
            </w:r>
          </w:p>
        </w:tc>
        <w:tc>
          <w:tcPr>
            <w:tcW w:w="5760" w:type="dxa"/>
          </w:tcPr>
          <w:p w14:paraId="7F4E6E64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Объект создан / метод выполнен успешно</w:t>
            </w:r>
          </w:p>
        </w:tc>
      </w:tr>
      <w:tr w:rsidR="00B5391C" w:rsidRPr="00EB114C" w14:paraId="34153B7E" w14:textId="77777777">
        <w:tc>
          <w:tcPr>
            <w:tcW w:w="4320" w:type="dxa"/>
            <w:shd w:val="clear" w:color="auto" w:fill="0070C0"/>
          </w:tcPr>
          <w:p w14:paraId="0BA61B41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Примечания/комментарии</w:t>
            </w:r>
          </w:p>
        </w:tc>
        <w:tc>
          <w:tcPr>
            <w:tcW w:w="5760" w:type="dxa"/>
          </w:tcPr>
          <w:p w14:paraId="7E704508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Нет комментариев</w:t>
            </w:r>
          </w:p>
        </w:tc>
      </w:tr>
    </w:tbl>
    <w:p w14:paraId="2D9826B8" w14:textId="77777777" w:rsidR="00B5391C" w:rsidRPr="00EB114C" w:rsidRDefault="00B5391C">
      <w:pPr>
        <w:rPr>
          <w:rFonts w:ascii="Times New Roman" w:hAnsi="Times New Roman" w:cs="Times New Roman"/>
          <w:sz w:val="28"/>
          <w:szCs w:val="28"/>
        </w:rPr>
      </w:pPr>
    </w:p>
    <w:p w14:paraId="4112216F" w14:textId="77777777" w:rsidR="00B5391C" w:rsidRPr="00EB114C" w:rsidRDefault="00EB114C">
      <w:pPr>
        <w:rPr>
          <w:rFonts w:ascii="Times New Roman" w:hAnsi="Times New Roman" w:cs="Times New Roman"/>
          <w:sz w:val="28"/>
          <w:szCs w:val="28"/>
        </w:rPr>
      </w:pPr>
      <w:r w:rsidRPr="00EB114C">
        <w:rPr>
          <w:rFonts w:ascii="Times New Roman" w:hAnsi="Times New Roman" w:cs="Times New Roman"/>
          <w:b/>
          <w:sz w:val="28"/>
          <w:szCs w:val="28"/>
        </w:rPr>
        <w:t>Аннотация теста</w:t>
      </w:r>
    </w:p>
    <w:tbl>
      <w:tblPr>
        <w:tblStyle w:val="aff0"/>
        <w:tblW w:w="0" w:type="auto"/>
        <w:tblLayout w:type="fixed"/>
        <w:tblLook w:val="04A0" w:firstRow="1" w:lastRow="0" w:firstColumn="1" w:lastColumn="0" w:noHBand="0" w:noVBand="1"/>
      </w:tblPr>
      <w:tblGrid>
        <w:gridCol w:w="4320"/>
        <w:gridCol w:w="5760"/>
      </w:tblGrid>
      <w:tr w:rsidR="00B5391C" w:rsidRPr="00EB114C" w14:paraId="142884B0" w14:textId="77777777">
        <w:tc>
          <w:tcPr>
            <w:tcW w:w="4320" w:type="dxa"/>
            <w:shd w:val="clear" w:color="auto" w:fill="0070C0"/>
          </w:tcPr>
          <w:p w14:paraId="6F9968D4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lastRenderedPageBreak/>
              <w:t>Название проекта</w:t>
            </w:r>
          </w:p>
        </w:tc>
        <w:tc>
          <w:tcPr>
            <w:tcW w:w="5760" w:type="dxa"/>
          </w:tcPr>
          <w:p w14:paraId="6B576E1F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CompClub_Console ("Component")</w:t>
            </w:r>
          </w:p>
        </w:tc>
      </w:tr>
      <w:tr w:rsidR="00B5391C" w:rsidRPr="00EB114C" w14:paraId="2F296953" w14:textId="77777777">
        <w:tc>
          <w:tcPr>
            <w:tcW w:w="4320" w:type="dxa"/>
            <w:shd w:val="clear" w:color="auto" w:fill="0070C0"/>
          </w:tcPr>
          <w:p w14:paraId="71771D4A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Рабочая версия</w:t>
            </w:r>
          </w:p>
        </w:tc>
        <w:tc>
          <w:tcPr>
            <w:tcW w:w="5760" w:type="dxa"/>
          </w:tcPr>
          <w:p w14:paraId="01AB996C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</w:tr>
      <w:tr w:rsidR="00B5391C" w:rsidRPr="00EB114C" w14:paraId="64BB1385" w14:textId="77777777">
        <w:tc>
          <w:tcPr>
            <w:tcW w:w="4320" w:type="dxa"/>
            <w:shd w:val="clear" w:color="auto" w:fill="0070C0"/>
          </w:tcPr>
          <w:p w14:paraId="62BA6B9F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Имя тестирующего</w:t>
            </w:r>
          </w:p>
        </w:tc>
        <w:tc>
          <w:tcPr>
            <w:tcW w:w="5760" w:type="dxa"/>
          </w:tcPr>
          <w:p w14:paraId="24BF94C5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Азаров А. А.</w:t>
            </w:r>
          </w:p>
        </w:tc>
      </w:tr>
      <w:tr w:rsidR="00B5391C" w:rsidRPr="00EB114C" w14:paraId="5503C1B8" w14:textId="77777777">
        <w:tc>
          <w:tcPr>
            <w:tcW w:w="4320" w:type="dxa"/>
            <w:shd w:val="clear" w:color="auto" w:fill="0070C0"/>
          </w:tcPr>
          <w:p w14:paraId="77E8B9DE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Дата(ы) теста</w:t>
            </w:r>
          </w:p>
        </w:tc>
        <w:tc>
          <w:tcPr>
            <w:tcW w:w="5760" w:type="dxa"/>
          </w:tcPr>
          <w:p w14:paraId="362F70B6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2025-06-18</w:t>
            </w:r>
          </w:p>
        </w:tc>
      </w:tr>
    </w:tbl>
    <w:p w14:paraId="0C2B9440" w14:textId="77777777" w:rsidR="00B5391C" w:rsidRPr="00EB114C" w:rsidRDefault="00B5391C">
      <w:pPr>
        <w:rPr>
          <w:rFonts w:ascii="Times New Roman" w:hAnsi="Times New Roman" w:cs="Times New Roman"/>
          <w:sz w:val="28"/>
          <w:szCs w:val="28"/>
        </w:rPr>
      </w:pPr>
    </w:p>
    <w:p w14:paraId="7EE31E02" w14:textId="77777777" w:rsidR="00B5391C" w:rsidRPr="00EB114C" w:rsidRDefault="00EB114C">
      <w:pPr>
        <w:rPr>
          <w:rFonts w:ascii="Times New Roman" w:hAnsi="Times New Roman" w:cs="Times New Roman"/>
          <w:sz w:val="28"/>
          <w:szCs w:val="28"/>
        </w:rPr>
      </w:pPr>
      <w:r w:rsidRPr="00EB114C">
        <w:rPr>
          <w:rFonts w:ascii="Times New Roman" w:hAnsi="Times New Roman" w:cs="Times New Roman"/>
          <w:b/>
          <w:sz w:val="28"/>
          <w:szCs w:val="28"/>
        </w:rPr>
        <w:t>Тестовый пример #92:</w:t>
      </w:r>
    </w:p>
    <w:tbl>
      <w:tblPr>
        <w:tblStyle w:val="aff0"/>
        <w:tblW w:w="0" w:type="auto"/>
        <w:tblLayout w:type="fixed"/>
        <w:tblLook w:val="04A0" w:firstRow="1" w:lastRow="0" w:firstColumn="1" w:lastColumn="0" w:noHBand="0" w:noVBand="1"/>
      </w:tblPr>
      <w:tblGrid>
        <w:gridCol w:w="4320"/>
        <w:gridCol w:w="5760"/>
      </w:tblGrid>
      <w:tr w:rsidR="00B5391C" w:rsidRPr="00EB114C" w14:paraId="30417E57" w14:textId="77777777">
        <w:tc>
          <w:tcPr>
            <w:tcW w:w="4320" w:type="dxa"/>
            <w:shd w:val="clear" w:color="auto" w:fill="0070C0"/>
          </w:tcPr>
          <w:p w14:paraId="6A032CDC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Тестовый пример #</w:t>
            </w:r>
          </w:p>
        </w:tc>
        <w:tc>
          <w:tcPr>
            <w:tcW w:w="5760" w:type="dxa"/>
          </w:tcPr>
          <w:p w14:paraId="16DCD0C3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92</w:t>
            </w:r>
          </w:p>
        </w:tc>
      </w:tr>
      <w:tr w:rsidR="00B5391C" w:rsidRPr="00EB114C" w14:paraId="0C6366A9" w14:textId="77777777">
        <w:tc>
          <w:tcPr>
            <w:tcW w:w="4320" w:type="dxa"/>
            <w:shd w:val="clear" w:color="auto" w:fill="0070C0"/>
          </w:tcPr>
          <w:p w14:paraId="5B989D9B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 xml:space="preserve">Приоритет </w:t>
            </w: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тестирования</w:t>
            </w:r>
          </w:p>
        </w:tc>
        <w:tc>
          <w:tcPr>
            <w:tcW w:w="5760" w:type="dxa"/>
          </w:tcPr>
          <w:p w14:paraId="08E32086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Средний</w:t>
            </w:r>
          </w:p>
        </w:tc>
      </w:tr>
      <w:tr w:rsidR="00B5391C" w:rsidRPr="00EB114C" w14:paraId="347F4054" w14:textId="77777777">
        <w:tc>
          <w:tcPr>
            <w:tcW w:w="4320" w:type="dxa"/>
            <w:shd w:val="clear" w:color="auto" w:fill="0070C0"/>
          </w:tcPr>
          <w:p w14:paraId="5C661ACA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Заголовок/название теста</w:t>
            </w:r>
          </w:p>
        </w:tc>
        <w:tc>
          <w:tcPr>
            <w:tcW w:w="5760" w:type="dxa"/>
          </w:tcPr>
          <w:p w14:paraId="541E9677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Component: Позитивный тест #92</w:t>
            </w:r>
          </w:p>
        </w:tc>
      </w:tr>
      <w:tr w:rsidR="00B5391C" w:rsidRPr="00EB114C" w14:paraId="0551B111" w14:textId="77777777">
        <w:tc>
          <w:tcPr>
            <w:tcW w:w="4320" w:type="dxa"/>
            <w:shd w:val="clear" w:color="auto" w:fill="0070C0"/>
          </w:tcPr>
          <w:p w14:paraId="10D39BFA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Краткое изложение теста</w:t>
            </w:r>
          </w:p>
        </w:tc>
        <w:tc>
          <w:tcPr>
            <w:tcW w:w="5760" w:type="dxa"/>
          </w:tcPr>
          <w:p w14:paraId="211387E9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Вызов метода/создание объекта</w:t>
            </w:r>
          </w:p>
        </w:tc>
      </w:tr>
      <w:tr w:rsidR="00B5391C" w:rsidRPr="00EB114C" w14:paraId="730BF6B2" w14:textId="77777777">
        <w:tc>
          <w:tcPr>
            <w:tcW w:w="4320" w:type="dxa"/>
            <w:shd w:val="clear" w:color="auto" w:fill="0070C0"/>
          </w:tcPr>
          <w:p w14:paraId="2A028E3A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Этапы теста</w:t>
            </w:r>
          </w:p>
        </w:tc>
        <w:tc>
          <w:tcPr>
            <w:tcW w:w="5760" w:type="dxa"/>
          </w:tcPr>
          <w:p w14:paraId="3F1711A0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1. Подготовка данных</w:t>
            </w:r>
            <w:r w:rsidRPr="00EB114C">
              <w:rPr>
                <w:rFonts w:ascii="Times New Roman" w:hAnsi="Times New Roman" w:cs="Times New Roman"/>
                <w:sz w:val="28"/>
                <w:szCs w:val="28"/>
              </w:rPr>
              <w:br/>
              <w:t>2. Вызов метода/создание объекта</w:t>
            </w:r>
            <w:r w:rsidRPr="00EB114C">
              <w:rPr>
                <w:rFonts w:ascii="Times New Roman" w:hAnsi="Times New Roman" w:cs="Times New Roman"/>
                <w:sz w:val="28"/>
                <w:szCs w:val="28"/>
              </w:rPr>
              <w:br/>
              <w:t>3. Проверка результата</w:t>
            </w:r>
          </w:p>
        </w:tc>
      </w:tr>
      <w:tr w:rsidR="00B5391C" w:rsidRPr="00EB114C" w14:paraId="11EB2C85" w14:textId="77777777">
        <w:tc>
          <w:tcPr>
            <w:tcW w:w="4320" w:type="dxa"/>
            <w:shd w:val="clear" w:color="auto" w:fill="0070C0"/>
          </w:tcPr>
          <w:p w14:paraId="2D04071F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Тестовые данные</w:t>
            </w:r>
          </w:p>
        </w:tc>
        <w:tc>
          <w:tcPr>
            <w:tcW w:w="5760" w:type="dxa"/>
          </w:tcPr>
          <w:p w14:paraId="0E91FEDD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Component(2, "test")</w:t>
            </w:r>
          </w:p>
        </w:tc>
      </w:tr>
      <w:tr w:rsidR="00B5391C" w:rsidRPr="00EB114C" w14:paraId="25A0D294" w14:textId="77777777">
        <w:tc>
          <w:tcPr>
            <w:tcW w:w="4320" w:type="dxa"/>
            <w:shd w:val="clear" w:color="auto" w:fill="0070C0"/>
          </w:tcPr>
          <w:p w14:paraId="0617A1B1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Ожидаемый результат</w:t>
            </w:r>
          </w:p>
        </w:tc>
        <w:tc>
          <w:tcPr>
            <w:tcW w:w="5760" w:type="dxa"/>
          </w:tcPr>
          <w:p w14:paraId="53A2BFB1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Объект создан корректно</w:t>
            </w:r>
          </w:p>
        </w:tc>
      </w:tr>
      <w:tr w:rsidR="00B5391C" w:rsidRPr="00EB114C" w14:paraId="58D9B512" w14:textId="77777777">
        <w:tc>
          <w:tcPr>
            <w:tcW w:w="4320" w:type="dxa"/>
            <w:shd w:val="clear" w:color="auto" w:fill="0070C0"/>
          </w:tcPr>
          <w:p w14:paraId="25BB331C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Фактический результат</w:t>
            </w:r>
          </w:p>
        </w:tc>
        <w:tc>
          <w:tcPr>
            <w:tcW w:w="5760" w:type="dxa"/>
          </w:tcPr>
          <w:p w14:paraId="19A48D9E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Объект создан корректно</w:t>
            </w:r>
          </w:p>
        </w:tc>
      </w:tr>
      <w:tr w:rsidR="00B5391C" w:rsidRPr="00EB114C" w14:paraId="1379F695" w14:textId="77777777">
        <w:tc>
          <w:tcPr>
            <w:tcW w:w="4320" w:type="dxa"/>
            <w:shd w:val="clear" w:color="auto" w:fill="0070C0"/>
          </w:tcPr>
          <w:p w14:paraId="3304691A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Статус</w:t>
            </w:r>
          </w:p>
        </w:tc>
        <w:tc>
          <w:tcPr>
            <w:tcW w:w="5760" w:type="dxa"/>
          </w:tcPr>
          <w:p w14:paraId="4B40E40F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Зачёт</w:t>
            </w:r>
          </w:p>
        </w:tc>
      </w:tr>
      <w:tr w:rsidR="00B5391C" w:rsidRPr="00EB114C" w14:paraId="1DE58731" w14:textId="77777777">
        <w:tc>
          <w:tcPr>
            <w:tcW w:w="4320" w:type="dxa"/>
            <w:shd w:val="clear" w:color="auto" w:fill="0070C0"/>
          </w:tcPr>
          <w:p w14:paraId="48F57185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Предварительное условие</w:t>
            </w:r>
          </w:p>
        </w:tc>
        <w:tc>
          <w:tcPr>
            <w:tcW w:w="5760" w:type="dxa"/>
          </w:tcPr>
          <w:p w14:paraId="0B10C86C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Класс доступен для тестирования</w:t>
            </w:r>
          </w:p>
        </w:tc>
      </w:tr>
      <w:tr w:rsidR="00B5391C" w:rsidRPr="00EB114C" w14:paraId="010667A1" w14:textId="77777777">
        <w:tc>
          <w:tcPr>
            <w:tcW w:w="4320" w:type="dxa"/>
            <w:shd w:val="clear" w:color="auto" w:fill="0070C0"/>
          </w:tcPr>
          <w:p w14:paraId="09801FDF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Постусловие</w:t>
            </w:r>
          </w:p>
        </w:tc>
        <w:tc>
          <w:tcPr>
            <w:tcW w:w="5760" w:type="dxa"/>
          </w:tcPr>
          <w:p w14:paraId="135362EA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Объект создан / метод выполнен успешно</w:t>
            </w:r>
          </w:p>
        </w:tc>
      </w:tr>
      <w:tr w:rsidR="00B5391C" w:rsidRPr="00EB114C" w14:paraId="17B03860" w14:textId="77777777">
        <w:tc>
          <w:tcPr>
            <w:tcW w:w="4320" w:type="dxa"/>
            <w:shd w:val="clear" w:color="auto" w:fill="0070C0"/>
          </w:tcPr>
          <w:p w14:paraId="6DC23CF0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Примечания/комментарии</w:t>
            </w:r>
          </w:p>
        </w:tc>
        <w:tc>
          <w:tcPr>
            <w:tcW w:w="5760" w:type="dxa"/>
          </w:tcPr>
          <w:p w14:paraId="4FA8BEE5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Нет комментариев</w:t>
            </w:r>
          </w:p>
        </w:tc>
      </w:tr>
    </w:tbl>
    <w:p w14:paraId="5E6F84E7" w14:textId="77777777" w:rsidR="00B5391C" w:rsidRPr="00EB114C" w:rsidRDefault="00B5391C">
      <w:pPr>
        <w:rPr>
          <w:rFonts w:ascii="Times New Roman" w:hAnsi="Times New Roman" w:cs="Times New Roman"/>
          <w:sz w:val="28"/>
          <w:szCs w:val="28"/>
        </w:rPr>
      </w:pPr>
    </w:p>
    <w:p w14:paraId="774A7D70" w14:textId="77777777" w:rsidR="00B5391C" w:rsidRPr="00EB114C" w:rsidRDefault="00EB114C">
      <w:pPr>
        <w:rPr>
          <w:rFonts w:ascii="Times New Roman" w:hAnsi="Times New Roman" w:cs="Times New Roman"/>
          <w:sz w:val="28"/>
          <w:szCs w:val="28"/>
        </w:rPr>
      </w:pPr>
      <w:r w:rsidRPr="00EB114C">
        <w:rPr>
          <w:rFonts w:ascii="Times New Roman" w:hAnsi="Times New Roman" w:cs="Times New Roman"/>
          <w:b/>
          <w:sz w:val="28"/>
          <w:szCs w:val="28"/>
        </w:rPr>
        <w:t>Аннотация теста</w:t>
      </w:r>
    </w:p>
    <w:tbl>
      <w:tblPr>
        <w:tblStyle w:val="aff0"/>
        <w:tblW w:w="0" w:type="auto"/>
        <w:tblLayout w:type="fixed"/>
        <w:tblLook w:val="04A0" w:firstRow="1" w:lastRow="0" w:firstColumn="1" w:lastColumn="0" w:noHBand="0" w:noVBand="1"/>
      </w:tblPr>
      <w:tblGrid>
        <w:gridCol w:w="4320"/>
        <w:gridCol w:w="5760"/>
      </w:tblGrid>
      <w:tr w:rsidR="00B5391C" w:rsidRPr="00EB114C" w14:paraId="4216960F" w14:textId="77777777">
        <w:tc>
          <w:tcPr>
            <w:tcW w:w="4320" w:type="dxa"/>
            <w:shd w:val="clear" w:color="auto" w:fill="0070C0"/>
          </w:tcPr>
          <w:p w14:paraId="7FBB24A0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Название проекта</w:t>
            </w:r>
          </w:p>
        </w:tc>
        <w:tc>
          <w:tcPr>
            <w:tcW w:w="5760" w:type="dxa"/>
          </w:tcPr>
          <w:p w14:paraId="4979008A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CompClub_Console ("Client")</w:t>
            </w:r>
          </w:p>
        </w:tc>
      </w:tr>
      <w:tr w:rsidR="00B5391C" w:rsidRPr="00EB114C" w14:paraId="651E51A8" w14:textId="77777777">
        <w:tc>
          <w:tcPr>
            <w:tcW w:w="4320" w:type="dxa"/>
            <w:shd w:val="clear" w:color="auto" w:fill="0070C0"/>
          </w:tcPr>
          <w:p w14:paraId="778794D0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Рабочая версия</w:t>
            </w:r>
          </w:p>
        </w:tc>
        <w:tc>
          <w:tcPr>
            <w:tcW w:w="5760" w:type="dxa"/>
          </w:tcPr>
          <w:p w14:paraId="2764E7D3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</w:tr>
      <w:tr w:rsidR="00B5391C" w:rsidRPr="00EB114C" w14:paraId="65670CCD" w14:textId="77777777">
        <w:tc>
          <w:tcPr>
            <w:tcW w:w="4320" w:type="dxa"/>
            <w:shd w:val="clear" w:color="auto" w:fill="0070C0"/>
          </w:tcPr>
          <w:p w14:paraId="572F8939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Имя тестирующего</w:t>
            </w:r>
          </w:p>
        </w:tc>
        <w:tc>
          <w:tcPr>
            <w:tcW w:w="5760" w:type="dxa"/>
          </w:tcPr>
          <w:p w14:paraId="55B03ED3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Азаров А. А.</w:t>
            </w:r>
          </w:p>
        </w:tc>
      </w:tr>
      <w:tr w:rsidR="00B5391C" w:rsidRPr="00EB114C" w14:paraId="67CC7ACA" w14:textId="77777777">
        <w:tc>
          <w:tcPr>
            <w:tcW w:w="4320" w:type="dxa"/>
            <w:shd w:val="clear" w:color="auto" w:fill="0070C0"/>
          </w:tcPr>
          <w:p w14:paraId="3D6300BF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Дата(ы) теста</w:t>
            </w:r>
          </w:p>
        </w:tc>
        <w:tc>
          <w:tcPr>
            <w:tcW w:w="5760" w:type="dxa"/>
          </w:tcPr>
          <w:p w14:paraId="1A2064EC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2025-06-18</w:t>
            </w:r>
          </w:p>
        </w:tc>
      </w:tr>
    </w:tbl>
    <w:p w14:paraId="2A8F750B" w14:textId="77777777" w:rsidR="00B5391C" w:rsidRPr="00EB114C" w:rsidRDefault="00B5391C">
      <w:pPr>
        <w:rPr>
          <w:rFonts w:ascii="Times New Roman" w:hAnsi="Times New Roman" w:cs="Times New Roman"/>
          <w:sz w:val="28"/>
          <w:szCs w:val="28"/>
        </w:rPr>
      </w:pPr>
    </w:p>
    <w:p w14:paraId="5C8A02C8" w14:textId="77777777" w:rsidR="00B5391C" w:rsidRPr="00EB114C" w:rsidRDefault="00EB114C">
      <w:pPr>
        <w:rPr>
          <w:rFonts w:ascii="Times New Roman" w:hAnsi="Times New Roman" w:cs="Times New Roman"/>
          <w:sz w:val="28"/>
          <w:szCs w:val="28"/>
        </w:rPr>
      </w:pPr>
      <w:r w:rsidRPr="00EB114C">
        <w:rPr>
          <w:rFonts w:ascii="Times New Roman" w:hAnsi="Times New Roman" w:cs="Times New Roman"/>
          <w:b/>
          <w:sz w:val="28"/>
          <w:szCs w:val="28"/>
        </w:rPr>
        <w:t>Тестовый пример #93:</w:t>
      </w:r>
    </w:p>
    <w:tbl>
      <w:tblPr>
        <w:tblStyle w:val="aff0"/>
        <w:tblW w:w="0" w:type="auto"/>
        <w:tblLayout w:type="fixed"/>
        <w:tblLook w:val="04A0" w:firstRow="1" w:lastRow="0" w:firstColumn="1" w:lastColumn="0" w:noHBand="0" w:noVBand="1"/>
      </w:tblPr>
      <w:tblGrid>
        <w:gridCol w:w="4320"/>
        <w:gridCol w:w="5760"/>
      </w:tblGrid>
      <w:tr w:rsidR="00B5391C" w:rsidRPr="00EB114C" w14:paraId="03A8950E" w14:textId="77777777">
        <w:tc>
          <w:tcPr>
            <w:tcW w:w="4320" w:type="dxa"/>
            <w:shd w:val="clear" w:color="auto" w:fill="0070C0"/>
          </w:tcPr>
          <w:p w14:paraId="3599A00D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Тестовый пример #</w:t>
            </w:r>
          </w:p>
        </w:tc>
        <w:tc>
          <w:tcPr>
            <w:tcW w:w="5760" w:type="dxa"/>
          </w:tcPr>
          <w:p w14:paraId="619DF40E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93</w:t>
            </w:r>
          </w:p>
        </w:tc>
      </w:tr>
      <w:tr w:rsidR="00B5391C" w:rsidRPr="00EB114C" w14:paraId="4D448129" w14:textId="77777777">
        <w:tc>
          <w:tcPr>
            <w:tcW w:w="4320" w:type="dxa"/>
            <w:shd w:val="clear" w:color="auto" w:fill="0070C0"/>
          </w:tcPr>
          <w:p w14:paraId="756AF700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 xml:space="preserve">Приоритет </w:t>
            </w: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тестирования</w:t>
            </w:r>
          </w:p>
        </w:tc>
        <w:tc>
          <w:tcPr>
            <w:tcW w:w="5760" w:type="dxa"/>
          </w:tcPr>
          <w:p w14:paraId="2392AEB1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Средний</w:t>
            </w:r>
          </w:p>
        </w:tc>
      </w:tr>
      <w:tr w:rsidR="00B5391C" w:rsidRPr="00EB114C" w14:paraId="42049187" w14:textId="77777777">
        <w:tc>
          <w:tcPr>
            <w:tcW w:w="4320" w:type="dxa"/>
            <w:shd w:val="clear" w:color="auto" w:fill="0070C0"/>
          </w:tcPr>
          <w:p w14:paraId="581BD8F6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Заголовок/название теста</w:t>
            </w:r>
          </w:p>
        </w:tc>
        <w:tc>
          <w:tcPr>
            <w:tcW w:w="5760" w:type="dxa"/>
          </w:tcPr>
          <w:p w14:paraId="3F5F31C1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Client: Позитивный тест #93</w:t>
            </w:r>
          </w:p>
        </w:tc>
      </w:tr>
      <w:tr w:rsidR="00B5391C" w:rsidRPr="00EB114C" w14:paraId="0384C684" w14:textId="77777777">
        <w:tc>
          <w:tcPr>
            <w:tcW w:w="4320" w:type="dxa"/>
            <w:shd w:val="clear" w:color="auto" w:fill="0070C0"/>
          </w:tcPr>
          <w:p w14:paraId="444FCEC5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Краткое изложение теста</w:t>
            </w:r>
          </w:p>
        </w:tc>
        <w:tc>
          <w:tcPr>
            <w:tcW w:w="5760" w:type="dxa"/>
          </w:tcPr>
          <w:p w14:paraId="44BC3688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Вызов метода/создание объекта</w:t>
            </w:r>
          </w:p>
        </w:tc>
      </w:tr>
      <w:tr w:rsidR="00B5391C" w:rsidRPr="00EB114C" w14:paraId="7BE55F23" w14:textId="77777777">
        <w:tc>
          <w:tcPr>
            <w:tcW w:w="4320" w:type="dxa"/>
            <w:shd w:val="clear" w:color="auto" w:fill="0070C0"/>
          </w:tcPr>
          <w:p w14:paraId="17C077E5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Этапы теста</w:t>
            </w:r>
          </w:p>
        </w:tc>
        <w:tc>
          <w:tcPr>
            <w:tcW w:w="5760" w:type="dxa"/>
          </w:tcPr>
          <w:p w14:paraId="4DC439AC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1. Подготовка данных</w:t>
            </w:r>
            <w:r w:rsidRPr="00EB114C">
              <w:rPr>
                <w:rFonts w:ascii="Times New Roman" w:hAnsi="Times New Roman" w:cs="Times New Roman"/>
                <w:sz w:val="28"/>
                <w:szCs w:val="28"/>
              </w:rPr>
              <w:br/>
              <w:t>2. Вызов метода/создание объекта</w:t>
            </w:r>
            <w:r w:rsidRPr="00EB114C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EB114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3. Проверка результата</w:t>
            </w:r>
          </w:p>
        </w:tc>
      </w:tr>
      <w:tr w:rsidR="00B5391C" w:rsidRPr="00EB114C" w14:paraId="53C9A8A7" w14:textId="77777777">
        <w:tc>
          <w:tcPr>
            <w:tcW w:w="4320" w:type="dxa"/>
            <w:shd w:val="clear" w:color="auto" w:fill="0070C0"/>
          </w:tcPr>
          <w:p w14:paraId="297FB1E2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lastRenderedPageBreak/>
              <w:t>Тестовые данные</w:t>
            </w:r>
          </w:p>
        </w:tc>
        <w:tc>
          <w:tcPr>
            <w:tcW w:w="5760" w:type="dxa"/>
          </w:tcPr>
          <w:p w14:paraId="22D801CC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 xml:space="preserve">Валидные </w:t>
            </w: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данные для Component</w:t>
            </w:r>
          </w:p>
        </w:tc>
      </w:tr>
      <w:tr w:rsidR="00B5391C" w:rsidRPr="00EB114C" w14:paraId="14E9F91B" w14:textId="77777777">
        <w:tc>
          <w:tcPr>
            <w:tcW w:w="4320" w:type="dxa"/>
            <w:shd w:val="clear" w:color="auto" w:fill="0070C0"/>
          </w:tcPr>
          <w:p w14:paraId="7A57FBAF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Ожидаемый результат</w:t>
            </w:r>
          </w:p>
        </w:tc>
        <w:tc>
          <w:tcPr>
            <w:tcW w:w="5760" w:type="dxa"/>
          </w:tcPr>
          <w:p w14:paraId="1C5F73CB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Ожидаемое корректное поведение</w:t>
            </w:r>
          </w:p>
        </w:tc>
      </w:tr>
      <w:tr w:rsidR="00B5391C" w:rsidRPr="00EB114C" w14:paraId="26B535E3" w14:textId="77777777">
        <w:tc>
          <w:tcPr>
            <w:tcW w:w="4320" w:type="dxa"/>
            <w:shd w:val="clear" w:color="auto" w:fill="0070C0"/>
          </w:tcPr>
          <w:p w14:paraId="6F0649C9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Фактический результат</w:t>
            </w:r>
          </w:p>
        </w:tc>
        <w:tc>
          <w:tcPr>
            <w:tcW w:w="5760" w:type="dxa"/>
          </w:tcPr>
          <w:p w14:paraId="5F49A113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Соответствует ожидаемому</w:t>
            </w:r>
          </w:p>
        </w:tc>
      </w:tr>
      <w:tr w:rsidR="00B5391C" w:rsidRPr="00EB114C" w14:paraId="750F4AEF" w14:textId="77777777">
        <w:tc>
          <w:tcPr>
            <w:tcW w:w="4320" w:type="dxa"/>
            <w:shd w:val="clear" w:color="auto" w:fill="0070C0"/>
          </w:tcPr>
          <w:p w14:paraId="10E11318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Статус</w:t>
            </w:r>
          </w:p>
        </w:tc>
        <w:tc>
          <w:tcPr>
            <w:tcW w:w="5760" w:type="dxa"/>
          </w:tcPr>
          <w:p w14:paraId="25A63A17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Зачёт</w:t>
            </w:r>
          </w:p>
        </w:tc>
      </w:tr>
      <w:tr w:rsidR="00B5391C" w:rsidRPr="00EB114C" w14:paraId="4CAD7E56" w14:textId="77777777">
        <w:tc>
          <w:tcPr>
            <w:tcW w:w="4320" w:type="dxa"/>
            <w:shd w:val="clear" w:color="auto" w:fill="0070C0"/>
          </w:tcPr>
          <w:p w14:paraId="66BAB712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Предварительное условие</w:t>
            </w:r>
          </w:p>
        </w:tc>
        <w:tc>
          <w:tcPr>
            <w:tcW w:w="5760" w:type="dxa"/>
          </w:tcPr>
          <w:p w14:paraId="240E1E4F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Класс доступен для тестирования</w:t>
            </w:r>
          </w:p>
        </w:tc>
      </w:tr>
      <w:tr w:rsidR="00B5391C" w:rsidRPr="00EB114C" w14:paraId="55A1CACD" w14:textId="77777777">
        <w:tc>
          <w:tcPr>
            <w:tcW w:w="4320" w:type="dxa"/>
            <w:shd w:val="clear" w:color="auto" w:fill="0070C0"/>
          </w:tcPr>
          <w:p w14:paraId="36D48794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Постусловие</w:t>
            </w:r>
          </w:p>
        </w:tc>
        <w:tc>
          <w:tcPr>
            <w:tcW w:w="5760" w:type="dxa"/>
          </w:tcPr>
          <w:p w14:paraId="1262068B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Объект создан / метод выполнен успешно</w:t>
            </w:r>
          </w:p>
        </w:tc>
      </w:tr>
      <w:tr w:rsidR="00B5391C" w:rsidRPr="00EB114C" w14:paraId="159A69D6" w14:textId="77777777">
        <w:tc>
          <w:tcPr>
            <w:tcW w:w="4320" w:type="dxa"/>
            <w:shd w:val="clear" w:color="auto" w:fill="0070C0"/>
          </w:tcPr>
          <w:p w14:paraId="3AEDFF2D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Примечания/комментарии</w:t>
            </w:r>
          </w:p>
        </w:tc>
        <w:tc>
          <w:tcPr>
            <w:tcW w:w="5760" w:type="dxa"/>
          </w:tcPr>
          <w:p w14:paraId="57633FFB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Нет комментариев</w:t>
            </w:r>
          </w:p>
        </w:tc>
      </w:tr>
    </w:tbl>
    <w:p w14:paraId="5FDAEE90" w14:textId="77777777" w:rsidR="00B5391C" w:rsidRPr="00EB114C" w:rsidRDefault="00B5391C">
      <w:pPr>
        <w:rPr>
          <w:rFonts w:ascii="Times New Roman" w:hAnsi="Times New Roman" w:cs="Times New Roman"/>
          <w:sz w:val="28"/>
          <w:szCs w:val="28"/>
        </w:rPr>
      </w:pPr>
    </w:p>
    <w:p w14:paraId="6CFEF083" w14:textId="77777777" w:rsidR="00B5391C" w:rsidRPr="00EB114C" w:rsidRDefault="00EB114C">
      <w:pPr>
        <w:rPr>
          <w:rFonts w:ascii="Times New Roman" w:hAnsi="Times New Roman" w:cs="Times New Roman"/>
          <w:sz w:val="28"/>
          <w:szCs w:val="28"/>
        </w:rPr>
      </w:pPr>
      <w:r w:rsidRPr="00EB114C">
        <w:rPr>
          <w:rFonts w:ascii="Times New Roman" w:hAnsi="Times New Roman" w:cs="Times New Roman"/>
          <w:b/>
          <w:sz w:val="28"/>
          <w:szCs w:val="28"/>
        </w:rPr>
        <w:t>Аннотация теста</w:t>
      </w:r>
    </w:p>
    <w:tbl>
      <w:tblPr>
        <w:tblStyle w:val="aff0"/>
        <w:tblW w:w="0" w:type="auto"/>
        <w:tblLayout w:type="fixed"/>
        <w:tblLook w:val="04A0" w:firstRow="1" w:lastRow="0" w:firstColumn="1" w:lastColumn="0" w:noHBand="0" w:noVBand="1"/>
      </w:tblPr>
      <w:tblGrid>
        <w:gridCol w:w="4320"/>
        <w:gridCol w:w="5760"/>
      </w:tblGrid>
      <w:tr w:rsidR="00B5391C" w:rsidRPr="00EB114C" w14:paraId="19BDB9B1" w14:textId="77777777">
        <w:tc>
          <w:tcPr>
            <w:tcW w:w="4320" w:type="dxa"/>
            <w:shd w:val="clear" w:color="auto" w:fill="0070C0"/>
          </w:tcPr>
          <w:p w14:paraId="0B5DC881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Название проекта</w:t>
            </w:r>
          </w:p>
        </w:tc>
        <w:tc>
          <w:tcPr>
            <w:tcW w:w="5760" w:type="dxa"/>
          </w:tcPr>
          <w:p w14:paraId="27E1BA88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CompClub_Console ("Dish")</w:t>
            </w:r>
          </w:p>
        </w:tc>
      </w:tr>
      <w:tr w:rsidR="00B5391C" w:rsidRPr="00EB114C" w14:paraId="615AB0E8" w14:textId="77777777">
        <w:tc>
          <w:tcPr>
            <w:tcW w:w="4320" w:type="dxa"/>
            <w:shd w:val="clear" w:color="auto" w:fill="0070C0"/>
          </w:tcPr>
          <w:p w14:paraId="1E897D51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Рабочая версия</w:t>
            </w:r>
          </w:p>
        </w:tc>
        <w:tc>
          <w:tcPr>
            <w:tcW w:w="5760" w:type="dxa"/>
          </w:tcPr>
          <w:p w14:paraId="1B9940E1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</w:tr>
      <w:tr w:rsidR="00B5391C" w:rsidRPr="00EB114C" w14:paraId="3FB25B29" w14:textId="77777777">
        <w:tc>
          <w:tcPr>
            <w:tcW w:w="4320" w:type="dxa"/>
            <w:shd w:val="clear" w:color="auto" w:fill="0070C0"/>
          </w:tcPr>
          <w:p w14:paraId="6F41A4D2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Имя тестирующего</w:t>
            </w:r>
          </w:p>
        </w:tc>
        <w:tc>
          <w:tcPr>
            <w:tcW w:w="5760" w:type="dxa"/>
          </w:tcPr>
          <w:p w14:paraId="445D05BF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Азаров А. А.</w:t>
            </w:r>
          </w:p>
        </w:tc>
      </w:tr>
      <w:tr w:rsidR="00B5391C" w:rsidRPr="00EB114C" w14:paraId="2DD2CC8F" w14:textId="77777777">
        <w:tc>
          <w:tcPr>
            <w:tcW w:w="4320" w:type="dxa"/>
            <w:shd w:val="clear" w:color="auto" w:fill="0070C0"/>
          </w:tcPr>
          <w:p w14:paraId="38600784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Дата(ы) теста</w:t>
            </w:r>
          </w:p>
        </w:tc>
        <w:tc>
          <w:tcPr>
            <w:tcW w:w="5760" w:type="dxa"/>
          </w:tcPr>
          <w:p w14:paraId="570D21B4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2025-06-18</w:t>
            </w:r>
          </w:p>
        </w:tc>
      </w:tr>
    </w:tbl>
    <w:p w14:paraId="0AFE5F72" w14:textId="77777777" w:rsidR="00B5391C" w:rsidRPr="00EB114C" w:rsidRDefault="00B5391C">
      <w:pPr>
        <w:rPr>
          <w:rFonts w:ascii="Times New Roman" w:hAnsi="Times New Roman" w:cs="Times New Roman"/>
          <w:sz w:val="28"/>
          <w:szCs w:val="28"/>
        </w:rPr>
      </w:pPr>
    </w:p>
    <w:p w14:paraId="5BA0558E" w14:textId="77777777" w:rsidR="00B5391C" w:rsidRPr="00EB114C" w:rsidRDefault="00EB114C">
      <w:pPr>
        <w:rPr>
          <w:rFonts w:ascii="Times New Roman" w:hAnsi="Times New Roman" w:cs="Times New Roman"/>
          <w:sz w:val="28"/>
          <w:szCs w:val="28"/>
        </w:rPr>
      </w:pPr>
      <w:r w:rsidRPr="00EB114C">
        <w:rPr>
          <w:rFonts w:ascii="Times New Roman" w:hAnsi="Times New Roman" w:cs="Times New Roman"/>
          <w:b/>
          <w:sz w:val="28"/>
          <w:szCs w:val="28"/>
        </w:rPr>
        <w:t>Тестовый пример #94:</w:t>
      </w:r>
    </w:p>
    <w:tbl>
      <w:tblPr>
        <w:tblStyle w:val="aff0"/>
        <w:tblW w:w="0" w:type="auto"/>
        <w:tblLayout w:type="fixed"/>
        <w:tblLook w:val="04A0" w:firstRow="1" w:lastRow="0" w:firstColumn="1" w:lastColumn="0" w:noHBand="0" w:noVBand="1"/>
      </w:tblPr>
      <w:tblGrid>
        <w:gridCol w:w="4320"/>
        <w:gridCol w:w="5760"/>
      </w:tblGrid>
      <w:tr w:rsidR="00B5391C" w:rsidRPr="00EB114C" w14:paraId="41F94136" w14:textId="77777777">
        <w:tc>
          <w:tcPr>
            <w:tcW w:w="4320" w:type="dxa"/>
            <w:shd w:val="clear" w:color="auto" w:fill="0070C0"/>
          </w:tcPr>
          <w:p w14:paraId="30FF0AD1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Тестовый пример #</w:t>
            </w:r>
          </w:p>
        </w:tc>
        <w:tc>
          <w:tcPr>
            <w:tcW w:w="5760" w:type="dxa"/>
          </w:tcPr>
          <w:p w14:paraId="434ED2C9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94</w:t>
            </w:r>
          </w:p>
        </w:tc>
      </w:tr>
      <w:tr w:rsidR="00B5391C" w:rsidRPr="00EB114C" w14:paraId="7F0C856F" w14:textId="77777777">
        <w:tc>
          <w:tcPr>
            <w:tcW w:w="4320" w:type="dxa"/>
            <w:shd w:val="clear" w:color="auto" w:fill="0070C0"/>
          </w:tcPr>
          <w:p w14:paraId="12478671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 xml:space="preserve">Приоритет </w:t>
            </w: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тестирования</w:t>
            </w:r>
          </w:p>
        </w:tc>
        <w:tc>
          <w:tcPr>
            <w:tcW w:w="5760" w:type="dxa"/>
          </w:tcPr>
          <w:p w14:paraId="5CFD5E03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Средний</w:t>
            </w:r>
          </w:p>
        </w:tc>
      </w:tr>
      <w:tr w:rsidR="00B5391C" w:rsidRPr="00EB114C" w14:paraId="1C03AC34" w14:textId="77777777">
        <w:tc>
          <w:tcPr>
            <w:tcW w:w="4320" w:type="dxa"/>
            <w:shd w:val="clear" w:color="auto" w:fill="0070C0"/>
          </w:tcPr>
          <w:p w14:paraId="1E67E631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Заголовок/название теста</w:t>
            </w:r>
          </w:p>
        </w:tc>
        <w:tc>
          <w:tcPr>
            <w:tcW w:w="5760" w:type="dxa"/>
          </w:tcPr>
          <w:p w14:paraId="12F6AAD0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Dish: Позитивный тест #94</w:t>
            </w:r>
          </w:p>
        </w:tc>
      </w:tr>
      <w:tr w:rsidR="00B5391C" w:rsidRPr="00EB114C" w14:paraId="56B7DF02" w14:textId="77777777">
        <w:tc>
          <w:tcPr>
            <w:tcW w:w="4320" w:type="dxa"/>
            <w:shd w:val="clear" w:color="auto" w:fill="0070C0"/>
          </w:tcPr>
          <w:p w14:paraId="53F21B09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Краткое изложение теста</w:t>
            </w:r>
          </w:p>
        </w:tc>
        <w:tc>
          <w:tcPr>
            <w:tcW w:w="5760" w:type="dxa"/>
          </w:tcPr>
          <w:p w14:paraId="0A040170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Вызов метода/создание объекта</w:t>
            </w:r>
          </w:p>
        </w:tc>
      </w:tr>
      <w:tr w:rsidR="00B5391C" w:rsidRPr="00EB114C" w14:paraId="204BB93D" w14:textId="77777777">
        <w:tc>
          <w:tcPr>
            <w:tcW w:w="4320" w:type="dxa"/>
            <w:shd w:val="clear" w:color="auto" w:fill="0070C0"/>
          </w:tcPr>
          <w:p w14:paraId="66F327D7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Этапы теста</w:t>
            </w:r>
          </w:p>
        </w:tc>
        <w:tc>
          <w:tcPr>
            <w:tcW w:w="5760" w:type="dxa"/>
          </w:tcPr>
          <w:p w14:paraId="194C5453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1. Подготовка данных</w:t>
            </w:r>
            <w:r w:rsidRPr="00EB114C">
              <w:rPr>
                <w:rFonts w:ascii="Times New Roman" w:hAnsi="Times New Roman" w:cs="Times New Roman"/>
                <w:sz w:val="28"/>
                <w:szCs w:val="28"/>
              </w:rPr>
              <w:br/>
              <w:t>2. Вызов метода/создание объекта</w:t>
            </w:r>
            <w:r w:rsidRPr="00EB114C">
              <w:rPr>
                <w:rFonts w:ascii="Times New Roman" w:hAnsi="Times New Roman" w:cs="Times New Roman"/>
                <w:sz w:val="28"/>
                <w:szCs w:val="28"/>
              </w:rPr>
              <w:br/>
              <w:t>3. Проверка результата</w:t>
            </w:r>
          </w:p>
        </w:tc>
      </w:tr>
      <w:tr w:rsidR="00B5391C" w:rsidRPr="00EB114C" w14:paraId="4F5DE965" w14:textId="77777777">
        <w:tc>
          <w:tcPr>
            <w:tcW w:w="4320" w:type="dxa"/>
            <w:shd w:val="clear" w:color="auto" w:fill="0070C0"/>
          </w:tcPr>
          <w:p w14:paraId="140E1EC6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Тестовые данные</w:t>
            </w:r>
          </w:p>
        </w:tc>
        <w:tc>
          <w:tcPr>
            <w:tcW w:w="5760" w:type="dxa"/>
          </w:tcPr>
          <w:p w14:paraId="7CBF3B96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Component(4, "sample"</w:t>
            </w: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B5391C" w:rsidRPr="00EB114C" w14:paraId="18610529" w14:textId="77777777">
        <w:tc>
          <w:tcPr>
            <w:tcW w:w="4320" w:type="dxa"/>
            <w:shd w:val="clear" w:color="auto" w:fill="0070C0"/>
          </w:tcPr>
          <w:p w14:paraId="60CFA3ED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Ожидаемый результат</w:t>
            </w:r>
          </w:p>
        </w:tc>
        <w:tc>
          <w:tcPr>
            <w:tcW w:w="5760" w:type="dxa"/>
          </w:tcPr>
          <w:p w14:paraId="18D0ABF1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Объект создан корректно</w:t>
            </w:r>
          </w:p>
        </w:tc>
      </w:tr>
      <w:tr w:rsidR="00B5391C" w:rsidRPr="00EB114C" w14:paraId="576CBCEA" w14:textId="77777777">
        <w:tc>
          <w:tcPr>
            <w:tcW w:w="4320" w:type="dxa"/>
            <w:shd w:val="clear" w:color="auto" w:fill="0070C0"/>
          </w:tcPr>
          <w:p w14:paraId="5D0FA9BE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Фактический результат</w:t>
            </w:r>
          </w:p>
        </w:tc>
        <w:tc>
          <w:tcPr>
            <w:tcW w:w="5760" w:type="dxa"/>
          </w:tcPr>
          <w:p w14:paraId="3CEFD28A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Объект создан корректно</w:t>
            </w:r>
          </w:p>
        </w:tc>
      </w:tr>
      <w:tr w:rsidR="00B5391C" w:rsidRPr="00EB114C" w14:paraId="2CCED47D" w14:textId="77777777">
        <w:tc>
          <w:tcPr>
            <w:tcW w:w="4320" w:type="dxa"/>
            <w:shd w:val="clear" w:color="auto" w:fill="0070C0"/>
          </w:tcPr>
          <w:p w14:paraId="01985379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Статус</w:t>
            </w:r>
          </w:p>
        </w:tc>
        <w:tc>
          <w:tcPr>
            <w:tcW w:w="5760" w:type="dxa"/>
          </w:tcPr>
          <w:p w14:paraId="4BC7031A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Зачёт</w:t>
            </w:r>
          </w:p>
        </w:tc>
      </w:tr>
      <w:tr w:rsidR="00B5391C" w:rsidRPr="00EB114C" w14:paraId="70B9376E" w14:textId="77777777">
        <w:tc>
          <w:tcPr>
            <w:tcW w:w="4320" w:type="dxa"/>
            <w:shd w:val="clear" w:color="auto" w:fill="0070C0"/>
          </w:tcPr>
          <w:p w14:paraId="15BA8EC3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Предварительное условие</w:t>
            </w:r>
          </w:p>
        </w:tc>
        <w:tc>
          <w:tcPr>
            <w:tcW w:w="5760" w:type="dxa"/>
          </w:tcPr>
          <w:p w14:paraId="31039007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Класс доступен для тестирования</w:t>
            </w:r>
          </w:p>
        </w:tc>
      </w:tr>
      <w:tr w:rsidR="00B5391C" w:rsidRPr="00EB114C" w14:paraId="553A3E5A" w14:textId="77777777">
        <w:tc>
          <w:tcPr>
            <w:tcW w:w="4320" w:type="dxa"/>
            <w:shd w:val="clear" w:color="auto" w:fill="0070C0"/>
          </w:tcPr>
          <w:p w14:paraId="0C905D77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Постусловие</w:t>
            </w:r>
          </w:p>
        </w:tc>
        <w:tc>
          <w:tcPr>
            <w:tcW w:w="5760" w:type="dxa"/>
          </w:tcPr>
          <w:p w14:paraId="195E644B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Объект создан / метод выполнен успешно</w:t>
            </w:r>
          </w:p>
        </w:tc>
      </w:tr>
      <w:tr w:rsidR="00B5391C" w:rsidRPr="00EB114C" w14:paraId="3E2579FB" w14:textId="77777777">
        <w:tc>
          <w:tcPr>
            <w:tcW w:w="4320" w:type="dxa"/>
            <w:shd w:val="clear" w:color="auto" w:fill="0070C0"/>
          </w:tcPr>
          <w:p w14:paraId="3676E9DF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Примечания/комментарии</w:t>
            </w:r>
          </w:p>
        </w:tc>
        <w:tc>
          <w:tcPr>
            <w:tcW w:w="5760" w:type="dxa"/>
          </w:tcPr>
          <w:p w14:paraId="0AF6EE6D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Нет комментариев</w:t>
            </w:r>
          </w:p>
        </w:tc>
      </w:tr>
    </w:tbl>
    <w:p w14:paraId="3EC5565E" w14:textId="77777777" w:rsidR="00B5391C" w:rsidRPr="00EB114C" w:rsidRDefault="00B5391C">
      <w:pPr>
        <w:rPr>
          <w:rFonts w:ascii="Times New Roman" w:hAnsi="Times New Roman" w:cs="Times New Roman"/>
          <w:sz w:val="28"/>
          <w:szCs w:val="28"/>
        </w:rPr>
      </w:pPr>
    </w:p>
    <w:p w14:paraId="338F393A" w14:textId="77777777" w:rsidR="00B5391C" w:rsidRPr="00EB114C" w:rsidRDefault="00EB114C">
      <w:pPr>
        <w:rPr>
          <w:rFonts w:ascii="Times New Roman" w:hAnsi="Times New Roman" w:cs="Times New Roman"/>
          <w:sz w:val="28"/>
          <w:szCs w:val="28"/>
        </w:rPr>
      </w:pPr>
      <w:r w:rsidRPr="00EB114C">
        <w:rPr>
          <w:rFonts w:ascii="Times New Roman" w:hAnsi="Times New Roman" w:cs="Times New Roman"/>
          <w:b/>
          <w:sz w:val="28"/>
          <w:szCs w:val="28"/>
        </w:rPr>
        <w:t>Аннотация теста</w:t>
      </w:r>
    </w:p>
    <w:tbl>
      <w:tblPr>
        <w:tblStyle w:val="aff0"/>
        <w:tblW w:w="0" w:type="auto"/>
        <w:tblLayout w:type="fixed"/>
        <w:tblLook w:val="04A0" w:firstRow="1" w:lastRow="0" w:firstColumn="1" w:lastColumn="0" w:noHBand="0" w:noVBand="1"/>
      </w:tblPr>
      <w:tblGrid>
        <w:gridCol w:w="4320"/>
        <w:gridCol w:w="5760"/>
      </w:tblGrid>
      <w:tr w:rsidR="00B5391C" w:rsidRPr="00EB114C" w14:paraId="6624C7F4" w14:textId="77777777">
        <w:tc>
          <w:tcPr>
            <w:tcW w:w="4320" w:type="dxa"/>
            <w:shd w:val="clear" w:color="auto" w:fill="0070C0"/>
          </w:tcPr>
          <w:p w14:paraId="18934130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Название проекта</w:t>
            </w:r>
          </w:p>
        </w:tc>
        <w:tc>
          <w:tcPr>
            <w:tcW w:w="5760" w:type="dxa"/>
          </w:tcPr>
          <w:p w14:paraId="64387D1E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CompClub_Console ("Order")</w:t>
            </w:r>
          </w:p>
        </w:tc>
      </w:tr>
      <w:tr w:rsidR="00B5391C" w:rsidRPr="00EB114C" w14:paraId="28C5AD1F" w14:textId="77777777">
        <w:tc>
          <w:tcPr>
            <w:tcW w:w="4320" w:type="dxa"/>
            <w:shd w:val="clear" w:color="auto" w:fill="0070C0"/>
          </w:tcPr>
          <w:p w14:paraId="2C17D699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Рабочая версия</w:t>
            </w:r>
          </w:p>
        </w:tc>
        <w:tc>
          <w:tcPr>
            <w:tcW w:w="5760" w:type="dxa"/>
          </w:tcPr>
          <w:p w14:paraId="29908832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</w:tr>
      <w:tr w:rsidR="00B5391C" w:rsidRPr="00EB114C" w14:paraId="2DBED086" w14:textId="77777777">
        <w:tc>
          <w:tcPr>
            <w:tcW w:w="4320" w:type="dxa"/>
            <w:shd w:val="clear" w:color="auto" w:fill="0070C0"/>
          </w:tcPr>
          <w:p w14:paraId="428F58A0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lastRenderedPageBreak/>
              <w:t>Имя тестирующего</w:t>
            </w:r>
          </w:p>
        </w:tc>
        <w:tc>
          <w:tcPr>
            <w:tcW w:w="5760" w:type="dxa"/>
          </w:tcPr>
          <w:p w14:paraId="1047CE37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Азаров А. А.</w:t>
            </w:r>
          </w:p>
        </w:tc>
      </w:tr>
      <w:tr w:rsidR="00B5391C" w:rsidRPr="00EB114C" w14:paraId="373B716C" w14:textId="77777777">
        <w:tc>
          <w:tcPr>
            <w:tcW w:w="4320" w:type="dxa"/>
            <w:shd w:val="clear" w:color="auto" w:fill="0070C0"/>
          </w:tcPr>
          <w:p w14:paraId="0C527588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Дата(ы) теста</w:t>
            </w:r>
          </w:p>
        </w:tc>
        <w:tc>
          <w:tcPr>
            <w:tcW w:w="5760" w:type="dxa"/>
          </w:tcPr>
          <w:p w14:paraId="52739582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2025-06-18</w:t>
            </w:r>
          </w:p>
        </w:tc>
      </w:tr>
    </w:tbl>
    <w:p w14:paraId="7E7B03DD" w14:textId="77777777" w:rsidR="00B5391C" w:rsidRPr="00EB114C" w:rsidRDefault="00B5391C">
      <w:pPr>
        <w:rPr>
          <w:rFonts w:ascii="Times New Roman" w:hAnsi="Times New Roman" w:cs="Times New Roman"/>
          <w:sz w:val="28"/>
          <w:szCs w:val="28"/>
        </w:rPr>
      </w:pPr>
    </w:p>
    <w:p w14:paraId="50502800" w14:textId="77777777" w:rsidR="00B5391C" w:rsidRPr="00EB114C" w:rsidRDefault="00EB114C">
      <w:pPr>
        <w:rPr>
          <w:rFonts w:ascii="Times New Roman" w:hAnsi="Times New Roman" w:cs="Times New Roman"/>
          <w:sz w:val="28"/>
          <w:szCs w:val="28"/>
        </w:rPr>
      </w:pPr>
      <w:r w:rsidRPr="00EB114C">
        <w:rPr>
          <w:rFonts w:ascii="Times New Roman" w:hAnsi="Times New Roman" w:cs="Times New Roman"/>
          <w:b/>
          <w:sz w:val="28"/>
          <w:szCs w:val="28"/>
        </w:rPr>
        <w:t>Тестовый пример #95:</w:t>
      </w:r>
    </w:p>
    <w:tbl>
      <w:tblPr>
        <w:tblStyle w:val="aff0"/>
        <w:tblW w:w="0" w:type="auto"/>
        <w:tblLayout w:type="fixed"/>
        <w:tblLook w:val="04A0" w:firstRow="1" w:lastRow="0" w:firstColumn="1" w:lastColumn="0" w:noHBand="0" w:noVBand="1"/>
      </w:tblPr>
      <w:tblGrid>
        <w:gridCol w:w="4320"/>
        <w:gridCol w:w="5760"/>
      </w:tblGrid>
      <w:tr w:rsidR="00B5391C" w:rsidRPr="00EB114C" w14:paraId="202CF470" w14:textId="77777777">
        <w:tc>
          <w:tcPr>
            <w:tcW w:w="4320" w:type="dxa"/>
            <w:shd w:val="clear" w:color="auto" w:fill="0070C0"/>
          </w:tcPr>
          <w:p w14:paraId="2E1B6570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Тестовый пример #</w:t>
            </w:r>
          </w:p>
        </w:tc>
        <w:tc>
          <w:tcPr>
            <w:tcW w:w="5760" w:type="dxa"/>
          </w:tcPr>
          <w:p w14:paraId="6C0F4091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95</w:t>
            </w:r>
          </w:p>
        </w:tc>
      </w:tr>
      <w:tr w:rsidR="00B5391C" w:rsidRPr="00EB114C" w14:paraId="41246273" w14:textId="77777777">
        <w:tc>
          <w:tcPr>
            <w:tcW w:w="4320" w:type="dxa"/>
            <w:shd w:val="clear" w:color="auto" w:fill="0070C0"/>
          </w:tcPr>
          <w:p w14:paraId="77AA269B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 xml:space="preserve">Приоритет </w:t>
            </w: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тестирования</w:t>
            </w:r>
          </w:p>
        </w:tc>
        <w:tc>
          <w:tcPr>
            <w:tcW w:w="5760" w:type="dxa"/>
          </w:tcPr>
          <w:p w14:paraId="5597F1CE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Высокий</w:t>
            </w:r>
          </w:p>
        </w:tc>
      </w:tr>
      <w:tr w:rsidR="00B5391C" w:rsidRPr="00EB114C" w14:paraId="6E610DD7" w14:textId="77777777">
        <w:tc>
          <w:tcPr>
            <w:tcW w:w="4320" w:type="dxa"/>
            <w:shd w:val="clear" w:color="auto" w:fill="0070C0"/>
          </w:tcPr>
          <w:p w14:paraId="2BE19DDC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Заголовок/название теста</w:t>
            </w:r>
          </w:p>
        </w:tc>
        <w:tc>
          <w:tcPr>
            <w:tcW w:w="5760" w:type="dxa"/>
          </w:tcPr>
          <w:p w14:paraId="0971D0B9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Order: Позитивный тест #95</w:t>
            </w:r>
          </w:p>
        </w:tc>
      </w:tr>
      <w:tr w:rsidR="00B5391C" w:rsidRPr="00EB114C" w14:paraId="2EFE8153" w14:textId="77777777">
        <w:tc>
          <w:tcPr>
            <w:tcW w:w="4320" w:type="dxa"/>
            <w:shd w:val="clear" w:color="auto" w:fill="0070C0"/>
          </w:tcPr>
          <w:p w14:paraId="1C5CD9A2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Краткое изложение теста</w:t>
            </w:r>
          </w:p>
        </w:tc>
        <w:tc>
          <w:tcPr>
            <w:tcW w:w="5760" w:type="dxa"/>
          </w:tcPr>
          <w:p w14:paraId="3115DE50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Вызов метода/создание объекта</w:t>
            </w:r>
          </w:p>
        </w:tc>
      </w:tr>
      <w:tr w:rsidR="00B5391C" w:rsidRPr="00EB114C" w14:paraId="1BB5A014" w14:textId="77777777">
        <w:tc>
          <w:tcPr>
            <w:tcW w:w="4320" w:type="dxa"/>
            <w:shd w:val="clear" w:color="auto" w:fill="0070C0"/>
          </w:tcPr>
          <w:p w14:paraId="74B413F5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Этапы теста</w:t>
            </w:r>
          </w:p>
        </w:tc>
        <w:tc>
          <w:tcPr>
            <w:tcW w:w="5760" w:type="dxa"/>
          </w:tcPr>
          <w:p w14:paraId="3B6E90CB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1. Подготовка данных</w:t>
            </w:r>
            <w:r w:rsidRPr="00EB114C">
              <w:rPr>
                <w:rFonts w:ascii="Times New Roman" w:hAnsi="Times New Roman" w:cs="Times New Roman"/>
                <w:sz w:val="28"/>
                <w:szCs w:val="28"/>
              </w:rPr>
              <w:br/>
              <w:t>2. Вызов метода/создание объекта</w:t>
            </w:r>
            <w:r w:rsidRPr="00EB114C">
              <w:rPr>
                <w:rFonts w:ascii="Times New Roman" w:hAnsi="Times New Roman" w:cs="Times New Roman"/>
                <w:sz w:val="28"/>
                <w:szCs w:val="28"/>
              </w:rPr>
              <w:br/>
              <w:t>3. Проверка результата</w:t>
            </w:r>
          </w:p>
        </w:tc>
      </w:tr>
      <w:tr w:rsidR="00B5391C" w:rsidRPr="00EB114C" w14:paraId="5DF433EA" w14:textId="77777777">
        <w:tc>
          <w:tcPr>
            <w:tcW w:w="4320" w:type="dxa"/>
            <w:shd w:val="clear" w:color="auto" w:fill="0070C0"/>
          </w:tcPr>
          <w:p w14:paraId="21CADB10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Тестовые данные</w:t>
            </w:r>
          </w:p>
        </w:tc>
        <w:tc>
          <w:tcPr>
            <w:tcW w:w="5760" w:type="dxa"/>
          </w:tcPr>
          <w:p w14:paraId="7E42A656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Component(5, "unit")</w:t>
            </w:r>
          </w:p>
        </w:tc>
      </w:tr>
      <w:tr w:rsidR="00B5391C" w:rsidRPr="00EB114C" w14:paraId="785F99AA" w14:textId="77777777">
        <w:tc>
          <w:tcPr>
            <w:tcW w:w="4320" w:type="dxa"/>
            <w:shd w:val="clear" w:color="auto" w:fill="0070C0"/>
          </w:tcPr>
          <w:p w14:paraId="7C788FD1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Ожидаемый результат</w:t>
            </w:r>
          </w:p>
        </w:tc>
        <w:tc>
          <w:tcPr>
            <w:tcW w:w="5760" w:type="dxa"/>
          </w:tcPr>
          <w:p w14:paraId="38322FC6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Объект создан корректно</w:t>
            </w:r>
          </w:p>
        </w:tc>
      </w:tr>
      <w:tr w:rsidR="00B5391C" w:rsidRPr="00EB114C" w14:paraId="2D5DA1A0" w14:textId="77777777">
        <w:tc>
          <w:tcPr>
            <w:tcW w:w="4320" w:type="dxa"/>
            <w:shd w:val="clear" w:color="auto" w:fill="0070C0"/>
          </w:tcPr>
          <w:p w14:paraId="06970DB1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Фактический результат</w:t>
            </w:r>
          </w:p>
        </w:tc>
        <w:tc>
          <w:tcPr>
            <w:tcW w:w="5760" w:type="dxa"/>
          </w:tcPr>
          <w:p w14:paraId="6BF4E763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Объект создан корректно</w:t>
            </w:r>
          </w:p>
        </w:tc>
      </w:tr>
      <w:tr w:rsidR="00B5391C" w:rsidRPr="00EB114C" w14:paraId="22698802" w14:textId="77777777">
        <w:tc>
          <w:tcPr>
            <w:tcW w:w="4320" w:type="dxa"/>
            <w:shd w:val="clear" w:color="auto" w:fill="0070C0"/>
          </w:tcPr>
          <w:p w14:paraId="7C0E36E3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Статус</w:t>
            </w:r>
          </w:p>
        </w:tc>
        <w:tc>
          <w:tcPr>
            <w:tcW w:w="5760" w:type="dxa"/>
          </w:tcPr>
          <w:p w14:paraId="485C9268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Зачёт</w:t>
            </w:r>
          </w:p>
        </w:tc>
      </w:tr>
      <w:tr w:rsidR="00B5391C" w:rsidRPr="00EB114C" w14:paraId="1489FAA4" w14:textId="77777777">
        <w:tc>
          <w:tcPr>
            <w:tcW w:w="4320" w:type="dxa"/>
            <w:shd w:val="clear" w:color="auto" w:fill="0070C0"/>
          </w:tcPr>
          <w:p w14:paraId="4593819A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Предварительное условие</w:t>
            </w:r>
          </w:p>
        </w:tc>
        <w:tc>
          <w:tcPr>
            <w:tcW w:w="5760" w:type="dxa"/>
          </w:tcPr>
          <w:p w14:paraId="46DFD8B9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Класс доступен для тестирования</w:t>
            </w:r>
          </w:p>
        </w:tc>
      </w:tr>
      <w:tr w:rsidR="00B5391C" w:rsidRPr="00EB114C" w14:paraId="6E1C366D" w14:textId="77777777">
        <w:tc>
          <w:tcPr>
            <w:tcW w:w="4320" w:type="dxa"/>
            <w:shd w:val="clear" w:color="auto" w:fill="0070C0"/>
          </w:tcPr>
          <w:p w14:paraId="0C61195B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Постусловие</w:t>
            </w:r>
          </w:p>
        </w:tc>
        <w:tc>
          <w:tcPr>
            <w:tcW w:w="5760" w:type="dxa"/>
          </w:tcPr>
          <w:p w14:paraId="04167F3F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Объект создан / метод выполнен успешно</w:t>
            </w:r>
          </w:p>
        </w:tc>
      </w:tr>
      <w:tr w:rsidR="00B5391C" w:rsidRPr="00EB114C" w14:paraId="58C37A97" w14:textId="77777777">
        <w:tc>
          <w:tcPr>
            <w:tcW w:w="4320" w:type="dxa"/>
            <w:shd w:val="clear" w:color="auto" w:fill="0070C0"/>
          </w:tcPr>
          <w:p w14:paraId="4B60E9AF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Примечания/коммента</w:t>
            </w:r>
            <w:r w:rsidRPr="00EB114C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рии</w:t>
            </w:r>
          </w:p>
        </w:tc>
        <w:tc>
          <w:tcPr>
            <w:tcW w:w="5760" w:type="dxa"/>
          </w:tcPr>
          <w:p w14:paraId="5FF1C29A" w14:textId="77777777" w:rsidR="00B5391C" w:rsidRPr="00EB114C" w:rsidRDefault="00EB11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114C">
              <w:rPr>
                <w:rFonts w:ascii="Times New Roman" w:hAnsi="Times New Roman" w:cs="Times New Roman"/>
                <w:sz w:val="28"/>
                <w:szCs w:val="28"/>
              </w:rPr>
              <w:t>Нет комментариев</w:t>
            </w:r>
          </w:p>
        </w:tc>
      </w:tr>
    </w:tbl>
    <w:p w14:paraId="5E42DB3B" w14:textId="77777777" w:rsidR="00B5391C" w:rsidRPr="00EB114C" w:rsidRDefault="00B5391C">
      <w:pPr>
        <w:rPr>
          <w:rFonts w:ascii="Times New Roman" w:hAnsi="Times New Roman" w:cs="Times New Roman"/>
          <w:sz w:val="28"/>
          <w:szCs w:val="28"/>
        </w:rPr>
      </w:pPr>
    </w:p>
    <w:sectPr w:rsidR="00B5391C" w:rsidRPr="00EB114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B5391C"/>
    <w:rsid w:val="00CB0664"/>
    <w:rsid w:val="00EB114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D90ED6B"/>
  <w14:defaultImageDpi w14:val="300"/>
  <w15:docId w15:val="{47FB6E9E-94AA-41B1-88FB-F8FAB34B1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  <w:rPr>
      <w:rFonts w:ascii="Arial" w:hAnsi="Arial"/>
      <w:sz w:val="20"/>
    </w:rPr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62</Pages>
  <Words>10125</Words>
  <Characters>57718</Characters>
  <Application>Microsoft Office Word</Application>
  <DocSecurity>0</DocSecurity>
  <Lines>480</Lines>
  <Paragraphs>135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67708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Artem Azarov</cp:lastModifiedBy>
  <cp:revision>2</cp:revision>
  <dcterms:created xsi:type="dcterms:W3CDTF">2013-12-23T23:15:00Z</dcterms:created>
  <dcterms:modified xsi:type="dcterms:W3CDTF">2025-06-18T13:59:00Z</dcterms:modified>
  <cp:category/>
</cp:coreProperties>
</file>