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529F2" w14:textId="77777777" w:rsidR="00A500CF" w:rsidRPr="002F7C99" w:rsidRDefault="006812F2">
      <w:pPr>
        <w:pStyle w:val="1"/>
        <w:rPr>
          <w:rFonts w:ascii="Times New Roman" w:hAnsi="Times New Roman" w:cs="Times New Roman"/>
        </w:rPr>
      </w:pPr>
      <w:r w:rsidRPr="002F7C99">
        <w:rPr>
          <w:rFonts w:ascii="Times New Roman" w:hAnsi="Times New Roman" w:cs="Times New Roman"/>
        </w:rPr>
        <w:t>Приложение 2: Журнал тестирования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16"/>
        <w:gridCol w:w="1233"/>
        <w:gridCol w:w="1558"/>
        <w:gridCol w:w="1311"/>
        <w:gridCol w:w="1203"/>
        <w:gridCol w:w="1395"/>
        <w:gridCol w:w="1094"/>
        <w:gridCol w:w="1156"/>
        <w:gridCol w:w="1284"/>
        <w:gridCol w:w="1310"/>
        <w:gridCol w:w="1216"/>
      </w:tblGrid>
      <w:tr w:rsidR="00A500CF" w:rsidRPr="002F7C99" w14:paraId="4FFA9EEC" w14:textId="77777777">
        <w:tc>
          <w:tcPr>
            <w:tcW w:w="785" w:type="dxa"/>
          </w:tcPr>
          <w:p w14:paraId="1946FFC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785" w:type="dxa"/>
          </w:tcPr>
          <w:p w14:paraId="53CE7CF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Описание теста</w:t>
            </w:r>
          </w:p>
        </w:tc>
        <w:tc>
          <w:tcPr>
            <w:tcW w:w="785" w:type="dxa"/>
          </w:tcPr>
          <w:p w14:paraId="339CA7C9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785" w:type="dxa"/>
          </w:tcPr>
          <w:p w14:paraId="1BDD894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785" w:type="dxa"/>
          </w:tcPr>
          <w:p w14:paraId="1CE78E82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785" w:type="dxa"/>
          </w:tcPr>
          <w:p w14:paraId="7A52C96B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785" w:type="dxa"/>
          </w:tcPr>
          <w:p w14:paraId="550616E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785" w:type="dxa"/>
          </w:tcPr>
          <w:p w14:paraId="65A9F16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Дата проведения</w:t>
            </w:r>
          </w:p>
        </w:tc>
        <w:tc>
          <w:tcPr>
            <w:tcW w:w="785" w:type="dxa"/>
          </w:tcPr>
          <w:p w14:paraId="439E4FC3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785" w:type="dxa"/>
          </w:tcPr>
          <w:p w14:paraId="2B66BBCA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Среда тестирования</w:t>
            </w:r>
          </w:p>
        </w:tc>
        <w:tc>
          <w:tcPr>
            <w:tcW w:w="785" w:type="dxa"/>
          </w:tcPr>
          <w:p w14:paraId="1F3F06F5" w14:textId="77777777" w:rsidR="00A500CF" w:rsidRPr="002F7C99" w:rsidRDefault="006812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7C99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>
        <w:tc>
          <w:tcPr>
            <w:tcW w:type="dxa" w:w="416"/>
          </w:tcPr>
          <w:p>
            <w:r>
              <w:t>1</w:t>
            </w:r>
          </w:p>
        </w:tc>
        <w:tc>
          <w:tcPr>
            <w:tcW w:type="dxa" w:w="1233"/>
          </w:tcPr>
          <w:p>
            <w:r>
              <w:t>Client: Позитивный тест #1</w:t>
            </w:r>
          </w:p>
        </w:tc>
        <w:tc>
          <w:tcPr>
            <w:tcW w:type="dxa" w:w="1558"/>
          </w:tcPr>
          <w:p>
            <w:r>
              <w:t>Вызов метода/создание объекта</w:t>
            </w:r>
          </w:p>
        </w:tc>
        <w:tc>
          <w:tcPr>
            <w:tcW w:type="dxa" w:w="1311"/>
          </w:tcPr>
          <w:p>
            <w:r>
              <w:t>Client(1, "Maria", "123456789", "maria@example.com", 0.1m, "Gold")</w:t>
            </w:r>
          </w:p>
        </w:tc>
        <w:tc>
          <w:tcPr>
            <w:tcW w:type="dxa" w:w="1203"/>
          </w:tcPr>
          <w:p>
            <w:r>
              <w:t>Объект создан корректно</w:t>
            </w:r>
          </w:p>
        </w:tc>
        <w:tc>
          <w:tcPr>
            <w:tcW w:type="dxa" w:w="1395"/>
          </w:tcPr>
          <w:p>
            <w:r>
              <w:t>Объект создан корректно</w:t>
            </w:r>
          </w:p>
        </w:tc>
        <w:tc>
          <w:tcPr>
            <w:tcW w:type="dxa" w:w="1094"/>
          </w:tcPr>
          <w:p>
            <w:r>
              <w:t>Средний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2</w:t>
            </w:r>
          </w:p>
        </w:tc>
        <w:tc>
          <w:tcPr>
            <w:tcW w:type="dxa" w:w="1233"/>
          </w:tcPr>
          <w:p>
            <w:r>
              <w:t>Client: Позитивный тест #2</w:t>
            </w:r>
          </w:p>
        </w:tc>
        <w:tc>
          <w:tcPr>
            <w:tcW w:type="dxa" w:w="1558"/>
          </w:tcPr>
          <w:p>
            <w:r>
              <w:t>Вызов метода/создание объекта</w:t>
            </w:r>
          </w:p>
        </w:tc>
        <w:tc>
          <w:tcPr>
            <w:tcW w:type="dxa" w:w="1311"/>
          </w:tcPr>
          <w:p>
            <w:r>
              <w:t>Client(1, "Maria", "123456789", "maria@example.com", 0.1m, "Gold")</w:t>
            </w:r>
          </w:p>
        </w:tc>
        <w:tc>
          <w:tcPr>
            <w:tcW w:type="dxa" w:w="1203"/>
          </w:tcPr>
          <w:p>
            <w:r>
              <w:t>Объект создан корректно</w:t>
            </w:r>
          </w:p>
        </w:tc>
        <w:tc>
          <w:tcPr>
            <w:tcW w:type="dxa" w:w="1395"/>
          </w:tcPr>
          <w:p>
            <w:r>
              <w:t>Объект создан корректно</w:t>
            </w:r>
          </w:p>
        </w:tc>
        <w:tc>
          <w:tcPr>
            <w:tcW w:type="dxa" w:w="1094"/>
          </w:tcPr>
          <w:p>
            <w:r>
              <w:t>Средний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3</w:t>
            </w:r>
          </w:p>
        </w:tc>
        <w:tc>
          <w:tcPr>
            <w:tcW w:type="dxa" w:w="1233"/>
          </w:tcPr>
          <w:p>
            <w:r>
              <w:t>Client: Позитивный тест #3</w:t>
            </w:r>
          </w:p>
        </w:tc>
        <w:tc>
          <w:tcPr>
            <w:tcW w:type="dxa" w:w="1558"/>
          </w:tcPr>
          <w:p>
            <w:r>
              <w:t>Вызов метода/создание объекта</w:t>
            </w:r>
          </w:p>
        </w:tc>
        <w:tc>
          <w:tcPr>
            <w:tcW w:type="dxa" w:w="1311"/>
          </w:tcPr>
          <w:p>
            <w:r>
              <w:t>Client(1, "Maria", "123456789", "maria@example.com", 0.1m, "Gold")</w:t>
            </w:r>
          </w:p>
        </w:tc>
        <w:tc>
          <w:tcPr>
            <w:tcW w:type="dxa" w:w="1203"/>
          </w:tcPr>
          <w:p>
            <w:r>
              <w:t>Объект создан корректно</w:t>
            </w:r>
          </w:p>
        </w:tc>
        <w:tc>
          <w:tcPr>
            <w:tcW w:type="dxa" w:w="1395"/>
          </w:tcPr>
          <w:p>
            <w:r>
              <w:t>Объект создан корректно</w:t>
            </w:r>
          </w:p>
        </w:tc>
        <w:tc>
          <w:tcPr>
            <w:tcW w:type="dxa" w:w="1094"/>
          </w:tcPr>
          <w:p>
            <w:r>
              <w:t>Средний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4</w:t>
            </w:r>
          </w:p>
        </w:tc>
        <w:tc>
          <w:tcPr>
            <w:tcW w:type="dxa" w:w="1233"/>
          </w:tcPr>
          <w:p>
            <w:r>
              <w:t>Client: Позитивный тест #4</w:t>
            </w:r>
          </w:p>
        </w:tc>
        <w:tc>
          <w:tcPr>
            <w:tcW w:type="dxa" w:w="1558"/>
          </w:tcPr>
          <w:p>
            <w:r>
              <w:t>Вызов метода/создание объекта</w:t>
            </w:r>
          </w:p>
        </w:tc>
        <w:tc>
          <w:tcPr>
            <w:tcW w:type="dxa" w:w="1311"/>
          </w:tcPr>
          <w:p>
            <w:r>
              <w:t>Client(1, "Maria", "123456789", "maria@example.com", 0.1m, "Gold")</w:t>
            </w:r>
          </w:p>
        </w:tc>
        <w:tc>
          <w:tcPr>
            <w:tcW w:type="dxa" w:w="1203"/>
          </w:tcPr>
          <w:p>
            <w:r>
              <w:t>Объект создан корректно</w:t>
            </w:r>
          </w:p>
        </w:tc>
        <w:tc>
          <w:tcPr>
            <w:tcW w:type="dxa" w:w="1395"/>
          </w:tcPr>
          <w:p>
            <w:r>
              <w:t>Объект создан корректно</w:t>
            </w:r>
          </w:p>
        </w:tc>
        <w:tc>
          <w:tcPr>
            <w:tcW w:type="dxa" w:w="1094"/>
          </w:tcPr>
          <w:p>
            <w:r>
              <w:t>Средний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5</w:t>
            </w:r>
          </w:p>
        </w:tc>
        <w:tc>
          <w:tcPr>
            <w:tcW w:type="dxa" w:w="1233"/>
          </w:tcPr>
          <w:p>
            <w:r>
              <w:t>Client: Позитивный тест #5</w:t>
            </w:r>
          </w:p>
        </w:tc>
        <w:tc>
          <w:tcPr>
            <w:tcW w:type="dxa" w:w="1558"/>
          </w:tcPr>
          <w:p>
            <w:r>
              <w:t>Вызов метода/создание объекта</w:t>
            </w:r>
          </w:p>
        </w:tc>
        <w:tc>
          <w:tcPr>
            <w:tcW w:type="dxa" w:w="1311"/>
          </w:tcPr>
          <w:p>
            <w:r>
              <w:t>Client(1, "Maria", "123456789", "maria@example.com", 0.1m, "Gold")</w:t>
            </w:r>
          </w:p>
        </w:tc>
        <w:tc>
          <w:tcPr>
            <w:tcW w:type="dxa" w:w="1203"/>
          </w:tcPr>
          <w:p>
            <w:r>
              <w:t>Объект создан корректно</w:t>
            </w:r>
          </w:p>
        </w:tc>
        <w:tc>
          <w:tcPr>
            <w:tcW w:type="dxa" w:w="1395"/>
          </w:tcPr>
          <w:p>
            <w:r>
              <w:t>Объект создан корректно</w:t>
            </w:r>
          </w:p>
        </w:tc>
        <w:tc>
          <w:tcPr>
            <w:tcW w:type="dxa" w:w="1094"/>
          </w:tcPr>
          <w:p>
            <w:r>
              <w:t>Высокий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6</w:t>
            </w:r>
          </w:p>
        </w:tc>
        <w:tc>
          <w:tcPr>
            <w:tcW w:type="dxa" w:w="1233"/>
          </w:tcPr>
          <w:p>
            <w:r>
              <w:t>Client: Позитивный тест #6</w:t>
            </w:r>
          </w:p>
        </w:tc>
        <w:tc>
          <w:tcPr>
            <w:tcW w:type="dxa" w:w="1558"/>
          </w:tcPr>
          <w:p>
            <w:r>
              <w:t>Вызов метода/создание объекта</w:t>
            </w:r>
          </w:p>
        </w:tc>
        <w:tc>
          <w:tcPr>
            <w:tcW w:type="dxa" w:w="1311"/>
          </w:tcPr>
          <w:p>
            <w:r>
              <w:t>Client(1, "Maria", "123456789", "maria@example.com", 0.1m, "Gold")</w:t>
            </w:r>
          </w:p>
        </w:tc>
        <w:tc>
          <w:tcPr>
            <w:tcW w:type="dxa" w:w="1203"/>
          </w:tcPr>
          <w:p>
            <w:r>
              <w:t>Объект создан корректно</w:t>
            </w:r>
          </w:p>
        </w:tc>
        <w:tc>
          <w:tcPr>
            <w:tcW w:type="dxa" w:w="1395"/>
          </w:tcPr>
          <w:p>
            <w:r>
              <w:t>Объект создан корректно</w:t>
            </w:r>
          </w:p>
        </w:tc>
        <w:tc>
          <w:tcPr>
            <w:tcW w:type="dxa" w:w="1094"/>
          </w:tcPr>
          <w:p>
            <w:r>
              <w:t>Средний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7</w:t>
            </w:r>
          </w:p>
        </w:tc>
        <w:tc>
          <w:tcPr>
            <w:tcW w:type="dxa" w:w="1233"/>
          </w:tcPr>
          <w:p>
            <w:r>
              <w:t>Client: Позитивный тест #7</w:t>
            </w:r>
          </w:p>
        </w:tc>
        <w:tc>
          <w:tcPr>
            <w:tcW w:type="dxa" w:w="1558"/>
          </w:tcPr>
          <w:p>
            <w:r>
              <w:t>Вызов метода/создание объекта</w:t>
            </w:r>
          </w:p>
        </w:tc>
        <w:tc>
          <w:tcPr>
            <w:tcW w:type="dxa" w:w="1311"/>
          </w:tcPr>
          <w:p>
            <w:r>
              <w:t>Client(1, "Maria", "123456789", "maria@example.com", 0.1m, "Gold")</w:t>
            </w:r>
          </w:p>
        </w:tc>
        <w:tc>
          <w:tcPr>
            <w:tcW w:type="dxa" w:w="1203"/>
          </w:tcPr>
          <w:p>
            <w:r>
              <w:t>Объект создан корректно</w:t>
            </w:r>
          </w:p>
        </w:tc>
        <w:tc>
          <w:tcPr>
            <w:tcW w:type="dxa" w:w="1395"/>
          </w:tcPr>
          <w:p>
            <w:r>
              <w:t>Объект создан корректно</w:t>
            </w:r>
          </w:p>
        </w:tc>
        <w:tc>
          <w:tcPr>
            <w:tcW w:type="dxa" w:w="1094"/>
          </w:tcPr>
          <w:p>
            <w:r>
              <w:t>Средний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8</w:t>
            </w:r>
          </w:p>
        </w:tc>
        <w:tc>
          <w:tcPr>
            <w:tcW w:type="dxa" w:w="1233"/>
          </w:tcPr>
          <w:p>
            <w:r>
              <w:t>Client: Позитивный тест #8</w:t>
            </w:r>
          </w:p>
        </w:tc>
        <w:tc>
          <w:tcPr>
            <w:tcW w:type="dxa" w:w="1558"/>
          </w:tcPr>
          <w:p>
            <w:r>
              <w:t>Вызов метода/создание объекта</w:t>
            </w:r>
          </w:p>
        </w:tc>
        <w:tc>
          <w:tcPr>
            <w:tcW w:type="dxa" w:w="1311"/>
          </w:tcPr>
          <w:p>
            <w:r>
              <w:t>Client(1, "Maria", "123456789", "maria@example.com", 0.1m, "Gold")</w:t>
            </w:r>
          </w:p>
        </w:tc>
        <w:tc>
          <w:tcPr>
            <w:tcW w:type="dxa" w:w="1203"/>
          </w:tcPr>
          <w:p>
            <w:r>
              <w:t>Объект создан корректно</w:t>
            </w:r>
          </w:p>
        </w:tc>
        <w:tc>
          <w:tcPr>
            <w:tcW w:type="dxa" w:w="1395"/>
          </w:tcPr>
          <w:p>
            <w:r>
              <w:t>Объект создан корректно</w:t>
            </w:r>
          </w:p>
        </w:tc>
        <w:tc>
          <w:tcPr>
            <w:tcW w:type="dxa" w:w="1094"/>
          </w:tcPr>
          <w:p>
            <w:r>
              <w:t>Средний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9</w:t>
            </w:r>
          </w:p>
        </w:tc>
        <w:tc>
          <w:tcPr>
            <w:tcW w:type="dxa" w:w="1233"/>
          </w:tcPr>
          <w:p>
            <w:r>
              <w:t>Client: Негативный тест #1</w:t>
            </w:r>
          </w:p>
        </w:tc>
        <w:tc>
          <w:tcPr>
            <w:tcW w:type="dxa" w:w="1558"/>
          </w:tcPr>
          <w:p>
            <w:r>
              <w:t>Попытка использования класса</w:t>
            </w:r>
          </w:p>
        </w:tc>
        <w:tc>
          <w:tcPr>
            <w:tcW w:type="dxa" w:w="1311"/>
          </w:tcPr>
          <w:p>
            <w:r>
              <w:t>Невалидные данные для Client</w:t>
            </w:r>
          </w:p>
        </w:tc>
        <w:tc>
          <w:tcPr>
            <w:tcW w:type="dxa" w:w="1203"/>
          </w:tcPr>
          <w:p>
            <w:r>
              <w:t>Класс должен обработать ошибку или сохранить состояние</w:t>
            </w:r>
          </w:p>
        </w:tc>
        <w:tc>
          <w:tcPr>
            <w:tcW w:type="dxa" w:w="1395"/>
          </w:tcPr>
          <w:p>
            <w:r>
              <w:t>Обработка выполнена/не завершилась исключением</w:t>
            </w:r>
          </w:p>
        </w:tc>
        <w:tc>
          <w:tcPr>
            <w:tcW w:type="dxa" w:w="1094"/>
          </w:tcPr>
          <w:p>
            <w:r>
              <w:t>Низкий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10</w:t>
            </w:r>
          </w:p>
        </w:tc>
        <w:tc>
          <w:tcPr>
            <w:tcW w:type="dxa" w:w="1233"/>
          </w:tcPr>
          <w:p>
            <w:r>
              <w:t>Client: Негативный тест #2</w:t>
            </w:r>
          </w:p>
        </w:tc>
        <w:tc>
          <w:tcPr>
            <w:tcW w:type="dxa" w:w="1558"/>
          </w:tcPr>
          <w:p>
            <w:r>
              <w:t>Попытка использования класса</w:t>
            </w:r>
          </w:p>
        </w:tc>
        <w:tc>
          <w:tcPr>
            <w:tcW w:type="dxa" w:w="1311"/>
          </w:tcPr>
          <w:p>
            <w:r>
              <w:t>Невалидные данные для Client</w:t>
            </w:r>
          </w:p>
        </w:tc>
        <w:tc>
          <w:tcPr>
            <w:tcW w:type="dxa" w:w="1203"/>
          </w:tcPr>
          <w:p>
            <w:r>
              <w:t>Класс должен обработать ошибку или сохранить состояние</w:t>
            </w:r>
          </w:p>
        </w:tc>
        <w:tc>
          <w:tcPr>
            <w:tcW w:type="dxa" w:w="1395"/>
          </w:tcPr>
          <w:p>
            <w:r>
              <w:t>Обработка выполнена/не завершилась исключением</w:t>
            </w:r>
          </w:p>
        </w:tc>
        <w:tc>
          <w:tcPr>
            <w:tcW w:type="dxa" w:w="1094"/>
          </w:tcPr>
          <w:p>
            <w:r>
              <w:t>Высокий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11</w:t>
            </w:r>
          </w:p>
        </w:tc>
        <w:tc>
          <w:tcPr>
            <w:tcW w:type="dxa" w:w="1233"/>
          </w:tcPr>
          <w:p>
            <w:r>
              <w:t>Client: Негативный тест #3</w:t>
            </w:r>
          </w:p>
        </w:tc>
        <w:tc>
          <w:tcPr>
            <w:tcW w:type="dxa" w:w="1558"/>
          </w:tcPr>
          <w:p>
            <w:r>
              <w:t>Попытка использования класса</w:t>
            </w:r>
          </w:p>
        </w:tc>
        <w:tc>
          <w:tcPr>
            <w:tcW w:type="dxa" w:w="1311"/>
          </w:tcPr>
          <w:p>
            <w:r>
              <w:t>Невалидные данные для Client</w:t>
            </w:r>
          </w:p>
        </w:tc>
        <w:tc>
          <w:tcPr>
            <w:tcW w:type="dxa" w:w="1203"/>
          </w:tcPr>
          <w:p>
            <w:r>
              <w:t>Класс должен обработать ошибку или сохранить состояние</w:t>
            </w:r>
          </w:p>
        </w:tc>
        <w:tc>
          <w:tcPr>
            <w:tcW w:type="dxa" w:w="1395"/>
          </w:tcPr>
          <w:p>
            <w:r>
              <w:t>Обработка выполнена/не завершилась исключением</w:t>
            </w:r>
          </w:p>
        </w:tc>
        <w:tc>
          <w:tcPr>
            <w:tcW w:type="dxa" w:w="1094"/>
          </w:tcPr>
          <w:p>
            <w:r>
              <w:t>Низкий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12</w:t>
            </w:r>
          </w:p>
        </w:tc>
        <w:tc>
          <w:tcPr>
            <w:tcW w:type="dxa" w:w="1233"/>
          </w:tcPr>
          <w:p>
            <w:r>
              <w:t>Client: Негативный тест #4</w:t>
            </w:r>
          </w:p>
        </w:tc>
        <w:tc>
          <w:tcPr>
            <w:tcW w:type="dxa" w:w="1558"/>
          </w:tcPr>
          <w:p>
            <w:r>
              <w:t>Попытка использования класса</w:t>
            </w:r>
          </w:p>
        </w:tc>
        <w:tc>
          <w:tcPr>
            <w:tcW w:type="dxa" w:w="1311"/>
          </w:tcPr>
          <w:p>
            <w:r>
              <w:t>Невалидные данные для Client</w:t>
            </w:r>
          </w:p>
        </w:tc>
        <w:tc>
          <w:tcPr>
            <w:tcW w:type="dxa" w:w="1203"/>
          </w:tcPr>
          <w:p>
            <w:r>
              <w:t>Класс должен обработать ошибку или сохранить состояние</w:t>
            </w:r>
          </w:p>
        </w:tc>
        <w:tc>
          <w:tcPr>
            <w:tcW w:type="dxa" w:w="1395"/>
          </w:tcPr>
          <w:p>
            <w:r>
              <w:t>Обработка выполнена/не завершилась исключением</w:t>
            </w:r>
          </w:p>
        </w:tc>
        <w:tc>
          <w:tcPr>
            <w:tcW w:type="dxa" w:w="1094"/>
          </w:tcPr>
          <w:p>
            <w:r>
              <w:t>Низкий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13</w:t>
            </w:r>
          </w:p>
        </w:tc>
        <w:tc>
          <w:tcPr>
            <w:tcW w:type="dxa" w:w="1233"/>
          </w:tcPr>
          <w:p>
            <w:r>
              <w:t>Client: Негативный тест #5</w:t>
            </w:r>
          </w:p>
        </w:tc>
        <w:tc>
          <w:tcPr>
            <w:tcW w:type="dxa" w:w="1558"/>
          </w:tcPr>
          <w:p>
            <w:r>
              <w:t>Попытка использования класса</w:t>
            </w:r>
          </w:p>
        </w:tc>
        <w:tc>
          <w:tcPr>
            <w:tcW w:type="dxa" w:w="1311"/>
          </w:tcPr>
          <w:p>
            <w:r>
              <w:t>Невалидные данные для Client</w:t>
            </w:r>
          </w:p>
        </w:tc>
        <w:tc>
          <w:tcPr>
            <w:tcW w:type="dxa" w:w="1203"/>
          </w:tcPr>
          <w:p>
            <w:r>
              <w:t>Класс должен обработать ошибку или сохранить состояние</w:t>
            </w:r>
          </w:p>
        </w:tc>
        <w:tc>
          <w:tcPr>
            <w:tcW w:type="dxa" w:w="1395"/>
          </w:tcPr>
          <w:p>
            <w:r>
              <w:t>Обработка выполнена/не завершилась исключением</w:t>
            </w:r>
          </w:p>
        </w:tc>
        <w:tc>
          <w:tcPr>
            <w:tcW w:type="dxa" w:w="1094"/>
          </w:tcPr>
          <w:p>
            <w:r>
              <w:t>Низкий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14</w:t>
            </w:r>
          </w:p>
        </w:tc>
        <w:tc>
          <w:tcPr>
            <w:tcW w:type="dxa" w:w="1233"/>
          </w:tcPr>
          <w:p>
            <w:r>
              <w:t>Client: Негативный тест #6</w:t>
            </w:r>
          </w:p>
        </w:tc>
        <w:tc>
          <w:tcPr>
            <w:tcW w:type="dxa" w:w="1558"/>
          </w:tcPr>
          <w:p>
            <w:r>
              <w:t>Попытка использования класса</w:t>
            </w:r>
          </w:p>
        </w:tc>
        <w:tc>
          <w:tcPr>
            <w:tcW w:type="dxa" w:w="1311"/>
          </w:tcPr>
          <w:p>
            <w:r>
              <w:t>Невалидные данные для Client</w:t>
            </w:r>
          </w:p>
        </w:tc>
        <w:tc>
          <w:tcPr>
            <w:tcW w:type="dxa" w:w="1203"/>
          </w:tcPr>
          <w:p>
            <w:r>
              <w:t>Класс должен обработать ошибку или сохранить состояние</w:t>
            </w:r>
          </w:p>
        </w:tc>
        <w:tc>
          <w:tcPr>
            <w:tcW w:type="dxa" w:w="1395"/>
          </w:tcPr>
          <w:p>
            <w:r>
              <w:t>Обработка выполнена/не завершилась исключением</w:t>
            </w:r>
          </w:p>
        </w:tc>
        <w:tc>
          <w:tcPr>
            <w:tcW w:type="dxa" w:w="1094"/>
          </w:tcPr>
          <w:p>
            <w:r>
              <w:t>Низкий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15</w:t>
            </w:r>
          </w:p>
        </w:tc>
        <w:tc>
          <w:tcPr>
            <w:tcW w:type="dxa" w:w="1233"/>
          </w:tcPr>
          <w:p>
            <w:r>
              <w:t>Dish: Позитивный тест #1</w:t>
            </w:r>
          </w:p>
        </w:tc>
        <w:tc>
          <w:tcPr>
            <w:tcW w:type="dxa" w:w="1558"/>
          </w:tcPr>
          <w:p>
            <w:r>
              <w:t>Вызов метода/создание объекта</w:t>
            </w:r>
          </w:p>
        </w:tc>
        <w:tc>
          <w:tcPr>
            <w:tcW w:type="dxa" w:w="1311"/>
          </w:tcPr>
          <w:p>
            <w:r>
              <w:t>PopularDish(1, "Dish1", 50)</w:t>
            </w:r>
          </w:p>
        </w:tc>
        <w:tc>
          <w:tcPr>
            <w:tcW w:type="dxa" w:w="1203"/>
          </w:tcPr>
          <w:p>
            <w:r>
              <w:t>Объект создан корректно</w:t>
            </w:r>
          </w:p>
        </w:tc>
        <w:tc>
          <w:tcPr>
            <w:tcW w:type="dxa" w:w="1395"/>
          </w:tcPr>
          <w:p>
            <w:r>
              <w:t>Объект создан корректно</w:t>
            </w:r>
          </w:p>
        </w:tc>
        <w:tc>
          <w:tcPr>
            <w:tcW w:type="dxa" w:w="1094"/>
          </w:tcPr>
          <w:p>
            <w:r>
              <w:t>Высокий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16</w:t>
            </w:r>
          </w:p>
        </w:tc>
        <w:tc>
          <w:tcPr>
            <w:tcW w:type="dxa" w:w="1233"/>
          </w:tcPr>
          <w:p>
            <w:r>
              <w:t>Dish: Позитивный тест #2</w:t>
            </w:r>
          </w:p>
        </w:tc>
        <w:tc>
          <w:tcPr>
            <w:tcW w:type="dxa" w:w="1558"/>
          </w:tcPr>
          <w:p>
            <w:r>
              <w:t>Вызов метода/создание объекта</w:t>
            </w:r>
          </w:p>
        </w:tc>
        <w:tc>
          <w:tcPr>
            <w:tcW w:type="dxa" w:w="1311"/>
          </w:tcPr>
          <w:p>
            <w:r>
              <w:t>PopularDish(1, "Dish1", 50)</w:t>
            </w:r>
          </w:p>
        </w:tc>
        <w:tc>
          <w:tcPr>
            <w:tcW w:type="dxa" w:w="1203"/>
          </w:tcPr>
          <w:p>
            <w:r>
              <w:t>Объект создан корректно</w:t>
            </w:r>
          </w:p>
        </w:tc>
        <w:tc>
          <w:tcPr>
            <w:tcW w:type="dxa" w:w="1395"/>
          </w:tcPr>
          <w:p>
            <w:r>
              <w:t>Объект создан корректно</w:t>
            </w:r>
          </w:p>
        </w:tc>
        <w:tc>
          <w:tcPr>
            <w:tcW w:type="dxa" w:w="1094"/>
          </w:tcPr>
          <w:p>
            <w:r>
              <w:t>Средний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17</w:t>
            </w:r>
          </w:p>
        </w:tc>
        <w:tc>
          <w:tcPr>
            <w:tcW w:type="dxa" w:w="1233"/>
          </w:tcPr>
          <w:p>
            <w:r>
              <w:t>Dish: Позитивный тест #3</w:t>
            </w:r>
          </w:p>
        </w:tc>
        <w:tc>
          <w:tcPr>
            <w:tcW w:type="dxa" w:w="1558"/>
          </w:tcPr>
          <w:p>
            <w:r>
              <w:t>Вызов метода/создание объекта</w:t>
            </w:r>
          </w:p>
        </w:tc>
        <w:tc>
          <w:tcPr>
            <w:tcW w:type="dxa" w:w="1311"/>
          </w:tcPr>
          <w:p>
            <w:r>
              <w:t>PopularDish(1, "Dish1", 50)</w:t>
            </w:r>
          </w:p>
        </w:tc>
        <w:tc>
          <w:tcPr>
            <w:tcW w:type="dxa" w:w="1203"/>
          </w:tcPr>
          <w:p>
            <w:r>
              <w:t>Объект создан корректно</w:t>
            </w:r>
          </w:p>
        </w:tc>
        <w:tc>
          <w:tcPr>
            <w:tcW w:type="dxa" w:w="1395"/>
          </w:tcPr>
          <w:p>
            <w:r>
              <w:t>Объект создан корректно</w:t>
            </w:r>
          </w:p>
        </w:tc>
        <w:tc>
          <w:tcPr>
            <w:tcW w:type="dxa" w:w="1094"/>
          </w:tcPr>
          <w:p>
            <w:r>
              <w:t>Средний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18</w:t>
            </w:r>
          </w:p>
        </w:tc>
        <w:tc>
          <w:tcPr>
            <w:tcW w:type="dxa" w:w="1233"/>
          </w:tcPr>
          <w:p>
            <w:r>
              <w:t>Dish: Позитивный тест #4</w:t>
            </w:r>
          </w:p>
        </w:tc>
        <w:tc>
          <w:tcPr>
            <w:tcW w:type="dxa" w:w="1558"/>
          </w:tcPr>
          <w:p>
            <w:r>
              <w:t>Вызов метода/создание объекта</w:t>
            </w:r>
          </w:p>
        </w:tc>
        <w:tc>
          <w:tcPr>
            <w:tcW w:type="dxa" w:w="1311"/>
          </w:tcPr>
          <w:p>
            <w:r>
              <w:t>PopularDish(1, "Dish1", 50)</w:t>
            </w:r>
          </w:p>
        </w:tc>
        <w:tc>
          <w:tcPr>
            <w:tcW w:type="dxa" w:w="1203"/>
          </w:tcPr>
          <w:p>
            <w:r>
              <w:t>Объект создан корректно</w:t>
            </w:r>
          </w:p>
        </w:tc>
        <w:tc>
          <w:tcPr>
            <w:tcW w:type="dxa" w:w="1395"/>
          </w:tcPr>
          <w:p>
            <w:r>
              <w:t>Объект создан корректно</w:t>
            </w:r>
          </w:p>
        </w:tc>
        <w:tc>
          <w:tcPr>
            <w:tcW w:type="dxa" w:w="1094"/>
          </w:tcPr>
          <w:p>
            <w:r>
              <w:t>Средний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19</w:t>
            </w:r>
          </w:p>
        </w:tc>
        <w:tc>
          <w:tcPr>
            <w:tcW w:type="dxa" w:w="1233"/>
          </w:tcPr>
          <w:p>
            <w:r>
              <w:t>Dish: Позитивный тест #5</w:t>
            </w:r>
          </w:p>
        </w:tc>
        <w:tc>
          <w:tcPr>
            <w:tcW w:type="dxa" w:w="1558"/>
          </w:tcPr>
          <w:p>
            <w:r>
              <w:t>Вызов метода/создание объекта</w:t>
            </w:r>
          </w:p>
        </w:tc>
        <w:tc>
          <w:tcPr>
            <w:tcW w:type="dxa" w:w="1311"/>
          </w:tcPr>
          <w:p>
            <w:r>
              <w:t>PopularDish(1, "Dish1", 50)</w:t>
            </w:r>
          </w:p>
        </w:tc>
        <w:tc>
          <w:tcPr>
            <w:tcW w:type="dxa" w:w="1203"/>
          </w:tcPr>
          <w:p>
            <w:r>
              <w:t>Объект создан корректно</w:t>
            </w:r>
          </w:p>
        </w:tc>
        <w:tc>
          <w:tcPr>
            <w:tcW w:type="dxa" w:w="1395"/>
          </w:tcPr>
          <w:p>
            <w:r>
              <w:t>Объект создан корректно</w:t>
            </w:r>
          </w:p>
        </w:tc>
        <w:tc>
          <w:tcPr>
            <w:tcW w:type="dxa" w:w="1094"/>
          </w:tcPr>
          <w:p>
            <w:r>
              <w:t>Средний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20</w:t>
            </w:r>
          </w:p>
        </w:tc>
        <w:tc>
          <w:tcPr>
            <w:tcW w:type="dxa" w:w="1233"/>
          </w:tcPr>
          <w:p>
            <w:r>
              <w:t>Dish: Позитивный тест #6</w:t>
            </w:r>
          </w:p>
        </w:tc>
        <w:tc>
          <w:tcPr>
            <w:tcW w:type="dxa" w:w="1558"/>
          </w:tcPr>
          <w:p>
            <w:r>
              <w:t>Вызов метода/создание объекта</w:t>
            </w:r>
          </w:p>
        </w:tc>
        <w:tc>
          <w:tcPr>
            <w:tcW w:type="dxa" w:w="1311"/>
          </w:tcPr>
          <w:p>
            <w:r>
              <w:t>PopularDish(1, "Dish1", 50)</w:t>
            </w:r>
          </w:p>
        </w:tc>
        <w:tc>
          <w:tcPr>
            <w:tcW w:type="dxa" w:w="1203"/>
          </w:tcPr>
          <w:p>
            <w:r>
              <w:t>Объект создан корректно</w:t>
            </w:r>
          </w:p>
        </w:tc>
        <w:tc>
          <w:tcPr>
            <w:tcW w:type="dxa" w:w="1395"/>
          </w:tcPr>
          <w:p>
            <w:r>
              <w:t>Объект создан корректно</w:t>
            </w:r>
          </w:p>
        </w:tc>
        <w:tc>
          <w:tcPr>
            <w:tcW w:type="dxa" w:w="1094"/>
          </w:tcPr>
          <w:p>
            <w:r>
              <w:t>Высокий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21</w:t>
            </w:r>
          </w:p>
        </w:tc>
        <w:tc>
          <w:tcPr>
            <w:tcW w:type="dxa" w:w="1233"/>
          </w:tcPr>
          <w:p>
            <w:r>
              <w:t>Dish: Позитивный тест #7</w:t>
            </w:r>
          </w:p>
        </w:tc>
        <w:tc>
          <w:tcPr>
            <w:tcW w:type="dxa" w:w="1558"/>
          </w:tcPr>
          <w:p>
            <w:r>
              <w:t>Вызов метода/создание объекта</w:t>
            </w:r>
          </w:p>
        </w:tc>
        <w:tc>
          <w:tcPr>
            <w:tcW w:type="dxa" w:w="1311"/>
          </w:tcPr>
          <w:p>
            <w:r>
              <w:t>PopularDish(1, "Dish1", 50)</w:t>
            </w:r>
          </w:p>
        </w:tc>
        <w:tc>
          <w:tcPr>
            <w:tcW w:type="dxa" w:w="1203"/>
          </w:tcPr>
          <w:p>
            <w:r>
              <w:t>Объект создан корректно</w:t>
            </w:r>
          </w:p>
        </w:tc>
        <w:tc>
          <w:tcPr>
            <w:tcW w:type="dxa" w:w="1395"/>
          </w:tcPr>
          <w:p>
            <w:r>
              <w:t>Объект создан корректно</w:t>
            </w:r>
          </w:p>
        </w:tc>
        <w:tc>
          <w:tcPr>
            <w:tcW w:type="dxa" w:w="1094"/>
          </w:tcPr>
          <w:p>
            <w:r>
              <w:t>Средний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22</w:t>
            </w:r>
          </w:p>
        </w:tc>
        <w:tc>
          <w:tcPr>
            <w:tcW w:type="dxa" w:w="1233"/>
          </w:tcPr>
          <w:p>
            <w:r>
              <w:t>Dish: Позитивный тест #8</w:t>
            </w:r>
          </w:p>
        </w:tc>
        <w:tc>
          <w:tcPr>
            <w:tcW w:type="dxa" w:w="1558"/>
          </w:tcPr>
          <w:p>
            <w:r>
              <w:t>Вызов метода/создание объекта</w:t>
            </w:r>
          </w:p>
        </w:tc>
        <w:tc>
          <w:tcPr>
            <w:tcW w:type="dxa" w:w="1311"/>
          </w:tcPr>
          <w:p>
            <w:r>
              <w:t>PopularDish(1, "Dish1", 50)</w:t>
            </w:r>
          </w:p>
        </w:tc>
        <w:tc>
          <w:tcPr>
            <w:tcW w:type="dxa" w:w="1203"/>
          </w:tcPr>
          <w:p>
            <w:r>
              <w:t>Объект создан корректно</w:t>
            </w:r>
          </w:p>
        </w:tc>
        <w:tc>
          <w:tcPr>
            <w:tcW w:type="dxa" w:w="1395"/>
          </w:tcPr>
          <w:p>
            <w:r>
              <w:t>Объект создан корректно</w:t>
            </w:r>
          </w:p>
        </w:tc>
        <w:tc>
          <w:tcPr>
            <w:tcW w:type="dxa" w:w="1094"/>
          </w:tcPr>
          <w:p>
            <w:r>
              <w:t>Средний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23</w:t>
            </w:r>
          </w:p>
        </w:tc>
        <w:tc>
          <w:tcPr>
            <w:tcW w:type="dxa" w:w="1233"/>
          </w:tcPr>
          <w:p>
            <w:r>
              <w:t>Dish: Позитивный тест #9</w:t>
            </w:r>
          </w:p>
        </w:tc>
        <w:tc>
          <w:tcPr>
            <w:tcW w:type="dxa" w:w="1558"/>
          </w:tcPr>
          <w:p>
            <w:r>
              <w:t>Вызов метода/создание объекта</w:t>
            </w:r>
          </w:p>
        </w:tc>
        <w:tc>
          <w:tcPr>
            <w:tcW w:type="dxa" w:w="1311"/>
          </w:tcPr>
          <w:p>
            <w:r>
              <w:t>PopularDish(1, "Dish1", 50)</w:t>
            </w:r>
          </w:p>
        </w:tc>
        <w:tc>
          <w:tcPr>
            <w:tcW w:type="dxa" w:w="1203"/>
          </w:tcPr>
          <w:p>
            <w:r>
              <w:t>Объект создан корректно</w:t>
            </w:r>
          </w:p>
        </w:tc>
        <w:tc>
          <w:tcPr>
            <w:tcW w:type="dxa" w:w="1395"/>
          </w:tcPr>
          <w:p>
            <w:r>
              <w:t>Объект создан корректно</w:t>
            </w:r>
          </w:p>
        </w:tc>
        <w:tc>
          <w:tcPr>
            <w:tcW w:type="dxa" w:w="1094"/>
          </w:tcPr>
          <w:p>
            <w:r>
              <w:t>Средний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24</w:t>
            </w:r>
          </w:p>
        </w:tc>
        <w:tc>
          <w:tcPr>
            <w:tcW w:type="dxa" w:w="1233"/>
          </w:tcPr>
          <w:p>
            <w:r>
              <w:t>Dish: Позитивный тест #10</w:t>
            </w:r>
          </w:p>
        </w:tc>
        <w:tc>
          <w:tcPr>
            <w:tcW w:type="dxa" w:w="1558"/>
          </w:tcPr>
          <w:p>
            <w:r>
              <w:t>Вызов метода/создание объекта</w:t>
            </w:r>
          </w:p>
        </w:tc>
        <w:tc>
          <w:tcPr>
            <w:tcW w:type="dxa" w:w="1311"/>
          </w:tcPr>
          <w:p>
            <w:r>
              <w:t>PopularDish(1, "Dish1", 50)</w:t>
            </w:r>
          </w:p>
        </w:tc>
        <w:tc>
          <w:tcPr>
            <w:tcW w:type="dxa" w:w="1203"/>
          </w:tcPr>
          <w:p>
            <w:r>
              <w:t>Объект создан корректно</w:t>
            </w:r>
          </w:p>
        </w:tc>
        <w:tc>
          <w:tcPr>
            <w:tcW w:type="dxa" w:w="1395"/>
          </w:tcPr>
          <w:p>
            <w:r>
              <w:t>Объект создан корректно</w:t>
            </w:r>
          </w:p>
        </w:tc>
        <w:tc>
          <w:tcPr>
            <w:tcW w:type="dxa" w:w="1094"/>
          </w:tcPr>
          <w:p>
            <w:r>
              <w:t>Средний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25</w:t>
            </w:r>
          </w:p>
        </w:tc>
        <w:tc>
          <w:tcPr>
            <w:tcW w:type="dxa" w:w="1233"/>
          </w:tcPr>
          <w:p>
            <w:r>
              <w:t>Dish: Негативный тест #1</w:t>
            </w:r>
          </w:p>
        </w:tc>
        <w:tc>
          <w:tcPr>
            <w:tcW w:type="dxa" w:w="1558"/>
          </w:tcPr>
          <w:p>
            <w:r>
              <w:t>Попытка использования класса</w:t>
            </w:r>
          </w:p>
        </w:tc>
        <w:tc>
          <w:tcPr>
            <w:tcW w:type="dxa" w:w="1311"/>
          </w:tcPr>
          <w:p>
            <w:r>
              <w:t>Невалидные данные для Dish</w:t>
            </w:r>
          </w:p>
        </w:tc>
        <w:tc>
          <w:tcPr>
            <w:tcW w:type="dxa" w:w="1203"/>
          </w:tcPr>
          <w:p>
            <w:r>
              <w:t>Класс должен обработать ошибку или сохранить состояние</w:t>
            </w:r>
          </w:p>
        </w:tc>
        <w:tc>
          <w:tcPr>
            <w:tcW w:type="dxa" w:w="1395"/>
          </w:tcPr>
          <w:p>
            <w:r>
              <w:t>Обработка выполнена/не завершилась исключением</w:t>
            </w:r>
          </w:p>
        </w:tc>
        <w:tc>
          <w:tcPr>
            <w:tcW w:type="dxa" w:w="1094"/>
          </w:tcPr>
          <w:p>
            <w:r>
              <w:t>Высокий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26</w:t>
            </w:r>
          </w:p>
        </w:tc>
        <w:tc>
          <w:tcPr>
            <w:tcW w:type="dxa" w:w="1233"/>
          </w:tcPr>
          <w:p>
            <w:r>
              <w:t>Dish: Негативный тест #2</w:t>
            </w:r>
          </w:p>
        </w:tc>
        <w:tc>
          <w:tcPr>
            <w:tcW w:type="dxa" w:w="1558"/>
          </w:tcPr>
          <w:p>
            <w:r>
              <w:t>Попытка использования класса</w:t>
            </w:r>
          </w:p>
        </w:tc>
        <w:tc>
          <w:tcPr>
            <w:tcW w:type="dxa" w:w="1311"/>
          </w:tcPr>
          <w:p>
            <w:r>
              <w:t>Невалидные данные для Dish</w:t>
            </w:r>
          </w:p>
        </w:tc>
        <w:tc>
          <w:tcPr>
            <w:tcW w:type="dxa" w:w="1203"/>
          </w:tcPr>
          <w:p>
            <w:r>
              <w:t>Класс должен обработать ошибку или сохранить состояние</w:t>
            </w:r>
          </w:p>
        </w:tc>
        <w:tc>
          <w:tcPr>
            <w:tcW w:type="dxa" w:w="1395"/>
          </w:tcPr>
          <w:p>
            <w:r>
              <w:t>Обработка выполнена/не завершилась исключением</w:t>
            </w:r>
          </w:p>
        </w:tc>
        <w:tc>
          <w:tcPr>
            <w:tcW w:type="dxa" w:w="1094"/>
          </w:tcPr>
          <w:p>
            <w:r>
              <w:t>Низкий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27</w:t>
            </w:r>
          </w:p>
        </w:tc>
        <w:tc>
          <w:tcPr>
            <w:tcW w:type="dxa" w:w="1233"/>
          </w:tcPr>
          <w:p>
            <w:r>
              <w:t>Dish: Негативный тест #3</w:t>
            </w:r>
          </w:p>
        </w:tc>
        <w:tc>
          <w:tcPr>
            <w:tcW w:type="dxa" w:w="1558"/>
          </w:tcPr>
          <w:p>
            <w:r>
              <w:t>Попытка использования класса</w:t>
            </w:r>
          </w:p>
        </w:tc>
        <w:tc>
          <w:tcPr>
            <w:tcW w:type="dxa" w:w="1311"/>
          </w:tcPr>
          <w:p>
            <w:r>
              <w:t>Невалидные данные для Dish</w:t>
            </w:r>
          </w:p>
        </w:tc>
        <w:tc>
          <w:tcPr>
            <w:tcW w:type="dxa" w:w="1203"/>
          </w:tcPr>
          <w:p>
            <w:r>
              <w:t>Класс должен обработать ошибку или сохранить состояние</w:t>
            </w:r>
          </w:p>
        </w:tc>
        <w:tc>
          <w:tcPr>
            <w:tcW w:type="dxa" w:w="1395"/>
          </w:tcPr>
          <w:p>
            <w:r>
              <w:t>Обработка выполнена/не завершилась исключением</w:t>
            </w:r>
          </w:p>
        </w:tc>
        <w:tc>
          <w:tcPr>
            <w:tcW w:type="dxa" w:w="1094"/>
          </w:tcPr>
          <w:p>
            <w:r>
              <w:t>Низкий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28</w:t>
            </w:r>
          </w:p>
        </w:tc>
        <w:tc>
          <w:tcPr>
            <w:tcW w:type="dxa" w:w="1233"/>
          </w:tcPr>
          <w:p>
            <w:r>
              <w:t>DailyRevenue: Позитивный тест #1</w:t>
            </w:r>
          </w:p>
        </w:tc>
        <w:tc>
          <w:tcPr>
            <w:tcW w:type="dxa" w:w="1558"/>
          </w:tcPr>
          <w:p>
            <w:r>
              <w:t>Вызов метода/создание объекта</w:t>
            </w:r>
          </w:p>
        </w:tc>
        <w:tc>
          <w:tcPr>
            <w:tcW w:type="dxa" w:w="1311"/>
          </w:tcPr>
          <w:p>
            <w:r>
              <w:t>DailyRevenue(1, "Category1", 1000m)</w:t>
            </w:r>
          </w:p>
        </w:tc>
        <w:tc>
          <w:tcPr>
            <w:tcW w:type="dxa" w:w="1203"/>
          </w:tcPr>
          <w:p>
            <w:r>
              <w:t>Объект создан корректно</w:t>
            </w:r>
          </w:p>
        </w:tc>
        <w:tc>
          <w:tcPr>
            <w:tcW w:type="dxa" w:w="1395"/>
          </w:tcPr>
          <w:p>
            <w:r>
              <w:t>Объект создан корректно</w:t>
            </w:r>
          </w:p>
        </w:tc>
        <w:tc>
          <w:tcPr>
            <w:tcW w:type="dxa" w:w="1094"/>
          </w:tcPr>
          <w:p>
            <w:r>
              <w:t>Средний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29</w:t>
            </w:r>
          </w:p>
        </w:tc>
        <w:tc>
          <w:tcPr>
            <w:tcW w:type="dxa" w:w="1233"/>
          </w:tcPr>
          <w:p>
            <w:r>
              <w:t>DailyRevenue: Позитивный тест #2</w:t>
            </w:r>
          </w:p>
        </w:tc>
        <w:tc>
          <w:tcPr>
            <w:tcW w:type="dxa" w:w="1558"/>
          </w:tcPr>
          <w:p>
            <w:r>
              <w:t>Вызов метода/создание объекта</w:t>
            </w:r>
          </w:p>
        </w:tc>
        <w:tc>
          <w:tcPr>
            <w:tcW w:type="dxa" w:w="1311"/>
          </w:tcPr>
          <w:p>
            <w:r>
              <w:t>DailyRevenue(1, "Category1", 1000m)</w:t>
            </w:r>
          </w:p>
        </w:tc>
        <w:tc>
          <w:tcPr>
            <w:tcW w:type="dxa" w:w="1203"/>
          </w:tcPr>
          <w:p>
            <w:r>
              <w:t>Объект создан корректно</w:t>
            </w:r>
          </w:p>
        </w:tc>
        <w:tc>
          <w:tcPr>
            <w:tcW w:type="dxa" w:w="1395"/>
          </w:tcPr>
          <w:p>
            <w:r>
              <w:t>Объект создан корректно</w:t>
            </w:r>
          </w:p>
        </w:tc>
        <w:tc>
          <w:tcPr>
            <w:tcW w:type="dxa" w:w="1094"/>
          </w:tcPr>
          <w:p>
            <w:r>
              <w:t>Средний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30</w:t>
            </w:r>
          </w:p>
        </w:tc>
        <w:tc>
          <w:tcPr>
            <w:tcW w:type="dxa" w:w="1233"/>
          </w:tcPr>
          <w:p>
            <w:r>
              <w:t>DailyRevenue: Позитивный тест #3</w:t>
            </w:r>
          </w:p>
        </w:tc>
        <w:tc>
          <w:tcPr>
            <w:tcW w:type="dxa" w:w="1558"/>
          </w:tcPr>
          <w:p>
            <w:r>
              <w:t>Вызов метода/создание объекта</w:t>
            </w:r>
          </w:p>
        </w:tc>
        <w:tc>
          <w:tcPr>
            <w:tcW w:type="dxa" w:w="1311"/>
          </w:tcPr>
          <w:p>
            <w:r>
              <w:t>DailyRevenue(1, "Category1", 1000m)</w:t>
            </w:r>
          </w:p>
        </w:tc>
        <w:tc>
          <w:tcPr>
            <w:tcW w:type="dxa" w:w="1203"/>
          </w:tcPr>
          <w:p>
            <w:r>
              <w:t>Объект создан корректно</w:t>
            </w:r>
          </w:p>
        </w:tc>
        <w:tc>
          <w:tcPr>
            <w:tcW w:type="dxa" w:w="1395"/>
          </w:tcPr>
          <w:p>
            <w:r>
              <w:t>Объект создан корректно</w:t>
            </w:r>
          </w:p>
        </w:tc>
        <w:tc>
          <w:tcPr>
            <w:tcW w:type="dxa" w:w="1094"/>
          </w:tcPr>
          <w:p>
            <w:r>
              <w:t>Высокий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31</w:t>
            </w:r>
          </w:p>
        </w:tc>
        <w:tc>
          <w:tcPr>
            <w:tcW w:type="dxa" w:w="1233"/>
          </w:tcPr>
          <w:p>
            <w:r>
              <w:t>DailyRevenue: Позитивный тест #4</w:t>
            </w:r>
          </w:p>
        </w:tc>
        <w:tc>
          <w:tcPr>
            <w:tcW w:type="dxa" w:w="1558"/>
          </w:tcPr>
          <w:p>
            <w:r>
              <w:t>Вызов метода/создание объекта</w:t>
            </w:r>
          </w:p>
        </w:tc>
        <w:tc>
          <w:tcPr>
            <w:tcW w:type="dxa" w:w="1311"/>
          </w:tcPr>
          <w:p>
            <w:r>
              <w:t>DailyRevenue(1, "Category1", 1000m)</w:t>
            </w:r>
          </w:p>
        </w:tc>
        <w:tc>
          <w:tcPr>
            <w:tcW w:type="dxa" w:w="1203"/>
          </w:tcPr>
          <w:p>
            <w:r>
              <w:t>Объект создан корректно</w:t>
            </w:r>
          </w:p>
        </w:tc>
        <w:tc>
          <w:tcPr>
            <w:tcW w:type="dxa" w:w="1395"/>
          </w:tcPr>
          <w:p>
            <w:r>
              <w:t>Объект создан корректно</w:t>
            </w:r>
          </w:p>
        </w:tc>
        <w:tc>
          <w:tcPr>
            <w:tcW w:type="dxa" w:w="1094"/>
          </w:tcPr>
          <w:p>
            <w:r>
              <w:t>Средний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32</w:t>
            </w:r>
          </w:p>
        </w:tc>
        <w:tc>
          <w:tcPr>
            <w:tcW w:type="dxa" w:w="1233"/>
          </w:tcPr>
          <w:p>
            <w:r>
              <w:t>DailyRevenue: Позитивный тест #5</w:t>
            </w:r>
          </w:p>
        </w:tc>
        <w:tc>
          <w:tcPr>
            <w:tcW w:type="dxa" w:w="1558"/>
          </w:tcPr>
          <w:p>
            <w:r>
              <w:t>Вызов метода/создание объекта</w:t>
            </w:r>
          </w:p>
        </w:tc>
        <w:tc>
          <w:tcPr>
            <w:tcW w:type="dxa" w:w="1311"/>
          </w:tcPr>
          <w:p>
            <w:r>
              <w:t>DailyRevenue(1, "Category1", 1000m)</w:t>
            </w:r>
          </w:p>
        </w:tc>
        <w:tc>
          <w:tcPr>
            <w:tcW w:type="dxa" w:w="1203"/>
          </w:tcPr>
          <w:p>
            <w:r>
              <w:t>Объект создан корректно</w:t>
            </w:r>
          </w:p>
        </w:tc>
        <w:tc>
          <w:tcPr>
            <w:tcW w:type="dxa" w:w="1395"/>
          </w:tcPr>
          <w:p>
            <w:r>
              <w:t>Объект создан корректно</w:t>
            </w:r>
          </w:p>
        </w:tc>
        <w:tc>
          <w:tcPr>
            <w:tcW w:type="dxa" w:w="1094"/>
          </w:tcPr>
          <w:p>
            <w:r>
              <w:t>Средний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33</w:t>
            </w:r>
          </w:p>
        </w:tc>
        <w:tc>
          <w:tcPr>
            <w:tcW w:type="dxa" w:w="1233"/>
          </w:tcPr>
          <w:p>
            <w:r>
              <w:t>DailyRevenue: Позитивный тест #6</w:t>
            </w:r>
          </w:p>
        </w:tc>
        <w:tc>
          <w:tcPr>
            <w:tcW w:type="dxa" w:w="1558"/>
          </w:tcPr>
          <w:p>
            <w:r>
              <w:t>Вызов метода/создание объекта</w:t>
            </w:r>
          </w:p>
        </w:tc>
        <w:tc>
          <w:tcPr>
            <w:tcW w:type="dxa" w:w="1311"/>
          </w:tcPr>
          <w:p>
            <w:r>
              <w:t>DailyRevenue(1, "Category1", 1000m)</w:t>
            </w:r>
          </w:p>
        </w:tc>
        <w:tc>
          <w:tcPr>
            <w:tcW w:type="dxa" w:w="1203"/>
          </w:tcPr>
          <w:p>
            <w:r>
              <w:t>Объект создан корректно</w:t>
            </w:r>
          </w:p>
        </w:tc>
        <w:tc>
          <w:tcPr>
            <w:tcW w:type="dxa" w:w="1395"/>
          </w:tcPr>
          <w:p>
            <w:r>
              <w:t>Объект создан корректно</w:t>
            </w:r>
          </w:p>
        </w:tc>
        <w:tc>
          <w:tcPr>
            <w:tcW w:type="dxa" w:w="1094"/>
          </w:tcPr>
          <w:p>
            <w:r>
              <w:t>Средний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34</w:t>
            </w:r>
          </w:p>
        </w:tc>
        <w:tc>
          <w:tcPr>
            <w:tcW w:type="dxa" w:w="1233"/>
          </w:tcPr>
          <w:p>
            <w:r>
              <w:t>DailyRevenue: Позитивный тест #7</w:t>
            </w:r>
          </w:p>
        </w:tc>
        <w:tc>
          <w:tcPr>
            <w:tcW w:type="dxa" w:w="1558"/>
          </w:tcPr>
          <w:p>
            <w:r>
              <w:t>Вызов метода/создание объекта</w:t>
            </w:r>
          </w:p>
        </w:tc>
        <w:tc>
          <w:tcPr>
            <w:tcW w:type="dxa" w:w="1311"/>
          </w:tcPr>
          <w:p>
            <w:r>
              <w:t>DailyRevenue(1, "Category1", 1000m)</w:t>
            </w:r>
          </w:p>
        </w:tc>
        <w:tc>
          <w:tcPr>
            <w:tcW w:type="dxa" w:w="1203"/>
          </w:tcPr>
          <w:p>
            <w:r>
              <w:t>Объект создан корректно</w:t>
            </w:r>
          </w:p>
        </w:tc>
        <w:tc>
          <w:tcPr>
            <w:tcW w:type="dxa" w:w="1395"/>
          </w:tcPr>
          <w:p>
            <w:r>
              <w:t>Объект создан корректно</w:t>
            </w:r>
          </w:p>
        </w:tc>
        <w:tc>
          <w:tcPr>
            <w:tcW w:type="dxa" w:w="1094"/>
          </w:tcPr>
          <w:p>
            <w:r>
              <w:t>Средний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35</w:t>
            </w:r>
          </w:p>
        </w:tc>
        <w:tc>
          <w:tcPr>
            <w:tcW w:type="dxa" w:w="1233"/>
          </w:tcPr>
          <w:p>
            <w:r>
              <w:t>DailyRevenue: Позитивный тест #8</w:t>
            </w:r>
          </w:p>
        </w:tc>
        <w:tc>
          <w:tcPr>
            <w:tcW w:type="dxa" w:w="1558"/>
          </w:tcPr>
          <w:p>
            <w:r>
              <w:t>Вызов метода/создание объекта</w:t>
            </w:r>
          </w:p>
        </w:tc>
        <w:tc>
          <w:tcPr>
            <w:tcW w:type="dxa" w:w="1311"/>
          </w:tcPr>
          <w:p>
            <w:r>
              <w:t>DailyRevenue(1, "Category1", 1000m)</w:t>
            </w:r>
          </w:p>
        </w:tc>
        <w:tc>
          <w:tcPr>
            <w:tcW w:type="dxa" w:w="1203"/>
          </w:tcPr>
          <w:p>
            <w:r>
              <w:t>Объект создан корректно</w:t>
            </w:r>
          </w:p>
        </w:tc>
        <w:tc>
          <w:tcPr>
            <w:tcW w:type="dxa" w:w="1395"/>
          </w:tcPr>
          <w:p>
            <w:r>
              <w:t>Объект создан корректно</w:t>
            </w:r>
          </w:p>
        </w:tc>
        <w:tc>
          <w:tcPr>
            <w:tcW w:type="dxa" w:w="1094"/>
          </w:tcPr>
          <w:p>
            <w:r>
              <w:t>Высокий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36</w:t>
            </w:r>
          </w:p>
        </w:tc>
        <w:tc>
          <w:tcPr>
            <w:tcW w:type="dxa" w:w="1233"/>
          </w:tcPr>
          <w:p>
            <w:r>
              <w:t>DailyRevenue: Позитивный тест #9</w:t>
            </w:r>
          </w:p>
        </w:tc>
        <w:tc>
          <w:tcPr>
            <w:tcW w:type="dxa" w:w="1558"/>
          </w:tcPr>
          <w:p>
            <w:r>
              <w:t>Вызов метода/создание объекта</w:t>
            </w:r>
          </w:p>
        </w:tc>
        <w:tc>
          <w:tcPr>
            <w:tcW w:type="dxa" w:w="1311"/>
          </w:tcPr>
          <w:p>
            <w:r>
              <w:t>DailyRevenue(1, "Category1", 1000m)</w:t>
            </w:r>
          </w:p>
        </w:tc>
        <w:tc>
          <w:tcPr>
            <w:tcW w:type="dxa" w:w="1203"/>
          </w:tcPr>
          <w:p>
            <w:r>
              <w:t>Объект создан корректно</w:t>
            </w:r>
          </w:p>
        </w:tc>
        <w:tc>
          <w:tcPr>
            <w:tcW w:type="dxa" w:w="1395"/>
          </w:tcPr>
          <w:p>
            <w:r>
              <w:t>Объект создан корректно</w:t>
            </w:r>
          </w:p>
        </w:tc>
        <w:tc>
          <w:tcPr>
            <w:tcW w:type="dxa" w:w="1094"/>
          </w:tcPr>
          <w:p>
            <w:r>
              <w:t>Средний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37</w:t>
            </w:r>
          </w:p>
        </w:tc>
        <w:tc>
          <w:tcPr>
            <w:tcW w:type="dxa" w:w="1233"/>
          </w:tcPr>
          <w:p>
            <w:r>
              <w:t>DailyRevenue: Позитивный тест #10</w:t>
            </w:r>
          </w:p>
        </w:tc>
        <w:tc>
          <w:tcPr>
            <w:tcW w:type="dxa" w:w="1558"/>
          </w:tcPr>
          <w:p>
            <w:r>
              <w:t>Вызов метода/создание объекта</w:t>
            </w:r>
          </w:p>
        </w:tc>
        <w:tc>
          <w:tcPr>
            <w:tcW w:type="dxa" w:w="1311"/>
          </w:tcPr>
          <w:p>
            <w:r>
              <w:t>DailyRevenue(1, "Category1", 1000m)</w:t>
            </w:r>
          </w:p>
        </w:tc>
        <w:tc>
          <w:tcPr>
            <w:tcW w:type="dxa" w:w="1203"/>
          </w:tcPr>
          <w:p>
            <w:r>
              <w:t>Объект создан корректно</w:t>
            </w:r>
          </w:p>
        </w:tc>
        <w:tc>
          <w:tcPr>
            <w:tcW w:type="dxa" w:w="1395"/>
          </w:tcPr>
          <w:p>
            <w:r>
              <w:t>Объект создан корректно</w:t>
            </w:r>
          </w:p>
        </w:tc>
        <w:tc>
          <w:tcPr>
            <w:tcW w:type="dxa" w:w="1094"/>
          </w:tcPr>
          <w:p>
            <w:r>
              <w:t>Средний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38</w:t>
            </w:r>
          </w:p>
        </w:tc>
        <w:tc>
          <w:tcPr>
            <w:tcW w:type="dxa" w:w="1233"/>
          </w:tcPr>
          <w:p>
            <w:r>
              <w:t>DailyRevenue: Негативный тест #1</w:t>
            </w:r>
          </w:p>
        </w:tc>
        <w:tc>
          <w:tcPr>
            <w:tcW w:type="dxa" w:w="1558"/>
          </w:tcPr>
          <w:p>
            <w:r>
              <w:t>Попытка использования класса</w:t>
            </w:r>
          </w:p>
        </w:tc>
        <w:tc>
          <w:tcPr>
            <w:tcW w:type="dxa" w:w="1311"/>
          </w:tcPr>
          <w:p>
            <w:r>
              <w:t>Невалидные данные для DailyRevenue</w:t>
            </w:r>
          </w:p>
        </w:tc>
        <w:tc>
          <w:tcPr>
            <w:tcW w:type="dxa" w:w="1203"/>
          </w:tcPr>
          <w:p>
            <w:r>
              <w:t>Класс должен обработать ошибку или сохранить состояние</w:t>
            </w:r>
          </w:p>
        </w:tc>
        <w:tc>
          <w:tcPr>
            <w:tcW w:type="dxa" w:w="1395"/>
          </w:tcPr>
          <w:p>
            <w:r>
              <w:t>Обработка выполнена/не завершилась исключением</w:t>
            </w:r>
          </w:p>
        </w:tc>
        <w:tc>
          <w:tcPr>
            <w:tcW w:type="dxa" w:w="1094"/>
          </w:tcPr>
          <w:p>
            <w:r>
              <w:t>Низкий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39</w:t>
            </w:r>
          </w:p>
        </w:tc>
        <w:tc>
          <w:tcPr>
            <w:tcW w:type="dxa" w:w="1233"/>
          </w:tcPr>
          <w:p>
            <w:r>
              <w:t>DailyRevenue: Негативный тест #2</w:t>
            </w:r>
          </w:p>
        </w:tc>
        <w:tc>
          <w:tcPr>
            <w:tcW w:type="dxa" w:w="1558"/>
          </w:tcPr>
          <w:p>
            <w:r>
              <w:t>Попытка использования класса</w:t>
            </w:r>
          </w:p>
        </w:tc>
        <w:tc>
          <w:tcPr>
            <w:tcW w:type="dxa" w:w="1311"/>
          </w:tcPr>
          <w:p>
            <w:r>
              <w:t>Невалидные данные для DailyRevenue</w:t>
            </w:r>
          </w:p>
        </w:tc>
        <w:tc>
          <w:tcPr>
            <w:tcW w:type="dxa" w:w="1203"/>
          </w:tcPr>
          <w:p>
            <w:r>
              <w:t>Класс должен обработать ошибку или сохранить состояние</w:t>
            </w:r>
          </w:p>
        </w:tc>
        <w:tc>
          <w:tcPr>
            <w:tcW w:type="dxa" w:w="1395"/>
          </w:tcPr>
          <w:p>
            <w:r>
              <w:t>Обработка выполнена/не завершилась исключением</w:t>
            </w:r>
          </w:p>
        </w:tc>
        <w:tc>
          <w:tcPr>
            <w:tcW w:type="dxa" w:w="1094"/>
          </w:tcPr>
          <w:p>
            <w:r>
              <w:t>Низкий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40</w:t>
            </w:r>
          </w:p>
        </w:tc>
        <w:tc>
          <w:tcPr>
            <w:tcW w:type="dxa" w:w="1233"/>
          </w:tcPr>
          <w:p>
            <w:r>
              <w:t>DailyRevenue: Негативный тест #3</w:t>
            </w:r>
          </w:p>
        </w:tc>
        <w:tc>
          <w:tcPr>
            <w:tcW w:type="dxa" w:w="1558"/>
          </w:tcPr>
          <w:p>
            <w:r>
              <w:t>Попытка использования класса</w:t>
            </w:r>
          </w:p>
        </w:tc>
        <w:tc>
          <w:tcPr>
            <w:tcW w:type="dxa" w:w="1311"/>
          </w:tcPr>
          <w:p>
            <w:r>
              <w:t>Невалидные данные для DailyRevenue</w:t>
            </w:r>
          </w:p>
        </w:tc>
        <w:tc>
          <w:tcPr>
            <w:tcW w:type="dxa" w:w="1203"/>
          </w:tcPr>
          <w:p>
            <w:r>
              <w:t>Класс должен обработать ошибку или сохранить состояние</w:t>
            </w:r>
          </w:p>
        </w:tc>
        <w:tc>
          <w:tcPr>
            <w:tcW w:type="dxa" w:w="1395"/>
          </w:tcPr>
          <w:p>
            <w:r>
              <w:t>Обработка выполнена/не завершилась исключением</w:t>
            </w:r>
          </w:p>
        </w:tc>
        <w:tc>
          <w:tcPr>
            <w:tcW w:type="dxa" w:w="1094"/>
          </w:tcPr>
          <w:p>
            <w:r>
              <w:t>Высокий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41</w:t>
            </w:r>
          </w:p>
        </w:tc>
        <w:tc>
          <w:tcPr>
            <w:tcW w:type="dxa" w:w="1233"/>
          </w:tcPr>
          <w:p>
            <w:r>
              <w:t>GuestVisitStat: Позитивный тест #1</w:t>
            </w:r>
          </w:p>
        </w:tc>
        <w:tc>
          <w:tcPr>
            <w:tcW w:type="dxa" w:w="1558"/>
          </w:tcPr>
          <w:p>
            <w:r>
              <w:t>Вызов метода/создание объекта</w:t>
            </w:r>
          </w:p>
        </w:tc>
        <w:tc>
          <w:tcPr>
            <w:tcW w:type="dxa" w:w="1311"/>
          </w:tcPr>
          <w:p>
            <w:r>
              <w:t>GuestVisitStat(1, "2025-06", 30)</w:t>
            </w:r>
          </w:p>
        </w:tc>
        <w:tc>
          <w:tcPr>
            <w:tcW w:type="dxa" w:w="1203"/>
          </w:tcPr>
          <w:p>
            <w:r>
              <w:t>Объект создан корректно</w:t>
            </w:r>
          </w:p>
        </w:tc>
        <w:tc>
          <w:tcPr>
            <w:tcW w:type="dxa" w:w="1395"/>
          </w:tcPr>
          <w:p>
            <w:r>
              <w:t>Объект создан корректно</w:t>
            </w:r>
          </w:p>
        </w:tc>
        <w:tc>
          <w:tcPr>
            <w:tcW w:type="dxa" w:w="1094"/>
          </w:tcPr>
          <w:p>
            <w:r>
              <w:t>Средний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42</w:t>
            </w:r>
          </w:p>
        </w:tc>
        <w:tc>
          <w:tcPr>
            <w:tcW w:type="dxa" w:w="1233"/>
          </w:tcPr>
          <w:p>
            <w:r>
              <w:t>GuestVisitStat: Позитивный тест #2</w:t>
            </w:r>
          </w:p>
        </w:tc>
        <w:tc>
          <w:tcPr>
            <w:tcW w:type="dxa" w:w="1558"/>
          </w:tcPr>
          <w:p>
            <w:r>
              <w:t>Вызов метода/создание объекта</w:t>
            </w:r>
          </w:p>
        </w:tc>
        <w:tc>
          <w:tcPr>
            <w:tcW w:type="dxa" w:w="1311"/>
          </w:tcPr>
          <w:p>
            <w:r>
              <w:t>GuestVisitStat(1, "2025-06", 30)</w:t>
            </w:r>
          </w:p>
        </w:tc>
        <w:tc>
          <w:tcPr>
            <w:tcW w:type="dxa" w:w="1203"/>
          </w:tcPr>
          <w:p>
            <w:r>
              <w:t>Объект создан корректно</w:t>
            </w:r>
          </w:p>
        </w:tc>
        <w:tc>
          <w:tcPr>
            <w:tcW w:type="dxa" w:w="1395"/>
          </w:tcPr>
          <w:p>
            <w:r>
              <w:t>Объект создан корректно</w:t>
            </w:r>
          </w:p>
        </w:tc>
        <w:tc>
          <w:tcPr>
            <w:tcW w:type="dxa" w:w="1094"/>
          </w:tcPr>
          <w:p>
            <w:r>
              <w:t>Средний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43</w:t>
            </w:r>
          </w:p>
        </w:tc>
        <w:tc>
          <w:tcPr>
            <w:tcW w:type="dxa" w:w="1233"/>
          </w:tcPr>
          <w:p>
            <w:r>
              <w:t>GuestVisitStat: Позитивный тест #3</w:t>
            </w:r>
          </w:p>
        </w:tc>
        <w:tc>
          <w:tcPr>
            <w:tcW w:type="dxa" w:w="1558"/>
          </w:tcPr>
          <w:p>
            <w:r>
              <w:t>Вызов метода/создание объекта</w:t>
            </w:r>
          </w:p>
        </w:tc>
        <w:tc>
          <w:tcPr>
            <w:tcW w:type="dxa" w:w="1311"/>
          </w:tcPr>
          <w:p>
            <w:r>
              <w:t>GuestVisitStat(1, "2025-06", 30)</w:t>
            </w:r>
          </w:p>
        </w:tc>
        <w:tc>
          <w:tcPr>
            <w:tcW w:type="dxa" w:w="1203"/>
          </w:tcPr>
          <w:p>
            <w:r>
              <w:t>Объект создан корректно</w:t>
            </w:r>
          </w:p>
        </w:tc>
        <w:tc>
          <w:tcPr>
            <w:tcW w:type="dxa" w:w="1395"/>
          </w:tcPr>
          <w:p>
            <w:r>
              <w:t>Объект создан корректно</w:t>
            </w:r>
          </w:p>
        </w:tc>
        <w:tc>
          <w:tcPr>
            <w:tcW w:type="dxa" w:w="1094"/>
          </w:tcPr>
          <w:p>
            <w:r>
              <w:t>Средний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44</w:t>
            </w:r>
          </w:p>
        </w:tc>
        <w:tc>
          <w:tcPr>
            <w:tcW w:type="dxa" w:w="1233"/>
          </w:tcPr>
          <w:p>
            <w:r>
              <w:t>GuestVisitStat: Позитивный тест #4</w:t>
            </w:r>
          </w:p>
        </w:tc>
        <w:tc>
          <w:tcPr>
            <w:tcW w:type="dxa" w:w="1558"/>
          </w:tcPr>
          <w:p>
            <w:r>
              <w:t>Вызов метода/создание объекта</w:t>
            </w:r>
          </w:p>
        </w:tc>
        <w:tc>
          <w:tcPr>
            <w:tcW w:type="dxa" w:w="1311"/>
          </w:tcPr>
          <w:p>
            <w:r>
              <w:t>GuestVisitStat(1, "2025-06", 30)</w:t>
            </w:r>
          </w:p>
        </w:tc>
        <w:tc>
          <w:tcPr>
            <w:tcW w:type="dxa" w:w="1203"/>
          </w:tcPr>
          <w:p>
            <w:r>
              <w:t>Объект создан корректно</w:t>
            </w:r>
          </w:p>
        </w:tc>
        <w:tc>
          <w:tcPr>
            <w:tcW w:type="dxa" w:w="1395"/>
          </w:tcPr>
          <w:p>
            <w:r>
              <w:t>Объект создан корректно</w:t>
            </w:r>
          </w:p>
        </w:tc>
        <w:tc>
          <w:tcPr>
            <w:tcW w:type="dxa" w:w="1094"/>
          </w:tcPr>
          <w:p>
            <w:r>
              <w:t>Средний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45</w:t>
            </w:r>
          </w:p>
        </w:tc>
        <w:tc>
          <w:tcPr>
            <w:tcW w:type="dxa" w:w="1233"/>
          </w:tcPr>
          <w:p>
            <w:r>
              <w:t>GuestVisitStat: Позитивный тест #5</w:t>
            </w:r>
          </w:p>
        </w:tc>
        <w:tc>
          <w:tcPr>
            <w:tcW w:type="dxa" w:w="1558"/>
          </w:tcPr>
          <w:p>
            <w:r>
              <w:t>Вызов метода/создание объекта</w:t>
            </w:r>
          </w:p>
        </w:tc>
        <w:tc>
          <w:tcPr>
            <w:tcW w:type="dxa" w:w="1311"/>
          </w:tcPr>
          <w:p>
            <w:r>
              <w:t>GuestVisitStat(1, "2025-06", 30)</w:t>
            </w:r>
          </w:p>
        </w:tc>
        <w:tc>
          <w:tcPr>
            <w:tcW w:type="dxa" w:w="1203"/>
          </w:tcPr>
          <w:p>
            <w:r>
              <w:t>Объект создан корректно</w:t>
            </w:r>
          </w:p>
        </w:tc>
        <w:tc>
          <w:tcPr>
            <w:tcW w:type="dxa" w:w="1395"/>
          </w:tcPr>
          <w:p>
            <w:r>
              <w:t>Объект создан корректно</w:t>
            </w:r>
          </w:p>
        </w:tc>
        <w:tc>
          <w:tcPr>
            <w:tcW w:type="dxa" w:w="1094"/>
          </w:tcPr>
          <w:p>
            <w:r>
              <w:t>Высокий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46</w:t>
            </w:r>
          </w:p>
        </w:tc>
        <w:tc>
          <w:tcPr>
            <w:tcW w:type="dxa" w:w="1233"/>
          </w:tcPr>
          <w:p>
            <w:r>
              <w:t>GuestVisitStat: Позитивный тест #6</w:t>
            </w:r>
          </w:p>
        </w:tc>
        <w:tc>
          <w:tcPr>
            <w:tcW w:type="dxa" w:w="1558"/>
          </w:tcPr>
          <w:p>
            <w:r>
              <w:t>Вызов метода/создание объекта</w:t>
            </w:r>
          </w:p>
        </w:tc>
        <w:tc>
          <w:tcPr>
            <w:tcW w:type="dxa" w:w="1311"/>
          </w:tcPr>
          <w:p>
            <w:r>
              <w:t>GuestVisitStat(1, "2025-06", 30)</w:t>
            </w:r>
          </w:p>
        </w:tc>
        <w:tc>
          <w:tcPr>
            <w:tcW w:type="dxa" w:w="1203"/>
          </w:tcPr>
          <w:p>
            <w:r>
              <w:t>Объект создан корректно</w:t>
            </w:r>
          </w:p>
        </w:tc>
        <w:tc>
          <w:tcPr>
            <w:tcW w:type="dxa" w:w="1395"/>
          </w:tcPr>
          <w:p>
            <w:r>
              <w:t>Объект создан корректно</w:t>
            </w:r>
          </w:p>
        </w:tc>
        <w:tc>
          <w:tcPr>
            <w:tcW w:type="dxa" w:w="1094"/>
          </w:tcPr>
          <w:p>
            <w:r>
              <w:t>Средний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47</w:t>
            </w:r>
          </w:p>
        </w:tc>
        <w:tc>
          <w:tcPr>
            <w:tcW w:type="dxa" w:w="1233"/>
          </w:tcPr>
          <w:p>
            <w:r>
              <w:t>GuestVisitStat: Позитивный тест #7</w:t>
            </w:r>
          </w:p>
        </w:tc>
        <w:tc>
          <w:tcPr>
            <w:tcW w:type="dxa" w:w="1558"/>
          </w:tcPr>
          <w:p>
            <w:r>
              <w:t>Вызов метода/создание объекта</w:t>
            </w:r>
          </w:p>
        </w:tc>
        <w:tc>
          <w:tcPr>
            <w:tcW w:type="dxa" w:w="1311"/>
          </w:tcPr>
          <w:p>
            <w:r>
              <w:t>GuestVisitStat(1, "2025-06", 30)</w:t>
            </w:r>
          </w:p>
        </w:tc>
        <w:tc>
          <w:tcPr>
            <w:tcW w:type="dxa" w:w="1203"/>
          </w:tcPr>
          <w:p>
            <w:r>
              <w:t>Объект создан корректно</w:t>
            </w:r>
          </w:p>
        </w:tc>
        <w:tc>
          <w:tcPr>
            <w:tcW w:type="dxa" w:w="1395"/>
          </w:tcPr>
          <w:p>
            <w:r>
              <w:t>Объект создан корректно</w:t>
            </w:r>
          </w:p>
        </w:tc>
        <w:tc>
          <w:tcPr>
            <w:tcW w:type="dxa" w:w="1094"/>
          </w:tcPr>
          <w:p>
            <w:r>
              <w:t>Средний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48</w:t>
            </w:r>
          </w:p>
        </w:tc>
        <w:tc>
          <w:tcPr>
            <w:tcW w:type="dxa" w:w="1233"/>
          </w:tcPr>
          <w:p>
            <w:r>
              <w:t>GuestVisitStat: Позитивный тест #8</w:t>
            </w:r>
          </w:p>
        </w:tc>
        <w:tc>
          <w:tcPr>
            <w:tcW w:type="dxa" w:w="1558"/>
          </w:tcPr>
          <w:p>
            <w:r>
              <w:t>Вызов метода/создание объекта</w:t>
            </w:r>
          </w:p>
        </w:tc>
        <w:tc>
          <w:tcPr>
            <w:tcW w:type="dxa" w:w="1311"/>
          </w:tcPr>
          <w:p>
            <w:r>
              <w:t>GuestVisitStat(1, "2025-06", 30)</w:t>
            </w:r>
          </w:p>
        </w:tc>
        <w:tc>
          <w:tcPr>
            <w:tcW w:type="dxa" w:w="1203"/>
          </w:tcPr>
          <w:p>
            <w:r>
              <w:t>Объект создан корректно</w:t>
            </w:r>
          </w:p>
        </w:tc>
        <w:tc>
          <w:tcPr>
            <w:tcW w:type="dxa" w:w="1395"/>
          </w:tcPr>
          <w:p>
            <w:r>
              <w:t>Объект создан корректно</w:t>
            </w:r>
          </w:p>
        </w:tc>
        <w:tc>
          <w:tcPr>
            <w:tcW w:type="dxa" w:w="1094"/>
          </w:tcPr>
          <w:p>
            <w:r>
              <w:t>Средний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49</w:t>
            </w:r>
          </w:p>
        </w:tc>
        <w:tc>
          <w:tcPr>
            <w:tcW w:type="dxa" w:w="1233"/>
          </w:tcPr>
          <w:p>
            <w:r>
              <w:t>GuestVisitStat: Позитивный тест #9</w:t>
            </w:r>
          </w:p>
        </w:tc>
        <w:tc>
          <w:tcPr>
            <w:tcW w:type="dxa" w:w="1558"/>
          </w:tcPr>
          <w:p>
            <w:r>
              <w:t>Вызов метода/создание объекта</w:t>
            </w:r>
          </w:p>
        </w:tc>
        <w:tc>
          <w:tcPr>
            <w:tcW w:type="dxa" w:w="1311"/>
          </w:tcPr>
          <w:p>
            <w:r>
              <w:t>GuestVisitStat(1, "2025-06", 30)</w:t>
            </w:r>
          </w:p>
        </w:tc>
        <w:tc>
          <w:tcPr>
            <w:tcW w:type="dxa" w:w="1203"/>
          </w:tcPr>
          <w:p>
            <w:r>
              <w:t>Объект создан корректно</w:t>
            </w:r>
          </w:p>
        </w:tc>
        <w:tc>
          <w:tcPr>
            <w:tcW w:type="dxa" w:w="1395"/>
          </w:tcPr>
          <w:p>
            <w:r>
              <w:t>Объект создан корректно</w:t>
            </w:r>
          </w:p>
        </w:tc>
        <w:tc>
          <w:tcPr>
            <w:tcW w:type="dxa" w:w="1094"/>
          </w:tcPr>
          <w:p>
            <w:r>
              <w:t>Средний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50</w:t>
            </w:r>
          </w:p>
        </w:tc>
        <w:tc>
          <w:tcPr>
            <w:tcW w:type="dxa" w:w="1233"/>
          </w:tcPr>
          <w:p>
            <w:r>
              <w:t>GuestVisitStat: Позитивный тест #10</w:t>
            </w:r>
          </w:p>
        </w:tc>
        <w:tc>
          <w:tcPr>
            <w:tcW w:type="dxa" w:w="1558"/>
          </w:tcPr>
          <w:p>
            <w:r>
              <w:t>Вызов метода/создание объекта</w:t>
            </w:r>
          </w:p>
        </w:tc>
        <w:tc>
          <w:tcPr>
            <w:tcW w:type="dxa" w:w="1311"/>
          </w:tcPr>
          <w:p>
            <w:r>
              <w:t>GuestVisitStat(1, "2025-06", 30)</w:t>
            </w:r>
          </w:p>
        </w:tc>
        <w:tc>
          <w:tcPr>
            <w:tcW w:type="dxa" w:w="1203"/>
          </w:tcPr>
          <w:p>
            <w:r>
              <w:t>Объект создан корректно</w:t>
            </w:r>
          </w:p>
        </w:tc>
        <w:tc>
          <w:tcPr>
            <w:tcW w:type="dxa" w:w="1395"/>
          </w:tcPr>
          <w:p>
            <w:r>
              <w:t>Объект создан корректно</w:t>
            </w:r>
          </w:p>
        </w:tc>
        <w:tc>
          <w:tcPr>
            <w:tcW w:type="dxa" w:w="1094"/>
          </w:tcPr>
          <w:p>
            <w:r>
              <w:t>Высокий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51</w:t>
            </w:r>
          </w:p>
        </w:tc>
        <w:tc>
          <w:tcPr>
            <w:tcW w:type="dxa" w:w="1233"/>
          </w:tcPr>
          <w:p>
            <w:r>
              <w:t>GuestVisitStat: Негативный тест #1</w:t>
            </w:r>
          </w:p>
        </w:tc>
        <w:tc>
          <w:tcPr>
            <w:tcW w:type="dxa" w:w="1558"/>
          </w:tcPr>
          <w:p>
            <w:r>
              <w:t>Попытка использования класса</w:t>
            </w:r>
          </w:p>
        </w:tc>
        <w:tc>
          <w:tcPr>
            <w:tcW w:type="dxa" w:w="1311"/>
          </w:tcPr>
          <w:p>
            <w:r>
              <w:t>Невалидные данные для GuestVisitStat</w:t>
            </w:r>
          </w:p>
        </w:tc>
        <w:tc>
          <w:tcPr>
            <w:tcW w:type="dxa" w:w="1203"/>
          </w:tcPr>
          <w:p>
            <w:r>
              <w:t>Класс должен обработать ошибку или сохранить состояние</w:t>
            </w:r>
          </w:p>
        </w:tc>
        <w:tc>
          <w:tcPr>
            <w:tcW w:type="dxa" w:w="1395"/>
          </w:tcPr>
          <w:p>
            <w:r>
              <w:t>Обработка выполнена/не завершилась исключением</w:t>
            </w:r>
          </w:p>
        </w:tc>
        <w:tc>
          <w:tcPr>
            <w:tcW w:type="dxa" w:w="1094"/>
          </w:tcPr>
          <w:p>
            <w:r>
              <w:t>Низкий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52</w:t>
            </w:r>
          </w:p>
        </w:tc>
        <w:tc>
          <w:tcPr>
            <w:tcW w:type="dxa" w:w="1233"/>
          </w:tcPr>
          <w:p>
            <w:r>
              <w:t>GuestVisitStat: Негативный тест #2</w:t>
            </w:r>
          </w:p>
        </w:tc>
        <w:tc>
          <w:tcPr>
            <w:tcW w:type="dxa" w:w="1558"/>
          </w:tcPr>
          <w:p>
            <w:r>
              <w:t>Попытка использования класса</w:t>
            </w:r>
          </w:p>
        </w:tc>
        <w:tc>
          <w:tcPr>
            <w:tcW w:type="dxa" w:w="1311"/>
          </w:tcPr>
          <w:p>
            <w:r>
              <w:t>Невалидные данные для GuestVisitStat</w:t>
            </w:r>
          </w:p>
        </w:tc>
        <w:tc>
          <w:tcPr>
            <w:tcW w:type="dxa" w:w="1203"/>
          </w:tcPr>
          <w:p>
            <w:r>
              <w:t>Класс должен обработать ошибку или сохранить состояние</w:t>
            </w:r>
          </w:p>
        </w:tc>
        <w:tc>
          <w:tcPr>
            <w:tcW w:type="dxa" w:w="1395"/>
          </w:tcPr>
          <w:p>
            <w:r>
              <w:t>Обработка выполнена/не завершилась исключением</w:t>
            </w:r>
          </w:p>
        </w:tc>
        <w:tc>
          <w:tcPr>
            <w:tcW w:type="dxa" w:w="1094"/>
          </w:tcPr>
          <w:p>
            <w:r>
              <w:t>Низкий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53</w:t>
            </w:r>
          </w:p>
        </w:tc>
        <w:tc>
          <w:tcPr>
            <w:tcW w:type="dxa" w:w="1233"/>
          </w:tcPr>
          <w:p>
            <w:r>
              <w:t>RepairParts: Позитивный тест #1</w:t>
            </w:r>
          </w:p>
        </w:tc>
        <w:tc>
          <w:tcPr>
            <w:tcW w:type="dxa" w:w="1558"/>
          </w:tcPr>
          <w:p>
            <w:r>
              <w:t>Вызов метода/создание объекта</w:t>
            </w:r>
          </w:p>
        </w:tc>
        <w:tc>
          <w:tcPr>
            <w:tcW w:type="dxa" w:w="1311"/>
          </w:tcPr>
          <w:p>
            <w:r>
              <w:t>RepairParts(1, "Part1", 5)</w:t>
            </w:r>
          </w:p>
        </w:tc>
        <w:tc>
          <w:tcPr>
            <w:tcW w:type="dxa" w:w="1203"/>
          </w:tcPr>
          <w:p>
            <w:r>
              <w:t>Объект создан корректно</w:t>
            </w:r>
          </w:p>
        </w:tc>
        <w:tc>
          <w:tcPr>
            <w:tcW w:type="dxa" w:w="1395"/>
          </w:tcPr>
          <w:p>
            <w:r>
              <w:t>Объект создан корректно</w:t>
            </w:r>
          </w:p>
        </w:tc>
        <w:tc>
          <w:tcPr>
            <w:tcW w:type="dxa" w:w="1094"/>
          </w:tcPr>
          <w:p>
            <w:r>
              <w:t>Средний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54</w:t>
            </w:r>
          </w:p>
        </w:tc>
        <w:tc>
          <w:tcPr>
            <w:tcW w:type="dxa" w:w="1233"/>
          </w:tcPr>
          <w:p>
            <w:r>
              <w:t>RepairParts: Позитивный тест #2</w:t>
            </w:r>
          </w:p>
        </w:tc>
        <w:tc>
          <w:tcPr>
            <w:tcW w:type="dxa" w:w="1558"/>
          </w:tcPr>
          <w:p>
            <w:r>
              <w:t>Вызов метода/создание объекта</w:t>
            </w:r>
          </w:p>
        </w:tc>
        <w:tc>
          <w:tcPr>
            <w:tcW w:type="dxa" w:w="1311"/>
          </w:tcPr>
          <w:p>
            <w:r>
              <w:t>RepairParts(1, "Part1", 5)</w:t>
            </w:r>
          </w:p>
        </w:tc>
        <w:tc>
          <w:tcPr>
            <w:tcW w:type="dxa" w:w="1203"/>
          </w:tcPr>
          <w:p>
            <w:r>
              <w:t>Объект создан корректно</w:t>
            </w:r>
          </w:p>
        </w:tc>
        <w:tc>
          <w:tcPr>
            <w:tcW w:type="dxa" w:w="1395"/>
          </w:tcPr>
          <w:p>
            <w:r>
              <w:t>Объект создан корректно</w:t>
            </w:r>
          </w:p>
        </w:tc>
        <w:tc>
          <w:tcPr>
            <w:tcW w:type="dxa" w:w="1094"/>
          </w:tcPr>
          <w:p>
            <w:r>
              <w:t>Средний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55</w:t>
            </w:r>
          </w:p>
        </w:tc>
        <w:tc>
          <w:tcPr>
            <w:tcW w:type="dxa" w:w="1233"/>
          </w:tcPr>
          <w:p>
            <w:r>
              <w:t>RepairParts: Позитивный тест #3</w:t>
            </w:r>
          </w:p>
        </w:tc>
        <w:tc>
          <w:tcPr>
            <w:tcW w:type="dxa" w:w="1558"/>
          </w:tcPr>
          <w:p>
            <w:r>
              <w:t>Вызов метода/создание объекта</w:t>
            </w:r>
          </w:p>
        </w:tc>
        <w:tc>
          <w:tcPr>
            <w:tcW w:type="dxa" w:w="1311"/>
          </w:tcPr>
          <w:p>
            <w:r>
              <w:t>RepairParts(1, "Part1", 5)</w:t>
            </w:r>
          </w:p>
        </w:tc>
        <w:tc>
          <w:tcPr>
            <w:tcW w:type="dxa" w:w="1203"/>
          </w:tcPr>
          <w:p>
            <w:r>
              <w:t>Объект создан корректно</w:t>
            </w:r>
          </w:p>
        </w:tc>
        <w:tc>
          <w:tcPr>
            <w:tcW w:type="dxa" w:w="1395"/>
          </w:tcPr>
          <w:p>
            <w:r>
              <w:t>Объект создан корректно</w:t>
            </w:r>
          </w:p>
        </w:tc>
        <w:tc>
          <w:tcPr>
            <w:tcW w:type="dxa" w:w="1094"/>
          </w:tcPr>
          <w:p>
            <w:r>
              <w:t>Высокий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56</w:t>
            </w:r>
          </w:p>
        </w:tc>
        <w:tc>
          <w:tcPr>
            <w:tcW w:type="dxa" w:w="1233"/>
          </w:tcPr>
          <w:p>
            <w:r>
              <w:t>RepairParts: Позитивный тест #4</w:t>
            </w:r>
          </w:p>
        </w:tc>
        <w:tc>
          <w:tcPr>
            <w:tcW w:type="dxa" w:w="1558"/>
          </w:tcPr>
          <w:p>
            <w:r>
              <w:t>Вызов метода/создание объекта</w:t>
            </w:r>
          </w:p>
        </w:tc>
        <w:tc>
          <w:tcPr>
            <w:tcW w:type="dxa" w:w="1311"/>
          </w:tcPr>
          <w:p>
            <w:r>
              <w:t>RepairParts(1, "Part1", 5)</w:t>
            </w:r>
          </w:p>
        </w:tc>
        <w:tc>
          <w:tcPr>
            <w:tcW w:type="dxa" w:w="1203"/>
          </w:tcPr>
          <w:p>
            <w:r>
              <w:t>Объект создан корректно</w:t>
            </w:r>
          </w:p>
        </w:tc>
        <w:tc>
          <w:tcPr>
            <w:tcW w:type="dxa" w:w="1395"/>
          </w:tcPr>
          <w:p>
            <w:r>
              <w:t>Объект создан корректно</w:t>
            </w:r>
          </w:p>
        </w:tc>
        <w:tc>
          <w:tcPr>
            <w:tcW w:type="dxa" w:w="1094"/>
          </w:tcPr>
          <w:p>
            <w:r>
              <w:t>Средний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57</w:t>
            </w:r>
          </w:p>
        </w:tc>
        <w:tc>
          <w:tcPr>
            <w:tcW w:type="dxa" w:w="1233"/>
          </w:tcPr>
          <w:p>
            <w:r>
              <w:t>RepairParts: Позитивный тест #5</w:t>
            </w:r>
          </w:p>
        </w:tc>
        <w:tc>
          <w:tcPr>
            <w:tcW w:type="dxa" w:w="1558"/>
          </w:tcPr>
          <w:p>
            <w:r>
              <w:t>Вызов метода/создание объекта</w:t>
            </w:r>
          </w:p>
        </w:tc>
        <w:tc>
          <w:tcPr>
            <w:tcW w:type="dxa" w:w="1311"/>
          </w:tcPr>
          <w:p>
            <w:r>
              <w:t>RepairParts(1, "Part1", 5)</w:t>
            </w:r>
          </w:p>
        </w:tc>
        <w:tc>
          <w:tcPr>
            <w:tcW w:type="dxa" w:w="1203"/>
          </w:tcPr>
          <w:p>
            <w:r>
              <w:t>Объект создан корректно</w:t>
            </w:r>
          </w:p>
        </w:tc>
        <w:tc>
          <w:tcPr>
            <w:tcW w:type="dxa" w:w="1395"/>
          </w:tcPr>
          <w:p>
            <w:r>
              <w:t>Объект создан корректно</w:t>
            </w:r>
          </w:p>
        </w:tc>
        <w:tc>
          <w:tcPr>
            <w:tcW w:type="dxa" w:w="1094"/>
          </w:tcPr>
          <w:p>
            <w:r>
              <w:t>Средний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58</w:t>
            </w:r>
          </w:p>
        </w:tc>
        <w:tc>
          <w:tcPr>
            <w:tcW w:type="dxa" w:w="1233"/>
          </w:tcPr>
          <w:p>
            <w:r>
              <w:t>RepairParts: Позитивный тест #6</w:t>
            </w:r>
          </w:p>
        </w:tc>
        <w:tc>
          <w:tcPr>
            <w:tcW w:type="dxa" w:w="1558"/>
          </w:tcPr>
          <w:p>
            <w:r>
              <w:t>Вызов метода/создание объекта</w:t>
            </w:r>
          </w:p>
        </w:tc>
        <w:tc>
          <w:tcPr>
            <w:tcW w:type="dxa" w:w="1311"/>
          </w:tcPr>
          <w:p>
            <w:r>
              <w:t>RepairParts(1, "Part1", 5)</w:t>
            </w:r>
          </w:p>
        </w:tc>
        <w:tc>
          <w:tcPr>
            <w:tcW w:type="dxa" w:w="1203"/>
          </w:tcPr>
          <w:p>
            <w:r>
              <w:t>Объект создан корректно</w:t>
            </w:r>
          </w:p>
        </w:tc>
        <w:tc>
          <w:tcPr>
            <w:tcW w:type="dxa" w:w="1395"/>
          </w:tcPr>
          <w:p>
            <w:r>
              <w:t>Объект создан корректно</w:t>
            </w:r>
          </w:p>
        </w:tc>
        <w:tc>
          <w:tcPr>
            <w:tcW w:type="dxa" w:w="1094"/>
          </w:tcPr>
          <w:p>
            <w:r>
              <w:t>Средний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59</w:t>
            </w:r>
          </w:p>
        </w:tc>
        <w:tc>
          <w:tcPr>
            <w:tcW w:type="dxa" w:w="1233"/>
          </w:tcPr>
          <w:p>
            <w:r>
              <w:t>RepairParts: Позитивный тест #7</w:t>
            </w:r>
          </w:p>
        </w:tc>
        <w:tc>
          <w:tcPr>
            <w:tcW w:type="dxa" w:w="1558"/>
          </w:tcPr>
          <w:p>
            <w:r>
              <w:t>Вызов метода/создание объекта</w:t>
            </w:r>
          </w:p>
        </w:tc>
        <w:tc>
          <w:tcPr>
            <w:tcW w:type="dxa" w:w="1311"/>
          </w:tcPr>
          <w:p>
            <w:r>
              <w:t>RepairParts(1, "Part1", 5)</w:t>
            </w:r>
          </w:p>
        </w:tc>
        <w:tc>
          <w:tcPr>
            <w:tcW w:type="dxa" w:w="1203"/>
          </w:tcPr>
          <w:p>
            <w:r>
              <w:t>Объект создан корректно</w:t>
            </w:r>
          </w:p>
        </w:tc>
        <w:tc>
          <w:tcPr>
            <w:tcW w:type="dxa" w:w="1395"/>
          </w:tcPr>
          <w:p>
            <w:r>
              <w:t>Объект создан корректно</w:t>
            </w:r>
          </w:p>
        </w:tc>
        <w:tc>
          <w:tcPr>
            <w:tcW w:type="dxa" w:w="1094"/>
          </w:tcPr>
          <w:p>
            <w:r>
              <w:t>Средний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60</w:t>
            </w:r>
          </w:p>
        </w:tc>
        <w:tc>
          <w:tcPr>
            <w:tcW w:type="dxa" w:w="1233"/>
          </w:tcPr>
          <w:p>
            <w:r>
              <w:t>RepairParts: Позитивный тест #8</w:t>
            </w:r>
          </w:p>
        </w:tc>
        <w:tc>
          <w:tcPr>
            <w:tcW w:type="dxa" w:w="1558"/>
          </w:tcPr>
          <w:p>
            <w:r>
              <w:t>Вызов метода/создание объекта</w:t>
            </w:r>
          </w:p>
        </w:tc>
        <w:tc>
          <w:tcPr>
            <w:tcW w:type="dxa" w:w="1311"/>
          </w:tcPr>
          <w:p>
            <w:r>
              <w:t>RepairParts(1, "Part1", 5)</w:t>
            </w:r>
          </w:p>
        </w:tc>
        <w:tc>
          <w:tcPr>
            <w:tcW w:type="dxa" w:w="1203"/>
          </w:tcPr>
          <w:p>
            <w:r>
              <w:t>Объект создан корректно</w:t>
            </w:r>
          </w:p>
        </w:tc>
        <w:tc>
          <w:tcPr>
            <w:tcW w:type="dxa" w:w="1395"/>
          </w:tcPr>
          <w:p>
            <w:r>
              <w:t>Объект создан корректно</w:t>
            </w:r>
          </w:p>
        </w:tc>
        <w:tc>
          <w:tcPr>
            <w:tcW w:type="dxa" w:w="1094"/>
          </w:tcPr>
          <w:p>
            <w:r>
              <w:t>Высокий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61</w:t>
            </w:r>
          </w:p>
        </w:tc>
        <w:tc>
          <w:tcPr>
            <w:tcW w:type="dxa" w:w="1233"/>
          </w:tcPr>
          <w:p>
            <w:r>
              <w:t>RepairParts: Позитивный тест #9</w:t>
            </w:r>
          </w:p>
        </w:tc>
        <w:tc>
          <w:tcPr>
            <w:tcW w:type="dxa" w:w="1558"/>
          </w:tcPr>
          <w:p>
            <w:r>
              <w:t>Вызов метода/создание объекта</w:t>
            </w:r>
          </w:p>
        </w:tc>
        <w:tc>
          <w:tcPr>
            <w:tcW w:type="dxa" w:w="1311"/>
          </w:tcPr>
          <w:p>
            <w:r>
              <w:t>RepairParts(1, "Part1", 5)</w:t>
            </w:r>
          </w:p>
        </w:tc>
        <w:tc>
          <w:tcPr>
            <w:tcW w:type="dxa" w:w="1203"/>
          </w:tcPr>
          <w:p>
            <w:r>
              <w:t>Объект создан корректно</w:t>
            </w:r>
          </w:p>
        </w:tc>
        <w:tc>
          <w:tcPr>
            <w:tcW w:type="dxa" w:w="1395"/>
          </w:tcPr>
          <w:p>
            <w:r>
              <w:t>Объект создан корректно</w:t>
            </w:r>
          </w:p>
        </w:tc>
        <w:tc>
          <w:tcPr>
            <w:tcW w:type="dxa" w:w="1094"/>
          </w:tcPr>
          <w:p>
            <w:r>
              <w:t>Средний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62</w:t>
            </w:r>
          </w:p>
        </w:tc>
        <w:tc>
          <w:tcPr>
            <w:tcW w:type="dxa" w:w="1233"/>
          </w:tcPr>
          <w:p>
            <w:r>
              <w:t>RepairParts: Позитивный тест #10</w:t>
            </w:r>
          </w:p>
        </w:tc>
        <w:tc>
          <w:tcPr>
            <w:tcW w:type="dxa" w:w="1558"/>
          </w:tcPr>
          <w:p>
            <w:r>
              <w:t>Вызов метода/создание объекта</w:t>
            </w:r>
          </w:p>
        </w:tc>
        <w:tc>
          <w:tcPr>
            <w:tcW w:type="dxa" w:w="1311"/>
          </w:tcPr>
          <w:p>
            <w:r>
              <w:t>RepairParts(1, "Part1", 5)</w:t>
            </w:r>
          </w:p>
        </w:tc>
        <w:tc>
          <w:tcPr>
            <w:tcW w:type="dxa" w:w="1203"/>
          </w:tcPr>
          <w:p>
            <w:r>
              <w:t>Объект создан корректно</w:t>
            </w:r>
          </w:p>
        </w:tc>
        <w:tc>
          <w:tcPr>
            <w:tcW w:type="dxa" w:w="1395"/>
          </w:tcPr>
          <w:p>
            <w:r>
              <w:t>Объект создан корректно</w:t>
            </w:r>
          </w:p>
        </w:tc>
        <w:tc>
          <w:tcPr>
            <w:tcW w:type="dxa" w:w="1094"/>
          </w:tcPr>
          <w:p>
            <w:r>
              <w:t>Средний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63</w:t>
            </w:r>
          </w:p>
        </w:tc>
        <w:tc>
          <w:tcPr>
            <w:tcW w:type="dxa" w:w="1233"/>
          </w:tcPr>
          <w:p>
            <w:r>
              <w:t>RepairParts: Негативный тест #1</w:t>
            </w:r>
          </w:p>
        </w:tc>
        <w:tc>
          <w:tcPr>
            <w:tcW w:type="dxa" w:w="1558"/>
          </w:tcPr>
          <w:p>
            <w:r>
              <w:t>Попытка использования класса</w:t>
            </w:r>
          </w:p>
        </w:tc>
        <w:tc>
          <w:tcPr>
            <w:tcW w:type="dxa" w:w="1311"/>
          </w:tcPr>
          <w:p>
            <w:r>
              <w:t>Невалидные данные для RepairParts</w:t>
            </w:r>
          </w:p>
        </w:tc>
        <w:tc>
          <w:tcPr>
            <w:tcW w:type="dxa" w:w="1203"/>
          </w:tcPr>
          <w:p>
            <w:r>
              <w:t>Класс должен обработать ошибку или сохранить состояние</w:t>
            </w:r>
          </w:p>
        </w:tc>
        <w:tc>
          <w:tcPr>
            <w:tcW w:type="dxa" w:w="1395"/>
          </w:tcPr>
          <w:p>
            <w:r>
              <w:t>Обработка выполнена/не завершилась исключением</w:t>
            </w:r>
          </w:p>
        </w:tc>
        <w:tc>
          <w:tcPr>
            <w:tcW w:type="dxa" w:w="1094"/>
          </w:tcPr>
          <w:p>
            <w:r>
              <w:t>Низкий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64</w:t>
            </w:r>
          </w:p>
        </w:tc>
        <w:tc>
          <w:tcPr>
            <w:tcW w:type="dxa" w:w="1233"/>
          </w:tcPr>
          <w:p>
            <w:r>
              <w:t>RepairParts: Негативный тест #2</w:t>
            </w:r>
          </w:p>
        </w:tc>
        <w:tc>
          <w:tcPr>
            <w:tcW w:type="dxa" w:w="1558"/>
          </w:tcPr>
          <w:p>
            <w:r>
              <w:t>Попытка использования класса</w:t>
            </w:r>
          </w:p>
        </w:tc>
        <w:tc>
          <w:tcPr>
            <w:tcW w:type="dxa" w:w="1311"/>
          </w:tcPr>
          <w:p>
            <w:r>
              <w:t>Невалидные данные для RepairParts</w:t>
            </w:r>
          </w:p>
        </w:tc>
        <w:tc>
          <w:tcPr>
            <w:tcW w:type="dxa" w:w="1203"/>
          </w:tcPr>
          <w:p>
            <w:r>
              <w:t>Класс должен обработать ошибку или сохранить состояние</w:t>
            </w:r>
          </w:p>
        </w:tc>
        <w:tc>
          <w:tcPr>
            <w:tcW w:type="dxa" w:w="1395"/>
          </w:tcPr>
          <w:p>
            <w:r>
              <w:t>Обработка выполнена/не завершилась исключением</w:t>
            </w:r>
          </w:p>
        </w:tc>
        <w:tc>
          <w:tcPr>
            <w:tcW w:type="dxa" w:w="1094"/>
          </w:tcPr>
          <w:p>
            <w:r>
              <w:t>Низкий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  <w:tr>
        <w:tc>
          <w:tcPr>
            <w:tcW w:type="dxa" w:w="416"/>
          </w:tcPr>
          <w:p>
            <w:r>
              <w:t>65</w:t>
            </w:r>
          </w:p>
        </w:tc>
        <w:tc>
          <w:tcPr>
            <w:tcW w:type="dxa" w:w="1233"/>
          </w:tcPr>
          <w:p>
            <w:r>
              <w:t>RepairParts: Негативный тест #3</w:t>
            </w:r>
          </w:p>
        </w:tc>
        <w:tc>
          <w:tcPr>
            <w:tcW w:type="dxa" w:w="1558"/>
          </w:tcPr>
          <w:p>
            <w:r>
              <w:t>Попытка использования класса</w:t>
            </w:r>
          </w:p>
        </w:tc>
        <w:tc>
          <w:tcPr>
            <w:tcW w:type="dxa" w:w="1311"/>
          </w:tcPr>
          <w:p>
            <w:r>
              <w:t>Невалидные данные для RepairParts</w:t>
            </w:r>
          </w:p>
        </w:tc>
        <w:tc>
          <w:tcPr>
            <w:tcW w:type="dxa" w:w="1203"/>
          </w:tcPr>
          <w:p>
            <w:r>
              <w:t>Класс должен обработать ошибку или сохранить состояние</w:t>
            </w:r>
          </w:p>
        </w:tc>
        <w:tc>
          <w:tcPr>
            <w:tcW w:type="dxa" w:w="1395"/>
          </w:tcPr>
          <w:p>
            <w:r>
              <w:t>Обработка выполнена/не завершилась исключением</w:t>
            </w:r>
          </w:p>
        </w:tc>
        <w:tc>
          <w:tcPr>
            <w:tcW w:type="dxa" w:w="1094"/>
          </w:tcPr>
          <w:p>
            <w:r>
              <w:t>Высокий</w:t>
            </w:r>
          </w:p>
        </w:tc>
        <w:tc>
          <w:tcPr>
            <w:tcW w:type="dxa" w:w="1156"/>
          </w:tcPr>
          <w:p>
            <w:r>
              <w:t>2025-06-18</w:t>
            </w:r>
          </w:p>
        </w:tc>
        <w:tc>
          <w:tcPr>
            <w:tcW w:type="dxa" w:w="1284"/>
          </w:tcPr>
          <w:p>
            <w:r>
              <w:t>Азаров А. А.</w:t>
            </w:r>
          </w:p>
        </w:tc>
        <w:tc>
          <w:tcPr>
            <w:tcW w:type="dxa" w:w="1310"/>
          </w:tcPr>
          <w:p>
            <w:r>
              <w:t>Visual Studio</w:t>
            </w:r>
          </w:p>
        </w:tc>
        <w:tc>
          <w:tcPr>
            <w:tcW w:type="dxa" w:w="1216"/>
          </w:tcPr>
          <w:p>
            <w:r>
              <w:t>тестировано успешно</w:t>
            </w:r>
          </w:p>
        </w:tc>
      </w:tr>
    </w:tbl>
    <w:p w14:paraId="0AD2465E" w14:textId="77777777" w:rsidR="006812F2" w:rsidRPr="002F7C99" w:rsidRDefault="006812F2">
      <w:pPr>
        <w:rPr>
          <w:rFonts w:ascii="Times New Roman" w:hAnsi="Times New Roman" w:cs="Times New Roman"/>
          <w:sz w:val="28"/>
          <w:szCs w:val="28"/>
        </w:rPr>
      </w:pPr>
    </w:p>
    <w:sectPr w:rsidR="006812F2" w:rsidRPr="002F7C99" w:rsidSect="002F7C99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7C99"/>
    <w:rsid w:val="00326F90"/>
    <w:rsid w:val="006812F2"/>
    <w:rsid w:val="00A500C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E17943"/>
  <w14:defaultImageDpi w14:val="300"/>
  <w15:docId w15:val="{7972B992-5122-415D-BE07-BEF1855B4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3311</Words>
  <Characters>18875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Artem Azarov</cp:lastModifiedBy>
  <cp:revision>2</cp:revision>
  <dcterms:created xsi:type="dcterms:W3CDTF">2013-12-23T23:15:00Z</dcterms:created>
  <dcterms:modified xsi:type="dcterms:W3CDTF">2025-06-18T13:34:00Z</dcterms:modified>
  <cp:category/>
</cp:coreProperties>
</file>