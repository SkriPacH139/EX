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1158" w14:textId="77777777" w:rsidR="005878D3" w:rsidRPr="005878D3" w:rsidRDefault="005878D3" w:rsidP="005878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78D3">
        <w:rPr>
          <w:rFonts w:ascii="Times New Roman" w:hAnsi="Times New Roman" w:cs="Times New Roman"/>
          <w:b/>
          <w:sz w:val="28"/>
          <w:szCs w:val="28"/>
        </w:rPr>
        <w:t>Приложение</w:t>
      </w:r>
      <w:proofErr w:type="spellEnd"/>
      <w:r w:rsidRPr="005878D3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523CE97C" w14:textId="77777777" w:rsidR="005878D3" w:rsidRPr="005878D3" w:rsidRDefault="005878D3" w:rsidP="005878D3">
      <w:pPr>
        <w:pStyle w:val="CustomHeading"/>
        <w:jc w:val="center"/>
        <w:rPr>
          <w:rFonts w:ascii="Times New Roman" w:hAnsi="Times New Roman" w:cs="Times New Roman"/>
          <w:szCs w:val="28"/>
        </w:rPr>
      </w:pPr>
    </w:p>
    <w:p w14:paraId="070C5F58" w14:textId="5ACEFFEC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proofErr w:type="spellStart"/>
      <w:r w:rsidRPr="005878D3">
        <w:rPr>
          <w:rFonts w:ascii="Times New Roman" w:hAnsi="Times New Roman" w:cs="Times New Roman"/>
          <w:szCs w:val="28"/>
        </w:rPr>
        <w:t>Аннотация</w:t>
      </w:r>
      <w:proofErr w:type="spellEnd"/>
      <w:r w:rsidRPr="005878D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878D3">
        <w:rPr>
          <w:rFonts w:ascii="Times New Roman" w:hAnsi="Times New Roman" w:cs="Times New Roman"/>
          <w:szCs w:val="28"/>
        </w:rPr>
        <w:t>теста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74D7573" w14:textId="77777777">
        <w:tc>
          <w:tcPr>
            <w:tcW w:w="4320" w:type="dxa"/>
            <w:shd w:val="clear" w:color="auto" w:fill="4472C4"/>
          </w:tcPr>
          <w:p w14:paraId="00B277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59A057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7C68446D" w14:textId="77777777">
        <w:tc>
          <w:tcPr>
            <w:tcW w:w="4320" w:type="dxa"/>
            <w:shd w:val="clear" w:color="auto" w:fill="4472C4"/>
          </w:tcPr>
          <w:p w14:paraId="719FC5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9696C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52173048" w14:textId="77777777">
        <w:tc>
          <w:tcPr>
            <w:tcW w:w="4320" w:type="dxa"/>
            <w:shd w:val="clear" w:color="auto" w:fill="4472C4"/>
          </w:tcPr>
          <w:p w14:paraId="4716056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2D936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2BA284F" w14:textId="77777777">
        <w:tc>
          <w:tcPr>
            <w:tcW w:w="4320" w:type="dxa"/>
            <w:shd w:val="clear" w:color="auto" w:fill="4472C4"/>
          </w:tcPr>
          <w:p w14:paraId="5EA418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85227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AA94428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AA863C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3DD638E" w14:textId="77777777">
        <w:tc>
          <w:tcPr>
            <w:tcW w:w="4320" w:type="dxa"/>
            <w:shd w:val="clear" w:color="auto" w:fill="4472C4"/>
          </w:tcPr>
          <w:p w14:paraId="5907F0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2099B5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2BC0" w:rsidRPr="005878D3" w14:paraId="13C219CF" w14:textId="77777777">
        <w:tc>
          <w:tcPr>
            <w:tcW w:w="4320" w:type="dxa"/>
            <w:shd w:val="clear" w:color="auto" w:fill="4472C4"/>
          </w:tcPr>
          <w:p w14:paraId="1F41274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18C05A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60BD5D63" w14:textId="77777777">
        <w:tc>
          <w:tcPr>
            <w:tcW w:w="4320" w:type="dxa"/>
            <w:shd w:val="clear" w:color="auto" w:fill="4472C4"/>
          </w:tcPr>
          <w:p w14:paraId="1864E5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71D3ADB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Client: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Позитивный тест #1</w:t>
            </w:r>
          </w:p>
        </w:tc>
      </w:tr>
      <w:tr w:rsidR="00A32BC0" w:rsidRPr="005878D3" w14:paraId="0B55D4F3" w14:textId="77777777">
        <w:tc>
          <w:tcPr>
            <w:tcW w:w="4320" w:type="dxa"/>
            <w:shd w:val="clear" w:color="auto" w:fill="4472C4"/>
          </w:tcPr>
          <w:p w14:paraId="5BB4997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3A70901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04550701" w14:textId="77777777">
        <w:tc>
          <w:tcPr>
            <w:tcW w:w="4320" w:type="dxa"/>
            <w:shd w:val="clear" w:color="auto" w:fill="4472C4"/>
          </w:tcPr>
          <w:p w14:paraId="76D720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5F49D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539A3E09" w14:textId="77777777">
        <w:tc>
          <w:tcPr>
            <w:tcW w:w="4320" w:type="dxa"/>
            <w:shd w:val="clear" w:color="auto" w:fill="4472C4"/>
          </w:tcPr>
          <w:p w14:paraId="4CFA579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3AFE94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"Maria", "123456789", "maria@example.com", 0.1m, "Gold")</w:t>
            </w:r>
          </w:p>
        </w:tc>
      </w:tr>
      <w:tr w:rsidR="00A32BC0" w:rsidRPr="005878D3" w14:paraId="15A6F19C" w14:textId="77777777">
        <w:tc>
          <w:tcPr>
            <w:tcW w:w="4320" w:type="dxa"/>
            <w:shd w:val="clear" w:color="auto" w:fill="4472C4"/>
          </w:tcPr>
          <w:p w14:paraId="5F4AB7E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ый результат</w:t>
            </w:r>
          </w:p>
        </w:tc>
        <w:tc>
          <w:tcPr>
            <w:tcW w:w="4320" w:type="dxa"/>
          </w:tcPr>
          <w:p w14:paraId="507E3A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C1DB56C" w14:textId="77777777">
        <w:tc>
          <w:tcPr>
            <w:tcW w:w="4320" w:type="dxa"/>
            <w:shd w:val="clear" w:color="auto" w:fill="4472C4"/>
          </w:tcPr>
          <w:p w14:paraId="408FB5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64423CA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1267245" w14:textId="77777777">
        <w:tc>
          <w:tcPr>
            <w:tcW w:w="4320" w:type="dxa"/>
            <w:shd w:val="clear" w:color="auto" w:fill="4472C4"/>
          </w:tcPr>
          <w:p w14:paraId="7AC5D9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133631F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511D352" w14:textId="77777777">
        <w:tc>
          <w:tcPr>
            <w:tcW w:w="4320" w:type="dxa"/>
            <w:shd w:val="clear" w:color="auto" w:fill="4472C4"/>
          </w:tcPr>
          <w:p w14:paraId="5AFA8F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Предварительное условие</w:t>
            </w:r>
          </w:p>
        </w:tc>
        <w:tc>
          <w:tcPr>
            <w:tcW w:w="4320" w:type="dxa"/>
          </w:tcPr>
          <w:p w14:paraId="59693B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F4ACCBA" w14:textId="77777777">
        <w:tc>
          <w:tcPr>
            <w:tcW w:w="4320" w:type="dxa"/>
            <w:shd w:val="clear" w:color="auto" w:fill="4472C4"/>
          </w:tcPr>
          <w:p w14:paraId="07E4D3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70A2C41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4B369A58" w14:textId="77777777">
        <w:tc>
          <w:tcPr>
            <w:tcW w:w="4320" w:type="dxa"/>
            <w:shd w:val="clear" w:color="auto" w:fill="4472C4"/>
          </w:tcPr>
          <w:p w14:paraId="639CD1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22FB4C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комментариев</w:t>
            </w:r>
          </w:p>
        </w:tc>
      </w:tr>
    </w:tbl>
    <w:p w14:paraId="08CC0554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5F5157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45803A1" w14:textId="77777777">
        <w:tc>
          <w:tcPr>
            <w:tcW w:w="4320" w:type="dxa"/>
            <w:shd w:val="clear" w:color="auto" w:fill="4472C4"/>
          </w:tcPr>
          <w:p w14:paraId="76449D8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415BA8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53F98FA3" w14:textId="77777777">
        <w:tc>
          <w:tcPr>
            <w:tcW w:w="4320" w:type="dxa"/>
            <w:shd w:val="clear" w:color="auto" w:fill="4472C4"/>
          </w:tcPr>
          <w:p w14:paraId="6F9028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8738D1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256F69E" w14:textId="77777777">
        <w:tc>
          <w:tcPr>
            <w:tcW w:w="4320" w:type="dxa"/>
            <w:shd w:val="clear" w:color="auto" w:fill="4472C4"/>
          </w:tcPr>
          <w:p w14:paraId="280854F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62AFEE5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0287CF62" w14:textId="77777777">
        <w:tc>
          <w:tcPr>
            <w:tcW w:w="4320" w:type="dxa"/>
            <w:shd w:val="clear" w:color="auto" w:fill="4472C4"/>
          </w:tcPr>
          <w:p w14:paraId="2D3FC6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2B55B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F2B8B11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482D8F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2126B2B" w14:textId="77777777">
        <w:tc>
          <w:tcPr>
            <w:tcW w:w="4320" w:type="dxa"/>
            <w:shd w:val="clear" w:color="auto" w:fill="4472C4"/>
          </w:tcPr>
          <w:p w14:paraId="1AC9A2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47CC80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32BC0" w:rsidRPr="005878D3" w14:paraId="44716B38" w14:textId="77777777">
        <w:tc>
          <w:tcPr>
            <w:tcW w:w="4320" w:type="dxa"/>
            <w:shd w:val="clear" w:color="auto" w:fill="4472C4"/>
          </w:tcPr>
          <w:p w14:paraId="17A6140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95C49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00A7F579" w14:textId="77777777">
        <w:tc>
          <w:tcPr>
            <w:tcW w:w="4320" w:type="dxa"/>
            <w:shd w:val="clear" w:color="auto" w:fill="4472C4"/>
          </w:tcPr>
          <w:p w14:paraId="4E2B0B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6467E4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#2</w:t>
            </w:r>
          </w:p>
        </w:tc>
      </w:tr>
      <w:tr w:rsidR="00A32BC0" w:rsidRPr="005878D3" w14:paraId="33C71DF8" w14:textId="77777777">
        <w:tc>
          <w:tcPr>
            <w:tcW w:w="4320" w:type="dxa"/>
            <w:shd w:val="clear" w:color="auto" w:fill="4472C4"/>
          </w:tcPr>
          <w:p w14:paraId="4680E5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9FF57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6973C3AA" w14:textId="77777777">
        <w:tc>
          <w:tcPr>
            <w:tcW w:w="4320" w:type="dxa"/>
            <w:shd w:val="clear" w:color="auto" w:fill="4472C4"/>
          </w:tcPr>
          <w:p w14:paraId="78D579B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0AC9F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856AAA0" w14:textId="77777777">
        <w:tc>
          <w:tcPr>
            <w:tcW w:w="4320" w:type="dxa"/>
            <w:shd w:val="clear" w:color="auto" w:fill="4472C4"/>
          </w:tcPr>
          <w:p w14:paraId="192640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B75FC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1, "Maria",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"123456789", "maria@example.com", 0.1m, "Gold")</w:t>
            </w:r>
          </w:p>
        </w:tc>
      </w:tr>
      <w:tr w:rsidR="00A32BC0" w:rsidRPr="005878D3" w14:paraId="249CC2CD" w14:textId="77777777">
        <w:tc>
          <w:tcPr>
            <w:tcW w:w="4320" w:type="dxa"/>
            <w:shd w:val="clear" w:color="auto" w:fill="4472C4"/>
          </w:tcPr>
          <w:p w14:paraId="1FDC82C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99217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95346A0" w14:textId="77777777">
        <w:tc>
          <w:tcPr>
            <w:tcW w:w="4320" w:type="dxa"/>
            <w:shd w:val="clear" w:color="auto" w:fill="4472C4"/>
          </w:tcPr>
          <w:p w14:paraId="2CE9ED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320" w:type="dxa"/>
          </w:tcPr>
          <w:p w14:paraId="2549BFE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546B085" w14:textId="77777777">
        <w:tc>
          <w:tcPr>
            <w:tcW w:w="4320" w:type="dxa"/>
            <w:shd w:val="clear" w:color="auto" w:fill="4472C4"/>
          </w:tcPr>
          <w:p w14:paraId="2AC935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0422C7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024B13D5" w14:textId="77777777">
        <w:tc>
          <w:tcPr>
            <w:tcW w:w="4320" w:type="dxa"/>
            <w:shd w:val="clear" w:color="auto" w:fill="4472C4"/>
          </w:tcPr>
          <w:p w14:paraId="43EEBC9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8C540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135B5486" w14:textId="77777777">
        <w:tc>
          <w:tcPr>
            <w:tcW w:w="4320" w:type="dxa"/>
            <w:shd w:val="clear" w:color="auto" w:fill="4472C4"/>
          </w:tcPr>
          <w:p w14:paraId="154490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26262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спешно</w:t>
            </w:r>
          </w:p>
        </w:tc>
      </w:tr>
      <w:tr w:rsidR="00A32BC0" w:rsidRPr="005878D3" w14:paraId="05D5F234" w14:textId="77777777">
        <w:tc>
          <w:tcPr>
            <w:tcW w:w="4320" w:type="dxa"/>
            <w:shd w:val="clear" w:color="auto" w:fill="4472C4"/>
          </w:tcPr>
          <w:p w14:paraId="31C6459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E678E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BB962F8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216B92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5C096A7" w14:textId="77777777">
        <w:tc>
          <w:tcPr>
            <w:tcW w:w="4320" w:type="dxa"/>
            <w:shd w:val="clear" w:color="auto" w:fill="4472C4"/>
          </w:tcPr>
          <w:p w14:paraId="0CC91CB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A5EE69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68BEA277" w14:textId="77777777">
        <w:tc>
          <w:tcPr>
            <w:tcW w:w="4320" w:type="dxa"/>
            <w:shd w:val="clear" w:color="auto" w:fill="4472C4"/>
          </w:tcPr>
          <w:p w14:paraId="08606B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5FC3D0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A65EA7A" w14:textId="77777777">
        <w:tc>
          <w:tcPr>
            <w:tcW w:w="4320" w:type="dxa"/>
            <w:shd w:val="clear" w:color="auto" w:fill="4472C4"/>
          </w:tcPr>
          <w:p w14:paraId="746B96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5E7BB1E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484EBE3C" w14:textId="77777777">
        <w:tc>
          <w:tcPr>
            <w:tcW w:w="4320" w:type="dxa"/>
            <w:shd w:val="clear" w:color="auto" w:fill="4472C4"/>
          </w:tcPr>
          <w:p w14:paraId="42E11D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129B69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FE4D58C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58E115DA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15EF9EC" w14:textId="77777777">
        <w:tc>
          <w:tcPr>
            <w:tcW w:w="4320" w:type="dxa"/>
            <w:shd w:val="clear" w:color="auto" w:fill="4472C4"/>
          </w:tcPr>
          <w:p w14:paraId="4E103CA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FF411E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2BC0" w:rsidRPr="005878D3" w14:paraId="09FEB516" w14:textId="77777777">
        <w:tc>
          <w:tcPr>
            <w:tcW w:w="4320" w:type="dxa"/>
            <w:shd w:val="clear" w:color="auto" w:fill="4472C4"/>
          </w:tcPr>
          <w:p w14:paraId="23A69F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4A2F0C7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34025F08" w14:textId="77777777">
        <w:tc>
          <w:tcPr>
            <w:tcW w:w="4320" w:type="dxa"/>
            <w:shd w:val="clear" w:color="auto" w:fill="4472C4"/>
          </w:tcPr>
          <w:p w14:paraId="0B75BD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EFE11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#3</w:t>
            </w:r>
          </w:p>
        </w:tc>
      </w:tr>
      <w:tr w:rsidR="00A32BC0" w:rsidRPr="005878D3" w14:paraId="0DE5DB78" w14:textId="77777777">
        <w:tc>
          <w:tcPr>
            <w:tcW w:w="4320" w:type="dxa"/>
            <w:shd w:val="clear" w:color="auto" w:fill="4472C4"/>
          </w:tcPr>
          <w:p w14:paraId="5A0476A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78486F6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EB292F3" w14:textId="77777777">
        <w:tc>
          <w:tcPr>
            <w:tcW w:w="4320" w:type="dxa"/>
            <w:shd w:val="clear" w:color="auto" w:fill="4472C4"/>
          </w:tcPr>
          <w:p w14:paraId="46214E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06CF6D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DD52316" w14:textId="77777777">
        <w:tc>
          <w:tcPr>
            <w:tcW w:w="4320" w:type="dxa"/>
            <w:shd w:val="clear" w:color="auto" w:fill="4472C4"/>
          </w:tcPr>
          <w:p w14:paraId="03BC6E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EEA4E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"Maria", "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123456789", "maria@example.com", 0.1m,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"Gold")</w:t>
            </w:r>
          </w:p>
        </w:tc>
      </w:tr>
      <w:tr w:rsidR="00A32BC0" w:rsidRPr="005878D3" w14:paraId="23F64D0D" w14:textId="77777777">
        <w:tc>
          <w:tcPr>
            <w:tcW w:w="4320" w:type="dxa"/>
            <w:shd w:val="clear" w:color="auto" w:fill="4472C4"/>
          </w:tcPr>
          <w:p w14:paraId="64AFDA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320" w:type="dxa"/>
          </w:tcPr>
          <w:p w14:paraId="49502D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9BC6991" w14:textId="77777777">
        <w:tc>
          <w:tcPr>
            <w:tcW w:w="4320" w:type="dxa"/>
            <w:shd w:val="clear" w:color="auto" w:fill="4472C4"/>
          </w:tcPr>
          <w:p w14:paraId="3AF6AC7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244302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6F50DA9" w14:textId="77777777">
        <w:tc>
          <w:tcPr>
            <w:tcW w:w="4320" w:type="dxa"/>
            <w:shd w:val="clear" w:color="auto" w:fill="4472C4"/>
          </w:tcPr>
          <w:p w14:paraId="0C2AA37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5ACEB4A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76DCDB6" w14:textId="77777777">
        <w:tc>
          <w:tcPr>
            <w:tcW w:w="4320" w:type="dxa"/>
            <w:shd w:val="clear" w:color="auto" w:fill="4472C4"/>
          </w:tcPr>
          <w:p w14:paraId="4219DF9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5A288F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1A7C7C0" w14:textId="77777777">
        <w:tc>
          <w:tcPr>
            <w:tcW w:w="4320" w:type="dxa"/>
            <w:shd w:val="clear" w:color="auto" w:fill="4472C4"/>
          </w:tcPr>
          <w:p w14:paraId="4A79B8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AB089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создан / метод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 успешно</w:t>
            </w:r>
          </w:p>
        </w:tc>
      </w:tr>
      <w:tr w:rsidR="00A32BC0" w:rsidRPr="005878D3" w14:paraId="37C82386" w14:textId="77777777">
        <w:tc>
          <w:tcPr>
            <w:tcW w:w="4320" w:type="dxa"/>
            <w:shd w:val="clear" w:color="auto" w:fill="4472C4"/>
          </w:tcPr>
          <w:p w14:paraId="3CA6E04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8F5C6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4078C92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0A87C0F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A12D8DE" w14:textId="77777777">
        <w:tc>
          <w:tcPr>
            <w:tcW w:w="4320" w:type="dxa"/>
            <w:shd w:val="clear" w:color="auto" w:fill="4472C4"/>
          </w:tcPr>
          <w:p w14:paraId="5AABF5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1FE0B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3F5CCBF2" w14:textId="77777777">
        <w:tc>
          <w:tcPr>
            <w:tcW w:w="4320" w:type="dxa"/>
            <w:shd w:val="clear" w:color="auto" w:fill="4472C4"/>
          </w:tcPr>
          <w:p w14:paraId="2016A1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F3E98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1777DF9" w14:textId="77777777">
        <w:tc>
          <w:tcPr>
            <w:tcW w:w="4320" w:type="dxa"/>
            <w:shd w:val="clear" w:color="auto" w:fill="4472C4"/>
          </w:tcPr>
          <w:p w14:paraId="6608E1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DCD20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0B4C3F36" w14:textId="77777777">
        <w:tc>
          <w:tcPr>
            <w:tcW w:w="4320" w:type="dxa"/>
            <w:shd w:val="clear" w:color="auto" w:fill="4472C4"/>
          </w:tcPr>
          <w:p w14:paraId="2028A1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1BE44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721C1CE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5149E61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E1C5A69" w14:textId="77777777">
        <w:tc>
          <w:tcPr>
            <w:tcW w:w="4320" w:type="dxa"/>
            <w:shd w:val="clear" w:color="auto" w:fill="4472C4"/>
          </w:tcPr>
          <w:p w14:paraId="730CBE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B06C7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2BC0" w:rsidRPr="005878D3" w14:paraId="58D3D45A" w14:textId="77777777">
        <w:tc>
          <w:tcPr>
            <w:tcW w:w="4320" w:type="dxa"/>
            <w:shd w:val="clear" w:color="auto" w:fill="4472C4"/>
          </w:tcPr>
          <w:p w14:paraId="00C55D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2EA05B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2803999B" w14:textId="77777777">
        <w:tc>
          <w:tcPr>
            <w:tcW w:w="4320" w:type="dxa"/>
            <w:shd w:val="clear" w:color="auto" w:fill="4472C4"/>
          </w:tcPr>
          <w:p w14:paraId="518679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EE526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#4</w:t>
            </w:r>
          </w:p>
        </w:tc>
      </w:tr>
      <w:tr w:rsidR="00A32BC0" w:rsidRPr="005878D3" w14:paraId="263CD3B6" w14:textId="77777777">
        <w:tc>
          <w:tcPr>
            <w:tcW w:w="4320" w:type="dxa"/>
            <w:shd w:val="clear" w:color="auto" w:fill="4472C4"/>
          </w:tcPr>
          <w:p w14:paraId="2D2888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070001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7EAFB941" w14:textId="77777777">
        <w:tc>
          <w:tcPr>
            <w:tcW w:w="4320" w:type="dxa"/>
            <w:shd w:val="clear" w:color="auto" w:fill="4472C4"/>
          </w:tcPr>
          <w:p w14:paraId="0692B0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4835D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442E3D1" w14:textId="77777777">
        <w:tc>
          <w:tcPr>
            <w:tcW w:w="4320" w:type="dxa"/>
            <w:shd w:val="clear" w:color="auto" w:fill="4472C4"/>
          </w:tcPr>
          <w:p w14:paraId="3662E9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</w:tcPr>
          <w:p w14:paraId="0B973E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"Maria", "123456789", "maria@example.com", 0.1m, "Gold")</w:t>
            </w:r>
          </w:p>
        </w:tc>
      </w:tr>
      <w:tr w:rsidR="00A32BC0" w:rsidRPr="005878D3" w14:paraId="0E10344E" w14:textId="77777777">
        <w:tc>
          <w:tcPr>
            <w:tcW w:w="4320" w:type="dxa"/>
            <w:shd w:val="clear" w:color="auto" w:fill="4472C4"/>
          </w:tcPr>
          <w:p w14:paraId="552AAB4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0FABC2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81E5FCB" w14:textId="77777777">
        <w:tc>
          <w:tcPr>
            <w:tcW w:w="4320" w:type="dxa"/>
            <w:shd w:val="clear" w:color="auto" w:fill="4472C4"/>
          </w:tcPr>
          <w:p w14:paraId="1EB340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5DBFF4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2B2D6A5" w14:textId="77777777">
        <w:tc>
          <w:tcPr>
            <w:tcW w:w="4320" w:type="dxa"/>
            <w:shd w:val="clear" w:color="auto" w:fill="4472C4"/>
          </w:tcPr>
          <w:p w14:paraId="304DBEF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31A504B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D7F5BD8" w14:textId="77777777">
        <w:tc>
          <w:tcPr>
            <w:tcW w:w="4320" w:type="dxa"/>
            <w:shd w:val="clear" w:color="auto" w:fill="4472C4"/>
          </w:tcPr>
          <w:p w14:paraId="41E13C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8DDBB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0477484B" w14:textId="77777777">
        <w:tc>
          <w:tcPr>
            <w:tcW w:w="4320" w:type="dxa"/>
            <w:shd w:val="clear" w:color="auto" w:fill="4472C4"/>
          </w:tcPr>
          <w:p w14:paraId="49F36B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1A6735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ыполнен успешно</w:t>
            </w:r>
          </w:p>
        </w:tc>
      </w:tr>
      <w:tr w:rsidR="00A32BC0" w:rsidRPr="005878D3" w14:paraId="4903479A" w14:textId="77777777">
        <w:tc>
          <w:tcPr>
            <w:tcW w:w="4320" w:type="dxa"/>
            <w:shd w:val="clear" w:color="auto" w:fill="4472C4"/>
          </w:tcPr>
          <w:p w14:paraId="6F1D23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BE270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DDEBC02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4DF632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22636AA" w14:textId="77777777">
        <w:tc>
          <w:tcPr>
            <w:tcW w:w="4320" w:type="dxa"/>
            <w:shd w:val="clear" w:color="auto" w:fill="4472C4"/>
          </w:tcPr>
          <w:p w14:paraId="08EAD0F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36058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395D6897" w14:textId="77777777">
        <w:tc>
          <w:tcPr>
            <w:tcW w:w="4320" w:type="dxa"/>
            <w:shd w:val="clear" w:color="auto" w:fill="4472C4"/>
          </w:tcPr>
          <w:p w14:paraId="5F0BE01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59FAA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25BD38C" w14:textId="77777777">
        <w:tc>
          <w:tcPr>
            <w:tcW w:w="4320" w:type="dxa"/>
            <w:shd w:val="clear" w:color="auto" w:fill="4472C4"/>
          </w:tcPr>
          <w:p w14:paraId="4F822C2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4FE43F4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08ADD7F6" w14:textId="77777777">
        <w:tc>
          <w:tcPr>
            <w:tcW w:w="4320" w:type="dxa"/>
            <w:shd w:val="clear" w:color="auto" w:fill="4472C4"/>
          </w:tcPr>
          <w:p w14:paraId="17CF4C0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6A525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042B570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A373E9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1523146" w14:textId="77777777">
        <w:tc>
          <w:tcPr>
            <w:tcW w:w="4320" w:type="dxa"/>
            <w:shd w:val="clear" w:color="auto" w:fill="4472C4"/>
          </w:tcPr>
          <w:p w14:paraId="6468E37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26EB70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32BC0" w:rsidRPr="005878D3" w14:paraId="4E466448" w14:textId="77777777">
        <w:tc>
          <w:tcPr>
            <w:tcW w:w="4320" w:type="dxa"/>
            <w:shd w:val="clear" w:color="auto" w:fill="4472C4"/>
          </w:tcPr>
          <w:p w14:paraId="393920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5F8D641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5B064F5D" w14:textId="77777777">
        <w:tc>
          <w:tcPr>
            <w:tcW w:w="4320" w:type="dxa"/>
            <w:shd w:val="clear" w:color="auto" w:fill="4472C4"/>
          </w:tcPr>
          <w:p w14:paraId="7D81FD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7EE2B9F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#5</w:t>
            </w:r>
          </w:p>
        </w:tc>
      </w:tr>
      <w:tr w:rsidR="00A32BC0" w:rsidRPr="005878D3" w14:paraId="20C1ABA4" w14:textId="77777777">
        <w:tc>
          <w:tcPr>
            <w:tcW w:w="4320" w:type="dxa"/>
            <w:shd w:val="clear" w:color="auto" w:fill="4472C4"/>
          </w:tcPr>
          <w:p w14:paraId="1C1F9A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4320" w:type="dxa"/>
          </w:tcPr>
          <w:p w14:paraId="0363A5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375E4875" w14:textId="77777777">
        <w:tc>
          <w:tcPr>
            <w:tcW w:w="4320" w:type="dxa"/>
            <w:shd w:val="clear" w:color="auto" w:fill="4472C4"/>
          </w:tcPr>
          <w:p w14:paraId="40E27A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B7735F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0DF05CD" w14:textId="77777777">
        <w:tc>
          <w:tcPr>
            <w:tcW w:w="4320" w:type="dxa"/>
            <w:shd w:val="clear" w:color="auto" w:fill="4472C4"/>
          </w:tcPr>
          <w:p w14:paraId="370E70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3FFB90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"Maria", "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123456789", "maria@example.com", 0.1m, "Gold")</w:t>
            </w:r>
          </w:p>
        </w:tc>
      </w:tr>
      <w:tr w:rsidR="00A32BC0" w:rsidRPr="005878D3" w14:paraId="09043AEC" w14:textId="77777777">
        <w:tc>
          <w:tcPr>
            <w:tcW w:w="4320" w:type="dxa"/>
            <w:shd w:val="clear" w:color="auto" w:fill="4472C4"/>
          </w:tcPr>
          <w:p w14:paraId="76EE49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E7992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93FBFED" w14:textId="77777777">
        <w:tc>
          <w:tcPr>
            <w:tcW w:w="4320" w:type="dxa"/>
            <w:shd w:val="clear" w:color="auto" w:fill="4472C4"/>
          </w:tcPr>
          <w:p w14:paraId="025535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19E961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7732EE3" w14:textId="77777777">
        <w:tc>
          <w:tcPr>
            <w:tcW w:w="4320" w:type="dxa"/>
            <w:shd w:val="clear" w:color="auto" w:fill="4472C4"/>
          </w:tcPr>
          <w:p w14:paraId="0DB2B38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1B9E00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5280AF0" w14:textId="77777777">
        <w:tc>
          <w:tcPr>
            <w:tcW w:w="4320" w:type="dxa"/>
            <w:shd w:val="clear" w:color="auto" w:fill="4472C4"/>
          </w:tcPr>
          <w:p w14:paraId="38DA6BF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E6DCB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8BBED8C" w14:textId="77777777">
        <w:tc>
          <w:tcPr>
            <w:tcW w:w="4320" w:type="dxa"/>
            <w:shd w:val="clear" w:color="auto" w:fill="4472C4"/>
          </w:tcPr>
          <w:p w14:paraId="2C3884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F2E27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создан / метод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 успешно</w:t>
            </w:r>
          </w:p>
        </w:tc>
      </w:tr>
      <w:tr w:rsidR="00A32BC0" w:rsidRPr="005878D3" w14:paraId="6A89CA1E" w14:textId="77777777">
        <w:tc>
          <w:tcPr>
            <w:tcW w:w="4320" w:type="dxa"/>
            <w:shd w:val="clear" w:color="auto" w:fill="4472C4"/>
          </w:tcPr>
          <w:p w14:paraId="5C9510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5DB1014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31BC0E2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AC36BB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FBECA42" w14:textId="77777777">
        <w:tc>
          <w:tcPr>
            <w:tcW w:w="4320" w:type="dxa"/>
            <w:shd w:val="clear" w:color="auto" w:fill="4472C4"/>
          </w:tcPr>
          <w:p w14:paraId="56089F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23D439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185C35AF" w14:textId="77777777">
        <w:tc>
          <w:tcPr>
            <w:tcW w:w="4320" w:type="dxa"/>
            <w:shd w:val="clear" w:color="auto" w:fill="4472C4"/>
          </w:tcPr>
          <w:p w14:paraId="756210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E18615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23B1C10" w14:textId="77777777">
        <w:tc>
          <w:tcPr>
            <w:tcW w:w="4320" w:type="dxa"/>
            <w:shd w:val="clear" w:color="auto" w:fill="4472C4"/>
          </w:tcPr>
          <w:p w14:paraId="2484289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D15A3D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2390F05" w14:textId="77777777">
        <w:tc>
          <w:tcPr>
            <w:tcW w:w="4320" w:type="dxa"/>
            <w:shd w:val="clear" w:color="auto" w:fill="4472C4"/>
          </w:tcPr>
          <w:p w14:paraId="70B06B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B07B86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2020BFB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3927BD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#6: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470A988" w14:textId="77777777">
        <w:tc>
          <w:tcPr>
            <w:tcW w:w="4320" w:type="dxa"/>
            <w:shd w:val="clear" w:color="auto" w:fill="4472C4"/>
          </w:tcPr>
          <w:p w14:paraId="15A6CB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AE3E90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32BC0" w:rsidRPr="005878D3" w14:paraId="4E75FAE1" w14:textId="77777777">
        <w:tc>
          <w:tcPr>
            <w:tcW w:w="4320" w:type="dxa"/>
            <w:shd w:val="clear" w:color="auto" w:fill="4472C4"/>
          </w:tcPr>
          <w:p w14:paraId="0124B2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77DC03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7111EFBD" w14:textId="77777777">
        <w:tc>
          <w:tcPr>
            <w:tcW w:w="4320" w:type="dxa"/>
            <w:shd w:val="clear" w:color="auto" w:fill="4472C4"/>
          </w:tcPr>
          <w:p w14:paraId="1F2671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0DD9E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#6</w:t>
            </w:r>
          </w:p>
        </w:tc>
      </w:tr>
      <w:tr w:rsidR="00A32BC0" w:rsidRPr="005878D3" w14:paraId="41F1315C" w14:textId="77777777">
        <w:tc>
          <w:tcPr>
            <w:tcW w:w="4320" w:type="dxa"/>
            <w:shd w:val="clear" w:color="auto" w:fill="4472C4"/>
          </w:tcPr>
          <w:p w14:paraId="5827133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E18A14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0F5BD6C" w14:textId="77777777">
        <w:tc>
          <w:tcPr>
            <w:tcW w:w="4320" w:type="dxa"/>
            <w:shd w:val="clear" w:color="auto" w:fill="4472C4"/>
          </w:tcPr>
          <w:p w14:paraId="5CFF72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ED308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801686A" w14:textId="77777777">
        <w:tc>
          <w:tcPr>
            <w:tcW w:w="4320" w:type="dxa"/>
            <w:shd w:val="clear" w:color="auto" w:fill="4472C4"/>
          </w:tcPr>
          <w:p w14:paraId="3E708A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E8178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"Maria", "123456789", "maria@example.com", 0.1m, "Gold")</w:t>
            </w:r>
          </w:p>
        </w:tc>
      </w:tr>
      <w:tr w:rsidR="00A32BC0" w:rsidRPr="005878D3" w14:paraId="1C69DCD5" w14:textId="77777777">
        <w:tc>
          <w:tcPr>
            <w:tcW w:w="4320" w:type="dxa"/>
            <w:shd w:val="clear" w:color="auto" w:fill="4472C4"/>
          </w:tcPr>
          <w:p w14:paraId="790F734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0C5B97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EEDE122" w14:textId="77777777">
        <w:tc>
          <w:tcPr>
            <w:tcW w:w="4320" w:type="dxa"/>
            <w:shd w:val="clear" w:color="auto" w:fill="4472C4"/>
          </w:tcPr>
          <w:p w14:paraId="2449AAD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392C2E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5D8CEAC" w14:textId="77777777">
        <w:tc>
          <w:tcPr>
            <w:tcW w:w="4320" w:type="dxa"/>
            <w:shd w:val="clear" w:color="auto" w:fill="4472C4"/>
          </w:tcPr>
          <w:p w14:paraId="36E2D07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3664032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22B0332" w14:textId="77777777">
        <w:tc>
          <w:tcPr>
            <w:tcW w:w="4320" w:type="dxa"/>
            <w:shd w:val="clear" w:color="auto" w:fill="4472C4"/>
          </w:tcPr>
          <w:p w14:paraId="597D73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CC3E4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19A38567" w14:textId="77777777">
        <w:tc>
          <w:tcPr>
            <w:tcW w:w="4320" w:type="dxa"/>
            <w:shd w:val="clear" w:color="auto" w:fill="4472C4"/>
          </w:tcPr>
          <w:p w14:paraId="07267B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A5D55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создан /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выполнен успешно</w:t>
            </w:r>
          </w:p>
        </w:tc>
      </w:tr>
      <w:tr w:rsidR="00A32BC0" w:rsidRPr="005878D3" w14:paraId="23D91A4F" w14:textId="77777777">
        <w:tc>
          <w:tcPr>
            <w:tcW w:w="4320" w:type="dxa"/>
            <w:shd w:val="clear" w:color="auto" w:fill="4472C4"/>
          </w:tcPr>
          <w:p w14:paraId="314180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38EAD4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AD30923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6D1265A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8E19516" w14:textId="77777777">
        <w:tc>
          <w:tcPr>
            <w:tcW w:w="4320" w:type="dxa"/>
            <w:shd w:val="clear" w:color="auto" w:fill="4472C4"/>
          </w:tcPr>
          <w:p w14:paraId="75D254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20F883B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7EBC5A79" w14:textId="77777777">
        <w:tc>
          <w:tcPr>
            <w:tcW w:w="4320" w:type="dxa"/>
            <w:shd w:val="clear" w:color="auto" w:fill="4472C4"/>
          </w:tcPr>
          <w:p w14:paraId="012161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8981D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3ACAF221" w14:textId="77777777">
        <w:tc>
          <w:tcPr>
            <w:tcW w:w="4320" w:type="dxa"/>
            <w:shd w:val="clear" w:color="auto" w:fill="4472C4"/>
          </w:tcPr>
          <w:p w14:paraId="1AE7DC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4BF96CA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46C8C3A" w14:textId="77777777">
        <w:tc>
          <w:tcPr>
            <w:tcW w:w="4320" w:type="dxa"/>
            <w:shd w:val="clear" w:color="auto" w:fill="4472C4"/>
          </w:tcPr>
          <w:p w14:paraId="16B7A8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EBC2F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34C63D6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49EEF9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#7: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8F993CA" w14:textId="77777777">
        <w:tc>
          <w:tcPr>
            <w:tcW w:w="4320" w:type="dxa"/>
            <w:shd w:val="clear" w:color="auto" w:fill="4472C4"/>
          </w:tcPr>
          <w:p w14:paraId="405B69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Тестовый пример #</w:t>
            </w:r>
          </w:p>
        </w:tc>
        <w:tc>
          <w:tcPr>
            <w:tcW w:w="4320" w:type="dxa"/>
          </w:tcPr>
          <w:p w14:paraId="0DE36D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32BC0" w:rsidRPr="005878D3" w14:paraId="32F3D3AC" w14:textId="77777777">
        <w:tc>
          <w:tcPr>
            <w:tcW w:w="4320" w:type="dxa"/>
            <w:shd w:val="clear" w:color="auto" w:fill="4472C4"/>
          </w:tcPr>
          <w:p w14:paraId="49A79F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EA09E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5EC76A26" w14:textId="77777777">
        <w:tc>
          <w:tcPr>
            <w:tcW w:w="4320" w:type="dxa"/>
            <w:shd w:val="clear" w:color="auto" w:fill="4472C4"/>
          </w:tcPr>
          <w:p w14:paraId="4F0C47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5162C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#7</w:t>
            </w:r>
          </w:p>
        </w:tc>
      </w:tr>
      <w:tr w:rsidR="00A32BC0" w:rsidRPr="005878D3" w14:paraId="551EADF0" w14:textId="77777777">
        <w:tc>
          <w:tcPr>
            <w:tcW w:w="4320" w:type="dxa"/>
            <w:shd w:val="clear" w:color="auto" w:fill="4472C4"/>
          </w:tcPr>
          <w:p w14:paraId="234028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F4C171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2FB62BB8" w14:textId="77777777">
        <w:tc>
          <w:tcPr>
            <w:tcW w:w="4320" w:type="dxa"/>
            <w:shd w:val="clear" w:color="auto" w:fill="4472C4"/>
          </w:tcPr>
          <w:p w14:paraId="1503AF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967D7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655CD03" w14:textId="77777777">
        <w:tc>
          <w:tcPr>
            <w:tcW w:w="4320" w:type="dxa"/>
            <w:shd w:val="clear" w:color="auto" w:fill="4472C4"/>
          </w:tcPr>
          <w:p w14:paraId="7AB7F3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E15D33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"Maria", "123456789", "maria@example.com", 0.1m, "Gold")</w:t>
            </w:r>
          </w:p>
        </w:tc>
      </w:tr>
      <w:tr w:rsidR="00A32BC0" w:rsidRPr="005878D3" w14:paraId="4D372AC5" w14:textId="77777777">
        <w:tc>
          <w:tcPr>
            <w:tcW w:w="4320" w:type="dxa"/>
            <w:shd w:val="clear" w:color="auto" w:fill="4472C4"/>
          </w:tcPr>
          <w:p w14:paraId="44A6BDB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4BC7DB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EEF3AA2" w14:textId="77777777">
        <w:tc>
          <w:tcPr>
            <w:tcW w:w="4320" w:type="dxa"/>
            <w:shd w:val="clear" w:color="auto" w:fill="4472C4"/>
          </w:tcPr>
          <w:p w14:paraId="587092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71C21D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BC1517D" w14:textId="77777777">
        <w:tc>
          <w:tcPr>
            <w:tcW w:w="4320" w:type="dxa"/>
            <w:shd w:val="clear" w:color="auto" w:fill="4472C4"/>
          </w:tcPr>
          <w:p w14:paraId="7AA92B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6F68E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2CD27FE" w14:textId="77777777">
        <w:tc>
          <w:tcPr>
            <w:tcW w:w="4320" w:type="dxa"/>
            <w:shd w:val="clear" w:color="auto" w:fill="4472C4"/>
          </w:tcPr>
          <w:p w14:paraId="42602D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EB7F8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0E6B3DA" w14:textId="77777777">
        <w:tc>
          <w:tcPr>
            <w:tcW w:w="4320" w:type="dxa"/>
            <w:shd w:val="clear" w:color="auto" w:fill="4472C4"/>
          </w:tcPr>
          <w:p w14:paraId="43843F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4380025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создан /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выполнен успешно</w:t>
            </w:r>
          </w:p>
        </w:tc>
      </w:tr>
      <w:tr w:rsidR="00A32BC0" w:rsidRPr="005878D3" w14:paraId="1CC70B75" w14:textId="77777777">
        <w:tc>
          <w:tcPr>
            <w:tcW w:w="4320" w:type="dxa"/>
            <w:shd w:val="clear" w:color="auto" w:fill="4472C4"/>
          </w:tcPr>
          <w:p w14:paraId="4D8E69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B6F02B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B0F422D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336A7471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9AF360A" w14:textId="77777777">
        <w:tc>
          <w:tcPr>
            <w:tcW w:w="4320" w:type="dxa"/>
            <w:shd w:val="clear" w:color="auto" w:fill="4472C4"/>
          </w:tcPr>
          <w:p w14:paraId="1601E07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10C8DF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1BC4519E" w14:textId="77777777">
        <w:tc>
          <w:tcPr>
            <w:tcW w:w="4320" w:type="dxa"/>
            <w:shd w:val="clear" w:color="auto" w:fill="4472C4"/>
          </w:tcPr>
          <w:p w14:paraId="11B8FA6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06AC9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1E1597D" w14:textId="77777777">
        <w:tc>
          <w:tcPr>
            <w:tcW w:w="4320" w:type="dxa"/>
            <w:shd w:val="clear" w:color="auto" w:fill="4472C4"/>
          </w:tcPr>
          <w:p w14:paraId="557BD0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A08E26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422F7CAD" w14:textId="77777777">
        <w:tc>
          <w:tcPr>
            <w:tcW w:w="4320" w:type="dxa"/>
            <w:shd w:val="clear" w:color="auto" w:fill="4472C4"/>
          </w:tcPr>
          <w:p w14:paraId="0D32D7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727D0B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2CEDBD4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4D42BD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lastRenderedPageBreak/>
        <w:t>Тестовый пример #8: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899C368" w14:textId="77777777">
        <w:tc>
          <w:tcPr>
            <w:tcW w:w="4320" w:type="dxa"/>
            <w:shd w:val="clear" w:color="auto" w:fill="4472C4"/>
          </w:tcPr>
          <w:p w14:paraId="1AA25F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623F11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32BC0" w:rsidRPr="005878D3" w14:paraId="25642E77" w14:textId="77777777">
        <w:tc>
          <w:tcPr>
            <w:tcW w:w="4320" w:type="dxa"/>
            <w:shd w:val="clear" w:color="auto" w:fill="4472C4"/>
          </w:tcPr>
          <w:p w14:paraId="2DEA24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0A882E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C6D2FC7" w14:textId="77777777">
        <w:tc>
          <w:tcPr>
            <w:tcW w:w="4320" w:type="dxa"/>
            <w:shd w:val="clear" w:color="auto" w:fill="4472C4"/>
          </w:tcPr>
          <w:p w14:paraId="0F57487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28326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#8</w:t>
            </w:r>
          </w:p>
        </w:tc>
      </w:tr>
      <w:tr w:rsidR="00A32BC0" w:rsidRPr="005878D3" w14:paraId="7B21E868" w14:textId="77777777">
        <w:tc>
          <w:tcPr>
            <w:tcW w:w="4320" w:type="dxa"/>
            <w:shd w:val="clear" w:color="auto" w:fill="4472C4"/>
          </w:tcPr>
          <w:p w14:paraId="23CE97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4796B1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47EE7DD8" w14:textId="77777777">
        <w:tc>
          <w:tcPr>
            <w:tcW w:w="4320" w:type="dxa"/>
            <w:shd w:val="clear" w:color="auto" w:fill="4472C4"/>
          </w:tcPr>
          <w:p w14:paraId="5EDDCC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7DE7FD5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005E78E9" w14:textId="77777777">
        <w:tc>
          <w:tcPr>
            <w:tcW w:w="4320" w:type="dxa"/>
            <w:shd w:val="clear" w:color="auto" w:fill="4472C4"/>
          </w:tcPr>
          <w:p w14:paraId="235EAA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1CF14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"Maria", "123456789", "maria@example.com", 0.1m, "Gold")</w:t>
            </w:r>
          </w:p>
        </w:tc>
      </w:tr>
      <w:tr w:rsidR="00A32BC0" w:rsidRPr="005878D3" w14:paraId="03B304D8" w14:textId="77777777">
        <w:tc>
          <w:tcPr>
            <w:tcW w:w="4320" w:type="dxa"/>
            <w:shd w:val="clear" w:color="auto" w:fill="4472C4"/>
          </w:tcPr>
          <w:p w14:paraId="4351341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1D488F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724A7B1" w14:textId="77777777">
        <w:tc>
          <w:tcPr>
            <w:tcW w:w="4320" w:type="dxa"/>
            <w:shd w:val="clear" w:color="auto" w:fill="4472C4"/>
          </w:tcPr>
          <w:p w14:paraId="05CD87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38D1E4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F77E82C" w14:textId="77777777">
        <w:tc>
          <w:tcPr>
            <w:tcW w:w="4320" w:type="dxa"/>
            <w:shd w:val="clear" w:color="auto" w:fill="4472C4"/>
          </w:tcPr>
          <w:p w14:paraId="04422D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79D3DAA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040F95C" w14:textId="77777777">
        <w:tc>
          <w:tcPr>
            <w:tcW w:w="4320" w:type="dxa"/>
            <w:shd w:val="clear" w:color="auto" w:fill="4472C4"/>
          </w:tcPr>
          <w:p w14:paraId="4612C01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58611A7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1F20E590" w14:textId="77777777">
        <w:tc>
          <w:tcPr>
            <w:tcW w:w="4320" w:type="dxa"/>
            <w:shd w:val="clear" w:color="auto" w:fill="4472C4"/>
          </w:tcPr>
          <w:p w14:paraId="77AB05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770893F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 / метод выполнен успешно</w:t>
            </w:r>
          </w:p>
        </w:tc>
      </w:tr>
      <w:tr w:rsidR="00A32BC0" w:rsidRPr="005878D3" w14:paraId="6404CB3C" w14:textId="77777777">
        <w:tc>
          <w:tcPr>
            <w:tcW w:w="4320" w:type="dxa"/>
            <w:shd w:val="clear" w:color="auto" w:fill="4472C4"/>
          </w:tcPr>
          <w:p w14:paraId="4C138AC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24BF90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6F59836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36DD1A2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7818986" w14:textId="77777777">
        <w:tc>
          <w:tcPr>
            <w:tcW w:w="4320" w:type="dxa"/>
            <w:shd w:val="clear" w:color="auto" w:fill="4472C4"/>
          </w:tcPr>
          <w:p w14:paraId="5B41D9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0844190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6A5B054F" w14:textId="77777777">
        <w:tc>
          <w:tcPr>
            <w:tcW w:w="4320" w:type="dxa"/>
            <w:shd w:val="clear" w:color="auto" w:fill="4472C4"/>
          </w:tcPr>
          <w:p w14:paraId="7F859AF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395F16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8F1BA3A" w14:textId="77777777">
        <w:tc>
          <w:tcPr>
            <w:tcW w:w="4320" w:type="dxa"/>
            <w:shd w:val="clear" w:color="auto" w:fill="4472C4"/>
          </w:tcPr>
          <w:p w14:paraId="40E7A2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14F44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3F8F5B1" w14:textId="77777777">
        <w:tc>
          <w:tcPr>
            <w:tcW w:w="4320" w:type="dxa"/>
            <w:shd w:val="clear" w:color="auto" w:fill="4472C4"/>
          </w:tcPr>
          <w:p w14:paraId="5C821C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Дата(ы) теста</w:t>
            </w:r>
          </w:p>
        </w:tc>
        <w:tc>
          <w:tcPr>
            <w:tcW w:w="4320" w:type="dxa"/>
          </w:tcPr>
          <w:p w14:paraId="0684E9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0F65287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4C8ECF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#9: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2D17606" w14:textId="77777777">
        <w:tc>
          <w:tcPr>
            <w:tcW w:w="4320" w:type="dxa"/>
            <w:shd w:val="clear" w:color="auto" w:fill="4472C4"/>
          </w:tcPr>
          <w:p w14:paraId="1B37BD8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46F09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32BC0" w:rsidRPr="005878D3" w14:paraId="1795CC43" w14:textId="77777777">
        <w:tc>
          <w:tcPr>
            <w:tcW w:w="4320" w:type="dxa"/>
            <w:shd w:val="clear" w:color="auto" w:fill="4472C4"/>
          </w:tcPr>
          <w:p w14:paraId="68A9AC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0563E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35866834" w14:textId="77777777">
        <w:tc>
          <w:tcPr>
            <w:tcW w:w="4320" w:type="dxa"/>
            <w:shd w:val="clear" w:color="auto" w:fill="4472C4"/>
          </w:tcPr>
          <w:p w14:paraId="68C9F1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6480F7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#1</w:t>
            </w:r>
          </w:p>
        </w:tc>
      </w:tr>
      <w:tr w:rsidR="00A32BC0" w:rsidRPr="005878D3" w14:paraId="284533BF" w14:textId="77777777">
        <w:tc>
          <w:tcPr>
            <w:tcW w:w="4320" w:type="dxa"/>
            <w:shd w:val="clear" w:color="auto" w:fill="4472C4"/>
          </w:tcPr>
          <w:p w14:paraId="005865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A2DC0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25A2F796" w14:textId="77777777">
        <w:tc>
          <w:tcPr>
            <w:tcW w:w="4320" w:type="dxa"/>
            <w:shd w:val="clear" w:color="auto" w:fill="4472C4"/>
          </w:tcPr>
          <w:p w14:paraId="01DEDD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DD73F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1E46F12" w14:textId="77777777">
        <w:tc>
          <w:tcPr>
            <w:tcW w:w="4320" w:type="dxa"/>
            <w:shd w:val="clear" w:color="auto" w:fill="4472C4"/>
          </w:tcPr>
          <w:p w14:paraId="780104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5A2393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</w:tr>
      <w:tr w:rsidR="00A32BC0" w:rsidRPr="005878D3" w14:paraId="2D0B9C34" w14:textId="77777777">
        <w:tc>
          <w:tcPr>
            <w:tcW w:w="4320" w:type="dxa"/>
            <w:shd w:val="clear" w:color="auto" w:fill="4472C4"/>
          </w:tcPr>
          <w:p w14:paraId="5385D3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501412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0E8DF57F" w14:textId="77777777">
        <w:tc>
          <w:tcPr>
            <w:tcW w:w="4320" w:type="dxa"/>
            <w:shd w:val="clear" w:color="auto" w:fill="4472C4"/>
          </w:tcPr>
          <w:p w14:paraId="317430A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517B9E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60762A3E" w14:textId="77777777">
        <w:tc>
          <w:tcPr>
            <w:tcW w:w="4320" w:type="dxa"/>
            <w:shd w:val="clear" w:color="auto" w:fill="4472C4"/>
          </w:tcPr>
          <w:p w14:paraId="770FD0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34BD62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A4E70C3" w14:textId="77777777">
        <w:tc>
          <w:tcPr>
            <w:tcW w:w="4320" w:type="dxa"/>
            <w:shd w:val="clear" w:color="auto" w:fill="4472C4"/>
          </w:tcPr>
          <w:p w14:paraId="303F78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0DF5D08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Класс доступен для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A32BC0" w:rsidRPr="005878D3" w14:paraId="5EE87BBD" w14:textId="77777777">
        <w:tc>
          <w:tcPr>
            <w:tcW w:w="4320" w:type="dxa"/>
            <w:shd w:val="clear" w:color="auto" w:fill="4472C4"/>
          </w:tcPr>
          <w:p w14:paraId="1E48C3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88F5CD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C582698" w14:textId="77777777">
        <w:tc>
          <w:tcPr>
            <w:tcW w:w="4320" w:type="dxa"/>
            <w:shd w:val="clear" w:color="auto" w:fill="4472C4"/>
          </w:tcPr>
          <w:p w14:paraId="17DFFC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6DCB6A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CCD6DB6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2FF6A67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5CBDE4D" w14:textId="77777777">
        <w:tc>
          <w:tcPr>
            <w:tcW w:w="4320" w:type="dxa"/>
            <w:shd w:val="clear" w:color="auto" w:fill="4472C4"/>
          </w:tcPr>
          <w:p w14:paraId="245C609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06F37B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6375C205" w14:textId="77777777">
        <w:tc>
          <w:tcPr>
            <w:tcW w:w="4320" w:type="dxa"/>
            <w:shd w:val="clear" w:color="auto" w:fill="4472C4"/>
          </w:tcPr>
          <w:p w14:paraId="391C15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Рабочая версия</w:t>
            </w:r>
          </w:p>
        </w:tc>
        <w:tc>
          <w:tcPr>
            <w:tcW w:w="4320" w:type="dxa"/>
          </w:tcPr>
          <w:p w14:paraId="05748D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359CD2E1" w14:textId="77777777">
        <w:tc>
          <w:tcPr>
            <w:tcW w:w="4320" w:type="dxa"/>
            <w:shd w:val="clear" w:color="auto" w:fill="4472C4"/>
          </w:tcPr>
          <w:p w14:paraId="37A11C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ACF16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0B3D5E80" w14:textId="77777777">
        <w:tc>
          <w:tcPr>
            <w:tcW w:w="4320" w:type="dxa"/>
            <w:shd w:val="clear" w:color="auto" w:fill="4472C4"/>
          </w:tcPr>
          <w:p w14:paraId="5C52D5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70E138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C5F05E1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7471571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#10: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8CAB956" w14:textId="77777777">
        <w:tc>
          <w:tcPr>
            <w:tcW w:w="4320" w:type="dxa"/>
            <w:shd w:val="clear" w:color="auto" w:fill="4472C4"/>
          </w:tcPr>
          <w:p w14:paraId="3B27CD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00F8EDE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32BC0" w:rsidRPr="005878D3" w14:paraId="4AD3B4A6" w14:textId="77777777">
        <w:tc>
          <w:tcPr>
            <w:tcW w:w="4320" w:type="dxa"/>
            <w:shd w:val="clear" w:color="auto" w:fill="4472C4"/>
          </w:tcPr>
          <w:p w14:paraId="443507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417F47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4E328695" w14:textId="77777777">
        <w:tc>
          <w:tcPr>
            <w:tcW w:w="4320" w:type="dxa"/>
            <w:shd w:val="clear" w:color="auto" w:fill="4472C4"/>
          </w:tcPr>
          <w:p w14:paraId="36C622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6A25FB9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#2</w:t>
            </w:r>
          </w:p>
        </w:tc>
      </w:tr>
      <w:tr w:rsidR="00A32BC0" w:rsidRPr="005878D3" w14:paraId="5A3A31D5" w14:textId="77777777">
        <w:tc>
          <w:tcPr>
            <w:tcW w:w="4320" w:type="dxa"/>
            <w:shd w:val="clear" w:color="auto" w:fill="4472C4"/>
          </w:tcPr>
          <w:p w14:paraId="0361E61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DC4994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04FC01F9" w14:textId="77777777">
        <w:tc>
          <w:tcPr>
            <w:tcW w:w="4320" w:type="dxa"/>
            <w:shd w:val="clear" w:color="auto" w:fill="4472C4"/>
          </w:tcPr>
          <w:p w14:paraId="059692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7C8B3EF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8AAF3FD" w14:textId="77777777">
        <w:tc>
          <w:tcPr>
            <w:tcW w:w="4320" w:type="dxa"/>
            <w:shd w:val="clear" w:color="auto" w:fill="4472C4"/>
          </w:tcPr>
          <w:p w14:paraId="52E458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D1FD13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</w:tr>
      <w:tr w:rsidR="00A32BC0" w:rsidRPr="005878D3" w14:paraId="25E16AEF" w14:textId="77777777">
        <w:tc>
          <w:tcPr>
            <w:tcW w:w="4320" w:type="dxa"/>
            <w:shd w:val="clear" w:color="auto" w:fill="4472C4"/>
          </w:tcPr>
          <w:p w14:paraId="015F212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3987B2C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7443570D" w14:textId="77777777">
        <w:tc>
          <w:tcPr>
            <w:tcW w:w="4320" w:type="dxa"/>
            <w:shd w:val="clear" w:color="auto" w:fill="4472C4"/>
          </w:tcPr>
          <w:p w14:paraId="53D029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73D2AC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0ED09D11" w14:textId="77777777">
        <w:tc>
          <w:tcPr>
            <w:tcW w:w="4320" w:type="dxa"/>
            <w:shd w:val="clear" w:color="auto" w:fill="4472C4"/>
          </w:tcPr>
          <w:p w14:paraId="566F725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0C82BE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6930F36" w14:textId="77777777">
        <w:tc>
          <w:tcPr>
            <w:tcW w:w="4320" w:type="dxa"/>
            <w:shd w:val="clear" w:color="auto" w:fill="4472C4"/>
          </w:tcPr>
          <w:p w14:paraId="742648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BB8409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823BFB1" w14:textId="77777777">
        <w:tc>
          <w:tcPr>
            <w:tcW w:w="4320" w:type="dxa"/>
            <w:shd w:val="clear" w:color="auto" w:fill="4472C4"/>
          </w:tcPr>
          <w:p w14:paraId="32BB7E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5DF201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A26D4D6" w14:textId="77777777">
        <w:tc>
          <w:tcPr>
            <w:tcW w:w="4320" w:type="dxa"/>
            <w:shd w:val="clear" w:color="auto" w:fill="4472C4"/>
          </w:tcPr>
          <w:p w14:paraId="7E7DA0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348129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EBFFD4C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4665012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685CEDE" w14:textId="77777777">
        <w:tc>
          <w:tcPr>
            <w:tcW w:w="4320" w:type="dxa"/>
            <w:shd w:val="clear" w:color="auto" w:fill="4472C4"/>
          </w:tcPr>
          <w:p w14:paraId="2BE95B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3275A6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6A526C8E" w14:textId="77777777">
        <w:tc>
          <w:tcPr>
            <w:tcW w:w="4320" w:type="dxa"/>
            <w:shd w:val="clear" w:color="auto" w:fill="4472C4"/>
          </w:tcPr>
          <w:p w14:paraId="365E01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F78DA1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72F39E25" w14:textId="77777777">
        <w:tc>
          <w:tcPr>
            <w:tcW w:w="4320" w:type="dxa"/>
            <w:shd w:val="clear" w:color="auto" w:fill="4472C4"/>
          </w:tcPr>
          <w:p w14:paraId="771B6E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Имя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4320" w:type="dxa"/>
          </w:tcPr>
          <w:p w14:paraId="725CF3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A0D6103" w14:textId="77777777">
        <w:tc>
          <w:tcPr>
            <w:tcW w:w="4320" w:type="dxa"/>
            <w:shd w:val="clear" w:color="auto" w:fill="4472C4"/>
          </w:tcPr>
          <w:p w14:paraId="0706F3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0C754C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E4FABCD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717E86AD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881CEA9" w14:textId="77777777">
        <w:tc>
          <w:tcPr>
            <w:tcW w:w="4320" w:type="dxa"/>
            <w:shd w:val="clear" w:color="auto" w:fill="4472C4"/>
          </w:tcPr>
          <w:p w14:paraId="1E0185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B6478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32BC0" w:rsidRPr="005878D3" w14:paraId="0555188B" w14:textId="77777777">
        <w:tc>
          <w:tcPr>
            <w:tcW w:w="4320" w:type="dxa"/>
            <w:shd w:val="clear" w:color="auto" w:fill="4472C4"/>
          </w:tcPr>
          <w:p w14:paraId="46E1F9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663E76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54389B27" w14:textId="77777777">
        <w:tc>
          <w:tcPr>
            <w:tcW w:w="4320" w:type="dxa"/>
            <w:shd w:val="clear" w:color="auto" w:fill="4472C4"/>
          </w:tcPr>
          <w:p w14:paraId="2C9B52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DBDC4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#3</w:t>
            </w:r>
          </w:p>
        </w:tc>
      </w:tr>
      <w:tr w:rsidR="00A32BC0" w:rsidRPr="005878D3" w14:paraId="4BC61E3A" w14:textId="77777777">
        <w:tc>
          <w:tcPr>
            <w:tcW w:w="4320" w:type="dxa"/>
            <w:shd w:val="clear" w:color="auto" w:fill="4472C4"/>
          </w:tcPr>
          <w:p w14:paraId="1AA505F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47E232D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10949BAF" w14:textId="77777777">
        <w:tc>
          <w:tcPr>
            <w:tcW w:w="4320" w:type="dxa"/>
            <w:shd w:val="clear" w:color="auto" w:fill="4472C4"/>
          </w:tcPr>
          <w:p w14:paraId="0A827E0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B2975A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84F5557" w14:textId="77777777">
        <w:tc>
          <w:tcPr>
            <w:tcW w:w="4320" w:type="dxa"/>
            <w:shd w:val="clear" w:color="auto" w:fill="4472C4"/>
          </w:tcPr>
          <w:p w14:paraId="30254B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21D375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</w:tr>
      <w:tr w:rsidR="00A32BC0" w:rsidRPr="005878D3" w14:paraId="38DA7595" w14:textId="77777777">
        <w:tc>
          <w:tcPr>
            <w:tcW w:w="4320" w:type="dxa"/>
            <w:shd w:val="clear" w:color="auto" w:fill="4472C4"/>
          </w:tcPr>
          <w:p w14:paraId="2689BA0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0CB28D1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5F20368C" w14:textId="77777777">
        <w:tc>
          <w:tcPr>
            <w:tcW w:w="4320" w:type="dxa"/>
            <w:shd w:val="clear" w:color="auto" w:fill="4472C4"/>
          </w:tcPr>
          <w:p w14:paraId="2FDD95A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62C29D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ключением</w:t>
            </w:r>
          </w:p>
        </w:tc>
      </w:tr>
      <w:tr w:rsidR="00A32BC0" w:rsidRPr="005878D3" w14:paraId="47A0BA4C" w14:textId="77777777">
        <w:tc>
          <w:tcPr>
            <w:tcW w:w="4320" w:type="dxa"/>
            <w:shd w:val="clear" w:color="auto" w:fill="4472C4"/>
          </w:tcPr>
          <w:p w14:paraId="71D981E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405994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8F3F701" w14:textId="77777777">
        <w:tc>
          <w:tcPr>
            <w:tcW w:w="4320" w:type="dxa"/>
            <w:shd w:val="clear" w:color="auto" w:fill="4472C4"/>
          </w:tcPr>
          <w:p w14:paraId="7C17CA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7B229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5DD93850" w14:textId="77777777">
        <w:tc>
          <w:tcPr>
            <w:tcW w:w="4320" w:type="dxa"/>
            <w:shd w:val="clear" w:color="auto" w:fill="4472C4"/>
          </w:tcPr>
          <w:p w14:paraId="5257C2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BC69F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5594868" w14:textId="77777777">
        <w:tc>
          <w:tcPr>
            <w:tcW w:w="4320" w:type="dxa"/>
            <w:shd w:val="clear" w:color="auto" w:fill="4472C4"/>
          </w:tcPr>
          <w:p w14:paraId="715246E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C75FC3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D3B9ED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53487404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lastRenderedPageBreak/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FACD3EE" w14:textId="77777777">
        <w:tc>
          <w:tcPr>
            <w:tcW w:w="4320" w:type="dxa"/>
            <w:shd w:val="clear" w:color="auto" w:fill="4472C4"/>
          </w:tcPr>
          <w:p w14:paraId="1D97B1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5F767D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4FFE8711" w14:textId="77777777">
        <w:tc>
          <w:tcPr>
            <w:tcW w:w="4320" w:type="dxa"/>
            <w:shd w:val="clear" w:color="auto" w:fill="4472C4"/>
          </w:tcPr>
          <w:p w14:paraId="044B2E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533915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DA9C8CB" w14:textId="77777777">
        <w:tc>
          <w:tcPr>
            <w:tcW w:w="4320" w:type="dxa"/>
            <w:shd w:val="clear" w:color="auto" w:fill="4472C4"/>
          </w:tcPr>
          <w:p w14:paraId="729074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2ABF72F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2B5E9A5F" w14:textId="77777777">
        <w:tc>
          <w:tcPr>
            <w:tcW w:w="4320" w:type="dxa"/>
            <w:shd w:val="clear" w:color="auto" w:fill="4472C4"/>
          </w:tcPr>
          <w:p w14:paraId="4588D8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2DE7A9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755068D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3E93979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C482552" w14:textId="77777777">
        <w:tc>
          <w:tcPr>
            <w:tcW w:w="4320" w:type="dxa"/>
            <w:shd w:val="clear" w:color="auto" w:fill="4472C4"/>
          </w:tcPr>
          <w:p w14:paraId="654EA0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146330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32BC0" w:rsidRPr="005878D3" w14:paraId="1F056CA3" w14:textId="77777777">
        <w:tc>
          <w:tcPr>
            <w:tcW w:w="4320" w:type="dxa"/>
            <w:shd w:val="clear" w:color="auto" w:fill="4472C4"/>
          </w:tcPr>
          <w:p w14:paraId="36CC82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EB9F5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1410CD9B" w14:textId="77777777">
        <w:tc>
          <w:tcPr>
            <w:tcW w:w="4320" w:type="dxa"/>
            <w:shd w:val="clear" w:color="auto" w:fill="4472C4"/>
          </w:tcPr>
          <w:p w14:paraId="2E2569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6C5BAD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#4</w:t>
            </w:r>
          </w:p>
        </w:tc>
      </w:tr>
      <w:tr w:rsidR="00A32BC0" w:rsidRPr="005878D3" w14:paraId="2BE72A4B" w14:textId="77777777">
        <w:tc>
          <w:tcPr>
            <w:tcW w:w="4320" w:type="dxa"/>
            <w:shd w:val="clear" w:color="auto" w:fill="4472C4"/>
          </w:tcPr>
          <w:p w14:paraId="63AC76D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A5723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2A8CA711" w14:textId="77777777">
        <w:tc>
          <w:tcPr>
            <w:tcW w:w="4320" w:type="dxa"/>
            <w:shd w:val="clear" w:color="auto" w:fill="4472C4"/>
          </w:tcPr>
          <w:p w14:paraId="5E4E50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7D8320C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04BA19B9" w14:textId="77777777">
        <w:tc>
          <w:tcPr>
            <w:tcW w:w="4320" w:type="dxa"/>
            <w:shd w:val="clear" w:color="auto" w:fill="4472C4"/>
          </w:tcPr>
          <w:p w14:paraId="70F202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F6730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</w:tr>
      <w:tr w:rsidR="00A32BC0" w:rsidRPr="005878D3" w14:paraId="222C23C8" w14:textId="77777777">
        <w:tc>
          <w:tcPr>
            <w:tcW w:w="4320" w:type="dxa"/>
            <w:shd w:val="clear" w:color="auto" w:fill="4472C4"/>
          </w:tcPr>
          <w:p w14:paraId="72798A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3BBB796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3043E676" w14:textId="77777777">
        <w:tc>
          <w:tcPr>
            <w:tcW w:w="4320" w:type="dxa"/>
            <w:shd w:val="clear" w:color="auto" w:fill="4472C4"/>
          </w:tcPr>
          <w:p w14:paraId="126563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569BC0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ключением</w:t>
            </w:r>
          </w:p>
        </w:tc>
      </w:tr>
      <w:tr w:rsidR="00A32BC0" w:rsidRPr="005878D3" w14:paraId="2587F664" w14:textId="77777777">
        <w:tc>
          <w:tcPr>
            <w:tcW w:w="4320" w:type="dxa"/>
            <w:shd w:val="clear" w:color="auto" w:fill="4472C4"/>
          </w:tcPr>
          <w:p w14:paraId="37ED0B7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1BDDC2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8A1B2AE" w14:textId="77777777">
        <w:tc>
          <w:tcPr>
            <w:tcW w:w="4320" w:type="dxa"/>
            <w:shd w:val="clear" w:color="auto" w:fill="4472C4"/>
          </w:tcPr>
          <w:p w14:paraId="6C0416B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3E87A1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05FD8AD" w14:textId="77777777">
        <w:tc>
          <w:tcPr>
            <w:tcW w:w="4320" w:type="dxa"/>
            <w:shd w:val="clear" w:color="auto" w:fill="4472C4"/>
          </w:tcPr>
          <w:p w14:paraId="2E5098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4FEDC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D8517FC" w14:textId="77777777">
        <w:tc>
          <w:tcPr>
            <w:tcW w:w="4320" w:type="dxa"/>
            <w:shd w:val="clear" w:color="auto" w:fill="4472C4"/>
          </w:tcPr>
          <w:p w14:paraId="18083B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ED85D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5F5DBEB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40270C9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4343C4E" w14:textId="77777777">
        <w:tc>
          <w:tcPr>
            <w:tcW w:w="4320" w:type="dxa"/>
            <w:shd w:val="clear" w:color="auto" w:fill="4472C4"/>
          </w:tcPr>
          <w:p w14:paraId="3CAD7B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65A607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2FFF6BC0" w14:textId="77777777">
        <w:tc>
          <w:tcPr>
            <w:tcW w:w="4320" w:type="dxa"/>
            <w:shd w:val="clear" w:color="auto" w:fill="4472C4"/>
          </w:tcPr>
          <w:p w14:paraId="52FA4C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74A7F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8DC0642" w14:textId="77777777">
        <w:tc>
          <w:tcPr>
            <w:tcW w:w="4320" w:type="dxa"/>
            <w:shd w:val="clear" w:color="auto" w:fill="4472C4"/>
          </w:tcPr>
          <w:p w14:paraId="74D567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9F0E0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1D2B2C06" w14:textId="77777777">
        <w:tc>
          <w:tcPr>
            <w:tcW w:w="4320" w:type="dxa"/>
            <w:shd w:val="clear" w:color="auto" w:fill="4472C4"/>
          </w:tcPr>
          <w:p w14:paraId="5BE8ED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1F91F1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C449429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0DF4A24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0F8417A" w14:textId="77777777">
        <w:tc>
          <w:tcPr>
            <w:tcW w:w="4320" w:type="dxa"/>
            <w:shd w:val="clear" w:color="auto" w:fill="4472C4"/>
          </w:tcPr>
          <w:p w14:paraId="7D02CFF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6FF123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32BC0" w:rsidRPr="005878D3" w14:paraId="22CC339E" w14:textId="77777777">
        <w:tc>
          <w:tcPr>
            <w:tcW w:w="4320" w:type="dxa"/>
            <w:shd w:val="clear" w:color="auto" w:fill="4472C4"/>
          </w:tcPr>
          <w:p w14:paraId="1EF4A7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ACA02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3AF67387" w14:textId="77777777">
        <w:tc>
          <w:tcPr>
            <w:tcW w:w="4320" w:type="dxa"/>
            <w:shd w:val="clear" w:color="auto" w:fill="4472C4"/>
          </w:tcPr>
          <w:p w14:paraId="0EE4FF5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22405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#5</w:t>
            </w:r>
          </w:p>
        </w:tc>
      </w:tr>
      <w:tr w:rsidR="00A32BC0" w:rsidRPr="005878D3" w14:paraId="44496565" w14:textId="77777777">
        <w:tc>
          <w:tcPr>
            <w:tcW w:w="4320" w:type="dxa"/>
            <w:shd w:val="clear" w:color="auto" w:fill="4472C4"/>
          </w:tcPr>
          <w:p w14:paraId="1BBAD2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92826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68FCD54D" w14:textId="77777777">
        <w:tc>
          <w:tcPr>
            <w:tcW w:w="4320" w:type="dxa"/>
            <w:shd w:val="clear" w:color="auto" w:fill="4472C4"/>
          </w:tcPr>
          <w:p w14:paraId="4EC399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0F3ED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5DBB026C" w14:textId="77777777">
        <w:tc>
          <w:tcPr>
            <w:tcW w:w="4320" w:type="dxa"/>
            <w:shd w:val="clear" w:color="auto" w:fill="4472C4"/>
          </w:tcPr>
          <w:p w14:paraId="468FCA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54A48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</w:tr>
      <w:tr w:rsidR="00A32BC0" w:rsidRPr="005878D3" w14:paraId="6EBA77EC" w14:textId="77777777">
        <w:tc>
          <w:tcPr>
            <w:tcW w:w="4320" w:type="dxa"/>
            <w:shd w:val="clear" w:color="auto" w:fill="4472C4"/>
          </w:tcPr>
          <w:p w14:paraId="6A58D20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C7F67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68E210A5" w14:textId="77777777">
        <w:tc>
          <w:tcPr>
            <w:tcW w:w="4320" w:type="dxa"/>
            <w:shd w:val="clear" w:color="auto" w:fill="4472C4"/>
          </w:tcPr>
          <w:p w14:paraId="02978B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0AD357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ключением</w:t>
            </w:r>
          </w:p>
        </w:tc>
      </w:tr>
      <w:tr w:rsidR="00A32BC0" w:rsidRPr="005878D3" w14:paraId="5B523876" w14:textId="77777777">
        <w:tc>
          <w:tcPr>
            <w:tcW w:w="4320" w:type="dxa"/>
            <w:shd w:val="clear" w:color="auto" w:fill="4472C4"/>
          </w:tcPr>
          <w:p w14:paraId="43A5751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3D8967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156D7B93" w14:textId="77777777">
        <w:tc>
          <w:tcPr>
            <w:tcW w:w="4320" w:type="dxa"/>
            <w:shd w:val="clear" w:color="auto" w:fill="4472C4"/>
          </w:tcPr>
          <w:p w14:paraId="7C4CDB9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B91DA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6101C356" w14:textId="77777777">
        <w:tc>
          <w:tcPr>
            <w:tcW w:w="4320" w:type="dxa"/>
            <w:shd w:val="clear" w:color="auto" w:fill="4472C4"/>
          </w:tcPr>
          <w:p w14:paraId="242A791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4320" w:type="dxa"/>
          </w:tcPr>
          <w:p w14:paraId="0C7434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7F66444F" w14:textId="77777777">
        <w:tc>
          <w:tcPr>
            <w:tcW w:w="4320" w:type="dxa"/>
            <w:shd w:val="clear" w:color="auto" w:fill="4472C4"/>
          </w:tcPr>
          <w:p w14:paraId="1BAFAE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3DB90E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1578E94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67056B40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ED8DF5E" w14:textId="77777777">
        <w:tc>
          <w:tcPr>
            <w:tcW w:w="4320" w:type="dxa"/>
            <w:shd w:val="clear" w:color="auto" w:fill="4472C4"/>
          </w:tcPr>
          <w:p w14:paraId="55F06B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0367C4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("Client")</w:t>
            </w:r>
          </w:p>
        </w:tc>
      </w:tr>
      <w:tr w:rsidR="00A32BC0" w:rsidRPr="005878D3" w14:paraId="1A7BF497" w14:textId="77777777">
        <w:tc>
          <w:tcPr>
            <w:tcW w:w="4320" w:type="dxa"/>
            <w:shd w:val="clear" w:color="auto" w:fill="4472C4"/>
          </w:tcPr>
          <w:p w14:paraId="20FDFF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B3710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D6091E3" w14:textId="77777777">
        <w:tc>
          <w:tcPr>
            <w:tcW w:w="4320" w:type="dxa"/>
            <w:shd w:val="clear" w:color="auto" w:fill="4472C4"/>
          </w:tcPr>
          <w:p w14:paraId="206303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19572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2B3E4462" w14:textId="77777777">
        <w:tc>
          <w:tcPr>
            <w:tcW w:w="4320" w:type="dxa"/>
            <w:shd w:val="clear" w:color="auto" w:fill="4472C4"/>
          </w:tcPr>
          <w:p w14:paraId="6CC96C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64BF68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ED2302E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08F209D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A1C06B7" w14:textId="77777777">
        <w:tc>
          <w:tcPr>
            <w:tcW w:w="4320" w:type="dxa"/>
            <w:shd w:val="clear" w:color="auto" w:fill="4472C4"/>
          </w:tcPr>
          <w:p w14:paraId="7DE300F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08A842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32BC0" w:rsidRPr="005878D3" w14:paraId="611AD77D" w14:textId="77777777">
        <w:tc>
          <w:tcPr>
            <w:tcW w:w="4320" w:type="dxa"/>
            <w:shd w:val="clear" w:color="auto" w:fill="4472C4"/>
          </w:tcPr>
          <w:p w14:paraId="603A700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CE966D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23DCF741" w14:textId="77777777">
        <w:tc>
          <w:tcPr>
            <w:tcW w:w="4320" w:type="dxa"/>
            <w:shd w:val="clear" w:color="auto" w:fill="4472C4"/>
          </w:tcPr>
          <w:p w14:paraId="5DC9B5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1E4A4F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Client: Негативный тест #6</w:t>
            </w:r>
          </w:p>
        </w:tc>
      </w:tr>
      <w:tr w:rsidR="00A32BC0" w:rsidRPr="005878D3" w14:paraId="36C5F198" w14:textId="77777777">
        <w:tc>
          <w:tcPr>
            <w:tcW w:w="4320" w:type="dxa"/>
            <w:shd w:val="clear" w:color="auto" w:fill="4472C4"/>
          </w:tcPr>
          <w:p w14:paraId="6F063B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D2385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7A458E51" w14:textId="77777777">
        <w:tc>
          <w:tcPr>
            <w:tcW w:w="4320" w:type="dxa"/>
            <w:shd w:val="clear" w:color="auto" w:fill="4472C4"/>
          </w:tcPr>
          <w:p w14:paraId="62D229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38E6F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09A8B79" w14:textId="77777777">
        <w:tc>
          <w:tcPr>
            <w:tcW w:w="4320" w:type="dxa"/>
            <w:shd w:val="clear" w:color="auto" w:fill="4472C4"/>
          </w:tcPr>
          <w:p w14:paraId="5971BD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B80A0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Client</w:t>
            </w:r>
          </w:p>
        </w:tc>
      </w:tr>
      <w:tr w:rsidR="00A32BC0" w:rsidRPr="005878D3" w14:paraId="54584D57" w14:textId="77777777">
        <w:tc>
          <w:tcPr>
            <w:tcW w:w="4320" w:type="dxa"/>
            <w:shd w:val="clear" w:color="auto" w:fill="4472C4"/>
          </w:tcPr>
          <w:p w14:paraId="13E558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07A71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79E43AE6" w14:textId="77777777">
        <w:tc>
          <w:tcPr>
            <w:tcW w:w="4320" w:type="dxa"/>
            <w:shd w:val="clear" w:color="auto" w:fill="4472C4"/>
          </w:tcPr>
          <w:p w14:paraId="5A9BE4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2992A5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Обработка выполнена/не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завершилась исключением</w:t>
            </w:r>
          </w:p>
        </w:tc>
      </w:tr>
      <w:tr w:rsidR="00A32BC0" w:rsidRPr="005878D3" w14:paraId="2EFB1398" w14:textId="77777777">
        <w:tc>
          <w:tcPr>
            <w:tcW w:w="4320" w:type="dxa"/>
            <w:shd w:val="clear" w:color="auto" w:fill="4472C4"/>
          </w:tcPr>
          <w:p w14:paraId="43B47F1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Статус</w:t>
            </w:r>
            <w:proofErr w:type="spellEnd"/>
          </w:p>
        </w:tc>
        <w:tc>
          <w:tcPr>
            <w:tcW w:w="4320" w:type="dxa"/>
          </w:tcPr>
          <w:p w14:paraId="7E7D7B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26DB069" w14:textId="77777777">
        <w:tc>
          <w:tcPr>
            <w:tcW w:w="4320" w:type="dxa"/>
            <w:shd w:val="clear" w:color="auto" w:fill="4472C4"/>
          </w:tcPr>
          <w:p w14:paraId="712B69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97AAD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0763ED79" w14:textId="77777777">
        <w:tc>
          <w:tcPr>
            <w:tcW w:w="4320" w:type="dxa"/>
            <w:shd w:val="clear" w:color="auto" w:fill="4472C4"/>
          </w:tcPr>
          <w:p w14:paraId="251588E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4632012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58A40A8" w14:textId="77777777">
        <w:tc>
          <w:tcPr>
            <w:tcW w:w="4320" w:type="dxa"/>
            <w:shd w:val="clear" w:color="auto" w:fill="4472C4"/>
          </w:tcPr>
          <w:p w14:paraId="1F99F1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FCFE4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3DF23F3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527326F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1B8D9CE" w14:textId="77777777">
        <w:tc>
          <w:tcPr>
            <w:tcW w:w="4320" w:type="dxa"/>
            <w:shd w:val="clear" w:color="auto" w:fill="4472C4"/>
          </w:tcPr>
          <w:p w14:paraId="26AA13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5CAD7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46170888" w14:textId="77777777">
        <w:tc>
          <w:tcPr>
            <w:tcW w:w="4320" w:type="dxa"/>
            <w:shd w:val="clear" w:color="auto" w:fill="4472C4"/>
          </w:tcPr>
          <w:p w14:paraId="1B888B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04B5C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756D0470" w14:textId="77777777">
        <w:tc>
          <w:tcPr>
            <w:tcW w:w="4320" w:type="dxa"/>
            <w:shd w:val="clear" w:color="auto" w:fill="4472C4"/>
          </w:tcPr>
          <w:p w14:paraId="7CAF30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67F322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5ED2B1E" w14:textId="77777777">
        <w:tc>
          <w:tcPr>
            <w:tcW w:w="4320" w:type="dxa"/>
            <w:shd w:val="clear" w:color="auto" w:fill="4472C4"/>
          </w:tcPr>
          <w:p w14:paraId="725028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8378B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69BF92A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8B27CE0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#15: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2669702" w14:textId="77777777">
        <w:tc>
          <w:tcPr>
            <w:tcW w:w="4320" w:type="dxa"/>
            <w:shd w:val="clear" w:color="auto" w:fill="4472C4"/>
          </w:tcPr>
          <w:p w14:paraId="626D753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1C35AE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32BC0" w:rsidRPr="005878D3" w14:paraId="3BD8A873" w14:textId="77777777">
        <w:tc>
          <w:tcPr>
            <w:tcW w:w="4320" w:type="dxa"/>
            <w:shd w:val="clear" w:color="auto" w:fill="4472C4"/>
          </w:tcPr>
          <w:p w14:paraId="44BC123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7E130C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2912535E" w14:textId="77777777">
        <w:tc>
          <w:tcPr>
            <w:tcW w:w="4320" w:type="dxa"/>
            <w:shd w:val="clear" w:color="auto" w:fill="4472C4"/>
          </w:tcPr>
          <w:p w14:paraId="01C318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49090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#1</w:t>
            </w:r>
          </w:p>
        </w:tc>
      </w:tr>
      <w:tr w:rsidR="00A32BC0" w:rsidRPr="005878D3" w14:paraId="0B699F14" w14:textId="77777777">
        <w:tc>
          <w:tcPr>
            <w:tcW w:w="4320" w:type="dxa"/>
            <w:shd w:val="clear" w:color="auto" w:fill="4472C4"/>
          </w:tcPr>
          <w:p w14:paraId="3F1508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50351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A32BC0" w:rsidRPr="005878D3" w14:paraId="72A0E6E3" w14:textId="77777777">
        <w:tc>
          <w:tcPr>
            <w:tcW w:w="4320" w:type="dxa"/>
            <w:shd w:val="clear" w:color="auto" w:fill="4472C4"/>
          </w:tcPr>
          <w:p w14:paraId="6E0870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4CDB4E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5C1FF7E" w14:textId="77777777">
        <w:tc>
          <w:tcPr>
            <w:tcW w:w="4320" w:type="dxa"/>
            <w:shd w:val="clear" w:color="auto" w:fill="4472C4"/>
          </w:tcPr>
          <w:p w14:paraId="21C699C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5B068F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7C55D429" w14:textId="77777777">
        <w:tc>
          <w:tcPr>
            <w:tcW w:w="4320" w:type="dxa"/>
            <w:shd w:val="clear" w:color="auto" w:fill="4472C4"/>
          </w:tcPr>
          <w:p w14:paraId="1E7347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479D65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ABEAA5A" w14:textId="77777777">
        <w:tc>
          <w:tcPr>
            <w:tcW w:w="4320" w:type="dxa"/>
            <w:shd w:val="clear" w:color="auto" w:fill="4472C4"/>
          </w:tcPr>
          <w:p w14:paraId="03B91F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320" w:type="dxa"/>
          </w:tcPr>
          <w:p w14:paraId="6FF7A6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03A28BE" w14:textId="77777777">
        <w:tc>
          <w:tcPr>
            <w:tcW w:w="4320" w:type="dxa"/>
            <w:shd w:val="clear" w:color="auto" w:fill="4472C4"/>
          </w:tcPr>
          <w:p w14:paraId="4F99FAD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ус</w:t>
            </w:r>
          </w:p>
        </w:tc>
        <w:tc>
          <w:tcPr>
            <w:tcW w:w="4320" w:type="dxa"/>
          </w:tcPr>
          <w:p w14:paraId="6139C4A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0F7D746" w14:textId="77777777">
        <w:tc>
          <w:tcPr>
            <w:tcW w:w="4320" w:type="dxa"/>
            <w:shd w:val="clear" w:color="auto" w:fill="4472C4"/>
          </w:tcPr>
          <w:p w14:paraId="5239ADF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09D44F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6AD17993" w14:textId="77777777">
        <w:tc>
          <w:tcPr>
            <w:tcW w:w="4320" w:type="dxa"/>
            <w:shd w:val="clear" w:color="auto" w:fill="4472C4"/>
          </w:tcPr>
          <w:p w14:paraId="2F0A67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D36651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D250DEA" w14:textId="77777777">
        <w:tc>
          <w:tcPr>
            <w:tcW w:w="4320" w:type="dxa"/>
            <w:shd w:val="clear" w:color="auto" w:fill="4472C4"/>
          </w:tcPr>
          <w:p w14:paraId="0131E2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1BDE5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1938A5F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430397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2CB5866" w14:textId="77777777">
        <w:tc>
          <w:tcPr>
            <w:tcW w:w="4320" w:type="dxa"/>
            <w:shd w:val="clear" w:color="auto" w:fill="4472C4"/>
          </w:tcPr>
          <w:p w14:paraId="4919C4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7C9171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65943530" w14:textId="77777777">
        <w:tc>
          <w:tcPr>
            <w:tcW w:w="4320" w:type="dxa"/>
            <w:shd w:val="clear" w:color="auto" w:fill="4472C4"/>
          </w:tcPr>
          <w:p w14:paraId="7E0B24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C8F03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0B1AE3D" w14:textId="77777777">
        <w:tc>
          <w:tcPr>
            <w:tcW w:w="4320" w:type="dxa"/>
            <w:shd w:val="clear" w:color="auto" w:fill="4472C4"/>
          </w:tcPr>
          <w:p w14:paraId="01C94E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Имя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4320" w:type="dxa"/>
          </w:tcPr>
          <w:p w14:paraId="22D92D7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AD0D8BC" w14:textId="77777777">
        <w:tc>
          <w:tcPr>
            <w:tcW w:w="4320" w:type="dxa"/>
            <w:shd w:val="clear" w:color="auto" w:fill="4472C4"/>
          </w:tcPr>
          <w:p w14:paraId="3B75FE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8A8B2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9176A6D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25AD867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#16: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D2B861E" w14:textId="77777777">
        <w:tc>
          <w:tcPr>
            <w:tcW w:w="4320" w:type="dxa"/>
            <w:shd w:val="clear" w:color="auto" w:fill="4472C4"/>
          </w:tcPr>
          <w:p w14:paraId="422CA4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5A384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32BC0" w:rsidRPr="005878D3" w14:paraId="6095EF7B" w14:textId="77777777">
        <w:tc>
          <w:tcPr>
            <w:tcW w:w="4320" w:type="dxa"/>
            <w:shd w:val="clear" w:color="auto" w:fill="4472C4"/>
          </w:tcPr>
          <w:p w14:paraId="79C503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161938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3B205A8" w14:textId="77777777">
        <w:tc>
          <w:tcPr>
            <w:tcW w:w="4320" w:type="dxa"/>
            <w:shd w:val="clear" w:color="auto" w:fill="4472C4"/>
          </w:tcPr>
          <w:p w14:paraId="73112B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74C3B98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#2</w:t>
            </w:r>
          </w:p>
        </w:tc>
      </w:tr>
      <w:tr w:rsidR="00A32BC0" w:rsidRPr="005878D3" w14:paraId="6EF1C309" w14:textId="77777777">
        <w:tc>
          <w:tcPr>
            <w:tcW w:w="4320" w:type="dxa"/>
            <w:shd w:val="clear" w:color="auto" w:fill="4472C4"/>
          </w:tcPr>
          <w:p w14:paraId="2F8FB0C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367CDB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4021E509" w14:textId="77777777">
        <w:tc>
          <w:tcPr>
            <w:tcW w:w="4320" w:type="dxa"/>
            <w:shd w:val="clear" w:color="auto" w:fill="4472C4"/>
          </w:tcPr>
          <w:p w14:paraId="4BD4211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24071E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301CBF2" w14:textId="77777777">
        <w:tc>
          <w:tcPr>
            <w:tcW w:w="4320" w:type="dxa"/>
            <w:shd w:val="clear" w:color="auto" w:fill="4472C4"/>
          </w:tcPr>
          <w:p w14:paraId="6F5C502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437CBA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3C2FADD0" w14:textId="77777777">
        <w:tc>
          <w:tcPr>
            <w:tcW w:w="4320" w:type="dxa"/>
            <w:shd w:val="clear" w:color="auto" w:fill="4472C4"/>
          </w:tcPr>
          <w:p w14:paraId="16F9BA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320" w:type="dxa"/>
          </w:tcPr>
          <w:p w14:paraId="056985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CD293D0" w14:textId="77777777">
        <w:tc>
          <w:tcPr>
            <w:tcW w:w="4320" w:type="dxa"/>
            <w:shd w:val="clear" w:color="auto" w:fill="4472C4"/>
          </w:tcPr>
          <w:p w14:paraId="0C2BE5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0B1F5A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240A100" w14:textId="77777777">
        <w:tc>
          <w:tcPr>
            <w:tcW w:w="4320" w:type="dxa"/>
            <w:shd w:val="clear" w:color="auto" w:fill="4472C4"/>
          </w:tcPr>
          <w:p w14:paraId="457D5F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75D472A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4F102A3" w14:textId="77777777">
        <w:tc>
          <w:tcPr>
            <w:tcW w:w="4320" w:type="dxa"/>
            <w:shd w:val="clear" w:color="auto" w:fill="4472C4"/>
          </w:tcPr>
          <w:p w14:paraId="346D7F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67D080F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51054E25" w14:textId="77777777">
        <w:tc>
          <w:tcPr>
            <w:tcW w:w="4320" w:type="dxa"/>
            <w:shd w:val="clear" w:color="auto" w:fill="4472C4"/>
          </w:tcPr>
          <w:p w14:paraId="6CFEFE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D820B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3BE5FC5" w14:textId="77777777">
        <w:tc>
          <w:tcPr>
            <w:tcW w:w="4320" w:type="dxa"/>
            <w:shd w:val="clear" w:color="auto" w:fill="4472C4"/>
          </w:tcPr>
          <w:p w14:paraId="5393CAC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7D790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96CFDFB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55851D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9897544" w14:textId="77777777">
        <w:tc>
          <w:tcPr>
            <w:tcW w:w="4320" w:type="dxa"/>
            <w:shd w:val="clear" w:color="auto" w:fill="4472C4"/>
          </w:tcPr>
          <w:p w14:paraId="584950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0F9A325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42E64302" w14:textId="77777777">
        <w:tc>
          <w:tcPr>
            <w:tcW w:w="4320" w:type="dxa"/>
            <w:shd w:val="clear" w:color="auto" w:fill="4472C4"/>
          </w:tcPr>
          <w:p w14:paraId="196486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0922D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3FD47EAD" w14:textId="77777777">
        <w:tc>
          <w:tcPr>
            <w:tcW w:w="4320" w:type="dxa"/>
            <w:shd w:val="clear" w:color="auto" w:fill="4472C4"/>
          </w:tcPr>
          <w:p w14:paraId="16A5805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663950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7D1D5BC7" w14:textId="77777777">
        <w:tc>
          <w:tcPr>
            <w:tcW w:w="4320" w:type="dxa"/>
            <w:shd w:val="clear" w:color="auto" w:fill="4472C4"/>
          </w:tcPr>
          <w:p w14:paraId="560C8E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AD449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A56E11E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207379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#17: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2D0EBF2" w14:textId="77777777">
        <w:tc>
          <w:tcPr>
            <w:tcW w:w="4320" w:type="dxa"/>
            <w:shd w:val="clear" w:color="auto" w:fill="4472C4"/>
          </w:tcPr>
          <w:p w14:paraId="09ED0A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65C71D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32BC0" w:rsidRPr="005878D3" w14:paraId="7801FD84" w14:textId="77777777">
        <w:tc>
          <w:tcPr>
            <w:tcW w:w="4320" w:type="dxa"/>
            <w:shd w:val="clear" w:color="auto" w:fill="4472C4"/>
          </w:tcPr>
          <w:p w14:paraId="43F85BC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9E602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227030EC" w14:textId="77777777">
        <w:tc>
          <w:tcPr>
            <w:tcW w:w="4320" w:type="dxa"/>
            <w:shd w:val="clear" w:color="auto" w:fill="4472C4"/>
          </w:tcPr>
          <w:p w14:paraId="7F679A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4491A4E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#3</w:t>
            </w:r>
          </w:p>
        </w:tc>
      </w:tr>
      <w:tr w:rsidR="00A32BC0" w:rsidRPr="005878D3" w14:paraId="384E6AF6" w14:textId="77777777">
        <w:tc>
          <w:tcPr>
            <w:tcW w:w="4320" w:type="dxa"/>
            <w:shd w:val="clear" w:color="auto" w:fill="4472C4"/>
          </w:tcPr>
          <w:p w14:paraId="4511A30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0A72B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3E501ACD" w14:textId="77777777">
        <w:tc>
          <w:tcPr>
            <w:tcW w:w="4320" w:type="dxa"/>
            <w:shd w:val="clear" w:color="auto" w:fill="4472C4"/>
          </w:tcPr>
          <w:p w14:paraId="336A3D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0DB6F13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Вызов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04816E36" w14:textId="77777777">
        <w:tc>
          <w:tcPr>
            <w:tcW w:w="4320" w:type="dxa"/>
            <w:shd w:val="clear" w:color="auto" w:fill="4472C4"/>
          </w:tcPr>
          <w:p w14:paraId="22210C2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</w:tcPr>
          <w:p w14:paraId="68DD15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2569243F" w14:textId="77777777">
        <w:tc>
          <w:tcPr>
            <w:tcW w:w="4320" w:type="dxa"/>
            <w:shd w:val="clear" w:color="auto" w:fill="4472C4"/>
          </w:tcPr>
          <w:p w14:paraId="746DB67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FFD59C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E5C3B82" w14:textId="77777777">
        <w:tc>
          <w:tcPr>
            <w:tcW w:w="4320" w:type="dxa"/>
            <w:shd w:val="clear" w:color="auto" w:fill="4472C4"/>
          </w:tcPr>
          <w:p w14:paraId="4DA044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186824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7D0DD19" w14:textId="77777777">
        <w:tc>
          <w:tcPr>
            <w:tcW w:w="4320" w:type="dxa"/>
            <w:shd w:val="clear" w:color="auto" w:fill="4472C4"/>
          </w:tcPr>
          <w:p w14:paraId="6363CD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06D581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3054022" w14:textId="77777777">
        <w:tc>
          <w:tcPr>
            <w:tcW w:w="4320" w:type="dxa"/>
            <w:shd w:val="clear" w:color="auto" w:fill="4472C4"/>
          </w:tcPr>
          <w:p w14:paraId="32BEDB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5F0237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Класс доступен для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A32BC0" w:rsidRPr="005878D3" w14:paraId="4FA8BDE7" w14:textId="77777777">
        <w:tc>
          <w:tcPr>
            <w:tcW w:w="4320" w:type="dxa"/>
            <w:shd w:val="clear" w:color="auto" w:fill="4472C4"/>
          </w:tcPr>
          <w:p w14:paraId="2B7A54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F0BB8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45420D2A" w14:textId="77777777">
        <w:tc>
          <w:tcPr>
            <w:tcW w:w="4320" w:type="dxa"/>
            <w:shd w:val="clear" w:color="auto" w:fill="4472C4"/>
          </w:tcPr>
          <w:p w14:paraId="178A1F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28E3C6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1FFCBBE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D37F671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44692B5" w14:textId="77777777">
        <w:tc>
          <w:tcPr>
            <w:tcW w:w="4320" w:type="dxa"/>
            <w:shd w:val="clear" w:color="auto" w:fill="4472C4"/>
          </w:tcPr>
          <w:p w14:paraId="06F60C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284258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00F69E4D" w14:textId="77777777">
        <w:tc>
          <w:tcPr>
            <w:tcW w:w="4320" w:type="dxa"/>
            <w:shd w:val="clear" w:color="auto" w:fill="4472C4"/>
          </w:tcPr>
          <w:p w14:paraId="7276E6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566522D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581AFB16" w14:textId="77777777">
        <w:tc>
          <w:tcPr>
            <w:tcW w:w="4320" w:type="dxa"/>
            <w:shd w:val="clear" w:color="auto" w:fill="4472C4"/>
          </w:tcPr>
          <w:p w14:paraId="10239DA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4164EE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01E97CDB" w14:textId="77777777">
        <w:tc>
          <w:tcPr>
            <w:tcW w:w="4320" w:type="dxa"/>
            <w:shd w:val="clear" w:color="auto" w:fill="4472C4"/>
          </w:tcPr>
          <w:p w14:paraId="1E1F61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4E64B7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5679D9F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316C23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#18: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921125D" w14:textId="77777777">
        <w:tc>
          <w:tcPr>
            <w:tcW w:w="4320" w:type="dxa"/>
            <w:shd w:val="clear" w:color="auto" w:fill="4472C4"/>
          </w:tcPr>
          <w:p w14:paraId="3B25A6A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2E7713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32BC0" w:rsidRPr="005878D3" w14:paraId="4402D47C" w14:textId="77777777">
        <w:tc>
          <w:tcPr>
            <w:tcW w:w="4320" w:type="dxa"/>
            <w:shd w:val="clear" w:color="auto" w:fill="4472C4"/>
          </w:tcPr>
          <w:p w14:paraId="74CA3D1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0D95B9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6BE4857E" w14:textId="77777777">
        <w:tc>
          <w:tcPr>
            <w:tcW w:w="4320" w:type="dxa"/>
            <w:shd w:val="clear" w:color="auto" w:fill="4472C4"/>
          </w:tcPr>
          <w:p w14:paraId="3B9E70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485124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#4</w:t>
            </w:r>
          </w:p>
        </w:tc>
      </w:tr>
      <w:tr w:rsidR="00A32BC0" w:rsidRPr="005878D3" w14:paraId="6055CAED" w14:textId="77777777">
        <w:tc>
          <w:tcPr>
            <w:tcW w:w="4320" w:type="dxa"/>
            <w:shd w:val="clear" w:color="auto" w:fill="4472C4"/>
          </w:tcPr>
          <w:p w14:paraId="38E21B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54F5A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EEC90D3" w14:textId="77777777">
        <w:tc>
          <w:tcPr>
            <w:tcW w:w="4320" w:type="dxa"/>
            <w:shd w:val="clear" w:color="auto" w:fill="4472C4"/>
          </w:tcPr>
          <w:p w14:paraId="5656D5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C4A06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58CB2B52" w14:textId="77777777">
        <w:tc>
          <w:tcPr>
            <w:tcW w:w="4320" w:type="dxa"/>
            <w:shd w:val="clear" w:color="auto" w:fill="4472C4"/>
          </w:tcPr>
          <w:p w14:paraId="747CB5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</w:tcPr>
          <w:p w14:paraId="6F52DB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11113A3C" w14:textId="77777777">
        <w:tc>
          <w:tcPr>
            <w:tcW w:w="4320" w:type="dxa"/>
            <w:shd w:val="clear" w:color="auto" w:fill="4472C4"/>
          </w:tcPr>
          <w:p w14:paraId="0549D31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C34CF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E29495D" w14:textId="77777777">
        <w:tc>
          <w:tcPr>
            <w:tcW w:w="4320" w:type="dxa"/>
            <w:shd w:val="clear" w:color="auto" w:fill="4472C4"/>
          </w:tcPr>
          <w:p w14:paraId="5CF3BD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0DB6F0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EDAC21B" w14:textId="77777777">
        <w:tc>
          <w:tcPr>
            <w:tcW w:w="4320" w:type="dxa"/>
            <w:shd w:val="clear" w:color="auto" w:fill="4472C4"/>
          </w:tcPr>
          <w:p w14:paraId="50F04C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2DA6461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01239F39" w14:textId="77777777">
        <w:tc>
          <w:tcPr>
            <w:tcW w:w="4320" w:type="dxa"/>
            <w:shd w:val="clear" w:color="auto" w:fill="4472C4"/>
          </w:tcPr>
          <w:p w14:paraId="09556E0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D6B1C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929A330" w14:textId="77777777">
        <w:tc>
          <w:tcPr>
            <w:tcW w:w="4320" w:type="dxa"/>
            <w:shd w:val="clear" w:color="auto" w:fill="4472C4"/>
          </w:tcPr>
          <w:p w14:paraId="4E9FF0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8E4B61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 / метод выполнен успешно</w:t>
            </w:r>
          </w:p>
        </w:tc>
      </w:tr>
      <w:tr w:rsidR="00A32BC0" w:rsidRPr="005878D3" w14:paraId="6E6E4407" w14:textId="77777777">
        <w:tc>
          <w:tcPr>
            <w:tcW w:w="4320" w:type="dxa"/>
            <w:shd w:val="clear" w:color="auto" w:fill="4472C4"/>
          </w:tcPr>
          <w:p w14:paraId="3D6629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34C3A8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734AB78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5AA2D5D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42FE70A" w14:textId="77777777">
        <w:tc>
          <w:tcPr>
            <w:tcW w:w="4320" w:type="dxa"/>
            <w:shd w:val="clear" w:color="auto" w:fill="4472C4"/>
          </w:tcPr>
          <w:p w14:paraId="33F34C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7D4A7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34EFD811" w14:textId="77777777">
        <w:tc>
          <w:tcPr>
            <w:tcW w:w="4320" w:type="dxa"/>
            <w:shd w:val="clear" w:color="auto" w:fill="4472C4"/>
          </w:tcPr>
          <w:p w14:paraId="4CBF47C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13121F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588B4FC" w14:textId="77777777">
        <w:tc>
          <w:tcPr>
            <w:tcW w:w="4320" w:type="dxa"/>
            <w:shd w:val="clear" w:color="auto" w:fill="4472C4"/>
          </w:tcPr>
          <w:p w14:paraId="7040E2E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44CE8B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C6FBBD4" w14:textId="77777777">
        <w:tc>
          <w:tcPr>
            <w:tcW w:w="4320" w:type="dxa"/>
            <w:shd w:val="clear" w:color="auto" w:fill="4472C4"/>
          </w:tcPr>
          <w:p w14:paraId="3893EE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E3A44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585980C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126CAA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#19: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4C2A5AD" w14:textId="77777777">
        <w:tc>
          <w:tcPr>
            <w:tcW w:w="4320" w:type="dxa"/>
            <w:shd w:val="clear" w:color="auto" w:fill="4472C4"/>
          </w:tcPr>
          <w:p w14:paraId="1838DD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8A7B47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A32BC0" w:rsidRPr="005878D3" w14:paraId="057F42EB" w14:textId="77777777">
        <w:tc>
          <w:tcPr>
            <w:tcW w:w="4320" w:type="dxa"/>
            <w:shd w:val="clear" w:color="auto" w:fill="4472C4"/>
          </w:tcPr>
          <w:p w14:paraId="2A5AA8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72ECE7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2060A3A6" w14:textId="77777777">
        <w:tc>
          <w:tcPr>
            <w:tcW w:w="4320" w:type="dxa"/>
            <w:shd w:val="clear" w:color="auto" w:fill="4472C4"/>
          </w:tcPr>
          <w:p w14:paraId="7E36D7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18FC41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#5</w:t>
            </w:r>
          </w:p>
        </w:tc>
      </w:tr>
      <w:tr w:rsidR="00A32BC0" w:rsidRPr="005878D3" w14:paraId="6B05CEC5" w14:textId="77777777">
        <w:tc>
          <w:tcPr>
            <w:tcW w:w="4320" w:type="dxa"/>
            <w:shd w:val="clear" w:color="auto" w:fill="4472C4"/>
          </w:tcPr>
          <w:p w14:paraId="3672D7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ED135B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2C672CA9" w14:textId="77777777">
        <w:tc>
          <w:tcPr>
            <w:tcW w:w="4320" w:type="dxa"/>
            <w:shd w:val="clear" w:color="auto" w:fill="4472C4"/>
          </w:tcPr>
          <w:p w14:paraId="58DA44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4320" w:type="dxa"/>
          </w:tcPr>
          <w:p w14:paraId="48958D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CFEFA31" w14:textId="77777777">
        <w:tc>
          <w:tcPr>
            <w:tcW w:w="4320" w:type="dxa"/>
            <w:shd w:val="clear" w:color="auto" w:fill="4472C4"/>
          </w:tcPr>
          <w:p w14:paraId="0D291A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CF20D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1A51C777" w14:textId="77777777">
        <w:tc>
          <w:tcPr>
            <w:tcW w:w="4320" w:type="dxa"/>
            <w:shd w:val="clear" w:color="auto" w:fill="4472C4"/>
          </w:tcPr>
          <w:p w14:paraId="0CD122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4E25C7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23548A7" w14:textId="77777777">
        <w:tc>
          <w:tcPr>
            <w:tcW w:w="4320" w:type="dxa"/>
            <w:shd w:val="clear" w:color="auto" w:fill="4472C4"/>
          </w:tcPr>
          <w:p w14:paraId="4E5DEB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04162F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925F031" w14:textId="77777777">
        <w:tc>
          <w:tcPr>
            <w:tcW w:w="4320" w:type="dxa"/>
            <w:shd w:val="clear" w:color="auto" w:fill="4472C4"/>
          </w:tcPr>
          <w:p w14:paraId="313125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58422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88F5DA5" w14:textId="77777777">
        <w:tc>
          <w:tcPr>
            <w:tcW w:w="4320" w:type="dxa"/>
            <w:shd w:val="clear" w:color="auto" w:fill="4472C4"/>
          </w:tcPr>
          <w:p w14:paraId="3F7C75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4B180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CC4A081" w14:textId="77777777">
        <w:tc>
          <w:tcPr>
            <w:tcW w:w="4320" w:type="dxa"/>
            <w:shd w:val="clear" w:color="auto" w:fill="4472C4"/>
          </w:tcPr>
          <w:p w14:paraId="3F0863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FD36B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0687341E" w14:textId="77777777">
        <w:tc>
          <w:tcPr>
            <w:tcW w:w="4320" w:type="dxa"/>
            <w:shd w:val="clear" w:color="auto" w:fill="4472C4"/>
          </w:tcPr>
          <w:p w14:paraId="0E4E3CF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A84DFB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BE7251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3D85993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1231765" w14:textId="77777777">
        <w:tc>
          <w:tcPr>
            <w:tcW w:w="4320" w:type="dxa"/>
            <w:shd w:val="clear" w:color="auto" w:fill="4472C4"/>
          </w:tcPr>
          <w:p w14:paraId="495310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2B913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2BCD0836" w14:textId="77777777">
        <w:tc>
          <w:tcPr>
            <w:tcW w:w="4320" w:type="dxa"/>
            <w:shd w:val="clear" w:color="auto" w:fill="4472C4"/>
          </w:tcPr>
          <w:p w14:paraId="1A45658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35555E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4F8BD92" w14:textId="77777777">
        <w:tc>
          <w:tcPr>
            <w:tcW w:w="4320" w:type="dxa"/>
            <w:shd w:val="clear" w:color="auto" w:fill="4472C4"/>
          </w:tcPr>
          <w:p w14:paraId="73C0C7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45A5CE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2E3E0D8E" w14:textId="77777777">
        <w:tc>
          <w:tcPr>
            <w:tcW w:w="4320" w:type="dxa"/>
            <w:shd w:val="clear" w:color="auto" w:fill="4472C4"/>
          </w:tcPr>
          <w:p w14:paraId="558D31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24A377F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D9ADDB9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5938D394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#20: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96780EB" w14:textId="77777777">
        <w:tc>
          <w:tcPr>
            <w:tcW w:w="4320" w:type="dxa"/>
            <w:shd w:val="clear" w:color="auto" w:fill="4472C4"/>
          </w:tcPr>
          <w:p w14:paraId="7419B8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19CD70A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32BC0" w:rsidRPr="005878D3" w14:paraId="234333B5" w14:textId="77777777">
        <w:tc>
          <w:tcPr>
            <w:tcW w:w="4320" w:type="dxa"/>
            <w:shd w:val="clear" w:color="auto" w:fill="4472C4"/>
          </w:tcPr>
          <w:p w14:paraId="12C9B7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F9CF3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6449538D" w14:textId="77777777">
        <w:tc>
          <w:tcPr>
            <w:tcW w:w="4320" w:type="dxa"/>
            <w:shd w:val="clear" w:color="auto" w:fill="4472C4"/>
          </w:tcPr>
          <w:p w14:paraId="64236D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E3A79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#6</w:t>
            </w:r>
          </w:p>
        </w:tc>
      </w:tr>
      <w:tr w:rsidR="00A32BC0" w:rsidRPr="005878D3" w14:paraId="701C4B2F" w14:textId="77777777">
        <w:tc>
          <w:tcPr>
            <w:tcW w:w="4320" w:type="dxa"/>
            <w:shd w:val="clear" w:color="auto" w:fill="4472C4"/>
          </w:tcPr>
          <w:p w14:paraId="6C172BE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4320" w:type="dxa"/>
          </w:tcPr>
          <w:p w14:paraId="4FFB208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324ACAC4" w14:textId="77777777">
        <w:tc>
          <w:tcPr>
            <w:tcW w:w="4320" w:type="dxa"/>
            <w:shd w:val="clear" w:color="auto" w:fill="4472C4"/>
          </w:tcPr>
          <w:p w14:paraId="087D50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A802C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7830829" w14:textId="77777777">
        <w:tc>
          <w:tcPr>
            <w:tcW w:w="4320" w:type="dxa"/>
            <w:shd w:val="clear" w:color="auto" w:fill="4472C4"/>
          </w:tcPr>
          <w:p w14:paraId="7A51876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24C4A8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1C9618B4" w14:textId="77777777">
        <w:tc>
          <w:tcPr>
            <w:tcW w:w="4320" w:type="dxa"/>
            <w:shd w:val="clear" w:color="auto" w:fill="4472C4"/>
          </w:tcPr>
          <w:p w14:paraId="68DCC5B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898E5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2EE5F51" w14:textId="77777777">
        <w:tc>
          <w:tcPr>
            <w:tcW w:w="4320" w:type="dxa"/>
            <w:shd w:val="clear" w:color="auto" w:fill="4472C4"/>
          </w:tcPr>
          <w:p w14:paraId="453E73D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07EF507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6FABAD2" w14:textId="77777777">
        <w:tc>
          <w:tcPr>
            <w:tcW w:w="4320" w:type="dxa"/>
            <w:shd w:val="clear" w:color="auto" w:fill="4472C4"/>
          </w:tcPr>
          <w:p w14:paraId="0DCB4C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B423BB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0FA939DC" w14:textId="77777777">
        <w:tc>
          <w:tcPr>
            <w:tcW w:w="4320" w:type="dxa"/>
            <w:shd w:val="clear" w:color="auto" w:fill="4472C4"/>
          </w:tcPr>
          <w:p w14:paraId="1BDDD91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8DF0AA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A05F84E" w14:textId="77777777">
        <w:tc>
          <w:tcPr>
            <w:tcW w:w="4320" w:type="dxa"/>
            <w:shd w:val="clear" w:color="auto" w:fill="4472C4"/>
          </w:tcPr>
          <w:p w14:paraId="6A1D6A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58929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7E39E0A3" w14:textId="77777777">
        <w:tc>
          <w:tcPr>
            <w:tcW w:w="4320" w:type="dxa"/>
            <w:shd w:val="clear" w:color="auto" w:fill="4472C4"/>
          </w:tcPr>
          <w:p w14:paraId="5213C8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5C09C79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комментариев</w:t>
            </w:r>
          </w:p>
        </w:tc>
      </w:tr>
    </w:tbl>
    <w:p w14:paraId="0D6BBAB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8E5B3F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A170E01" w14:textId="77777777">
        <w:tc>
          <w:tcPr>
            <w:tcW w:w="4320" w:type="dxa"/>
            <w:shd w:val="clear" w:color="auto" w:fill="4472C4"/>
          </w:tcPr>
          <w:p w14:paraId="1F354C1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5AB4ED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3E71ED90" w14:textId="77777777">
        <w:tc>
          <w:tcPr>
            <w:tcW w:w="4320" w:type="dxa"/>
            <w:shd w:val="clear" w:color="auto" w:fill="4472C4"/>
          </w:tcPr>
          <w:p w14:paraId="118135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4FAA3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215FDAB" w14:textId="77777777">
        <w:tc>
          <w:tcPr>
            <w:tcW w:w="4320" w:type="dxa"/>
            <w:shd w:val="clear" w:color="auto" w:fill="4472C4"/>
          </w:tcPr>
          <w:p w14:paraId="33B380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84960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082C80D1" w14:textId="77777777">
        <w:tc>
          <w:tcPr>
            <w:tcW w:w="4320" w:type="dxa"/>
            <w:shd w:val="clear" w:color="auto" w:fill="4472C4"/>
          </w:tcPr>
          <w:p w14:paraId="20B134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493819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E5694FD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A9E7731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FB2A58A" w14:textId="77777777">
        <w:tc>
          <w:tcPr>
            <w:tcW w:w="4320" w:type="dxa"/>
            <w:shd w:val="clear" w:color="auto" w:fill="4472C4"/>
          </w:tcPr>
          <w:p w14:paraId="3C4F5F0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BFC78C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32BC0" w:rsidRPr="005878D3" w14:paraId="097067F0" w14:textId="77777777">
        <w:tc>
          <w:tcPr>
            <w:tcW w:w="4320" w:type="dxa"/>
            <w:shd w:val="clear" w:color="auto" w:fill="4472C4"/>
          </w:tcPr>
          <w:p w14:paraId="738575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6208DF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31ED6890" w14:textId="77777777">
        <w:tc>
          <w:tcPr>
            <w:tcW w:w="4320" w:type="dxa"/>
            <w:shd w:val="clear" w:color="auto" w:fill="4472C4"/>
          </w:tcPr>
          <w:p w14:paraId="385028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Заголовок/название теста</w:t>
            </w:r>
          </w:p>
        </w:tc>
        <w:tc>
          <w:tcPr>
            <w:tcW w:w="4320" w:type="dxa"/>
          </w:tcPr>
          <w:p w14:paraId="761C2CB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#7</w:t>
            </w:r>
          </w:p>
        </w:tc>
      </w:tr>
      <w:tr w:rsidR="00A32BC0" w:rsidRPr="005878D3" w14:paraId="595FB765" w14:textId="77777777">
        <w:tc>
          <w:tcPr>
            <w:tcW w:w="4320" w:type="dxa"/>
            <w:shd w:val="clear" w:color="auto" w:fill="4472C4"/>
          </w:tcPr>
          <w:p w14:paraId="7BD139B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4A141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7116E706" w14:textId="77777777">
        <w:tc>
          <w:tcPr>
            <w:tcW w:w="4320" w:type="dxa"/>
            <w:shd w:val="clear" w:color="auto" w:fill="4472C4"/>
          </w:tcPr>
          <w:p w14:paraId="480B8B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7E006B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675316D" w14:textId="77777777">
        <w:tc>
          <w:tcPr>
            <w:tcW w:w="4320" w:type="dxa"/>
            <w:shd w:val="clear" w:color="auto" w:fill="4472C4"/>
          </w:tcPr>
          <w:p w14:paraId="16A9B8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80C99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415BCB89" w14:textId="77777777">
        <w:tc>
          <w:tcPr>
            <w:tcW w:w="4320" w:type="dxa"/>
            <w:shd w:val="clear" w:color="auto" w:fill="4472C4"/>
          </w:tcPr>
          <w:p w14:paraId="38F608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ьтат</w:t>
            </w:r>
          </w:p>
        </w:tc>
        <w:tc>
          <w:tcPr>
            <w:tcW w:w="4320" w:type="dxa"/>
          </w:tcPr>
          <w:p w14:paraId="51A851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1B633FB" w14:textId="77777777">
        <w:tc>
          <w:tcPr>
            <w:tcW w:w="4320" w:type="dxa"/>
            <w:shd w:val="clear" w:color="auto" w:fill="4472C4"/>
          </w:tcPr>
          <w:p w14:paraId="799C29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76FD62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B9874F6" w14:textId="77777777">
        <w:tc>
          <w:tcPr>
            <w:tcW w:w="4320" w:type="dxa"/>
            <w:shd w:val="clear" w:color="auto" w:fill="4472C4"/>
          </w:tcPr>
          <w:p w14:paraId="75F527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58FA76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1057A4C" w14:textId="77777777">
        <w:tc>
          <w:tcPr>
            <w:tcW w:w="4320" w:type="dxa"/>
            <w:shd w:val="clear" w:color="auto" w:fill="4472C4"/>
          </w:tcPr>
          <w:p w14:paraId="42CBBBD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1CF0E81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5CB74F45" w14:textId="77777777">
        <w:tc>
          <w:tcPr>
            <w:tcW w:w="4320" w:type="dxa"/>
            <w:shd w:val="clear" w:color="auto" w:fill="4472C4"/>
          </w:tcPr>
          <w:p w14:paraId="2A31A6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4DD418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1953B8B" w14:textId="77777777">
        <w:tc>
          <w:tcPr>
            <w:tcW w:w="4320" w:type="dxa"/>
            <w:shd w:val="clear" w:color="auto" w:fill="4472C4"/>
          </w:tcPr>
          <w:p w14:paraId="7F68FF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A267CF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51A0A4E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30A1EC4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E9E2C2F" w14:textId="77777777">
        <w:tc>
          <w:tcPr>
            <w:tcW w:w="4320" w:type="dxa"/>
            <w:shd w:val="clear" w:color="auto" w:fill="4472C4"/>
          </w:tcPr>
          <w:p w14:paraId="064B03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06C56A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0B948D12" w14:textId="77777777">
        <w:tc>
          <w:tcPr>
            <w:tcW w:w="4320" w:type="dxa"/>
            <w:shd w:val="clear" w:color="auto" w:fill="4472C4"/>
          </w:tcPr>
          <w:p w14:paraId="7511E3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A4D1E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19BF5C2" w14:textId="77777777">
        <w:tc>
          <w:tcPr>
            <w:tcW w:w="4320" w:type="dxa"/>
            <w:shd w:val="clear" w:color="auto" w:fill="4472C4"/>
          </w:tcPr>
          <w:p w14:paraId="5CF4A6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0AD40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4A771289" w14:textId="77777777">
        <w:tc>
          <w:tcPr>
            <w:tcW w:w="4320" w:type="dxa"/>
            <w:shd w:val="clear" w:color="auto" w:fill="4472C4"/>
          </w:tcPr>
          <w:p w14:paraId="572FBB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D3B63F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50EEBC2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877511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1101BCD" w14:textId="77777777">
        <w:tc>
          <w:tcPr>
            <w:tcW w:w="4320" w:type="dxa"/>
            <w:shd w:val="clear" w:color="auto" w:fill="4472C4"/>
          </w:tcPr>
          <w:p w14:paraId="546E8A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2FB656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32BC0" w:rsidRPr="005878D3" w14:paraId="4EFE0A83" w14:textId="77777777">
        <w:tc>
          <w:tcPr>
            <w:tcW w:w="4320" w:type="dxa"/>
            <w:shd w:val="clear" w:color="auto" w:fill="4472C4"/>
          </w:tcPr>
          <w:p w14:paraId="62072A3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4320" w:type="dxa"/>
          </w:tcPr>
          <w:p w14:paraId="47EC4AC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909A2DD" w14:textId="77777777">
        <w:tc>
          <w:tcPr>
            <w:tcW w:w="4320" w:type="dxa"/>
            <w:shd w:val="clear" w:color="auto" w:fill="4472C4"/>
          </w:tcPr>
          <w:p w14:paraId="02E629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2CCE2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Dish: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Позитивный тест #8</w:t>
            </w:r>
          </w:p>
        </w:tc>
      </w:tr>
      <w:tr w:rsidR="00A32BC0" w:rsidRPr="005878D3" w14:paraId="2EBA8666" w14:textId="77777777">
        <w:tc>
          <w:tcPr>
            <w:tcW w:w="4320" w:type="dxa"/>
            <w:shd w:val="clear" w:color="auto" w:fill="4472C4"/>
          </w:tcPr>
          <w:p w14:paraId="21B9A5F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A21D37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6B2B0CBC" w14:textId="77777777">
        <w:tc>
          <w:tcPr>
            <w:tcW w:w="4320" w:type="dxa"/>
            <w:shd w:val="clear" w:color="auto" w:fill="4472C4"/>
          </w:tcPr>
          <w:p w14:paraId="44C2CE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0084367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E50DFC9" w14:textId="77777777">
        <w:tc>
          <w:tcPr>
            <w:tcW w:w="4320" w:type="dxa"/>
            <w:shd w:val="clear" w:color="auto" w:fill="4472C4"/>
          </w:tcPr>
          <w:p w14:paraId="6D9472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2F579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2B998306" w14:textId="77777777">
        <w:tc>
          <w:tcPr>
            <w:tcW w:w="4320" w:type="dxa"/>
            <w:shd w:val="clear" w:color="auto" w:fill="4472C4"/>
          </w:tcPr>
          <w:p w14:paraId="0FA60D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05C9A5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Объект создан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корректно</w:t>
            </w:r>
          </w:p>
        </w:tc>
      </w:tr>
      <w:tr w:rsidR="00A32BC0" w:rsidRPr="005878D3" w14:paraId="664341AC" w14:textId="77777777">
        <w:tc>
          <w:tcPr>
            <w:tcW w:w="4320" w:type="dxa"/>
            <w:shd w:val="clear" w:color="auto" w:fill="4472C4"/>
          </w:tcPr>
          <w:p w14:paraId="3B4456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47B42D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2BC1963" w14:textId="77777777">
        <w:tc>
          <w:tcPr>
            <w:tcW w:w="4320" w:type="dxa"/>
            <w:shd w:val="clear" w:color="auto" w:fill="4472C4"/>
          </w:tcPr>
          <w:p w14:paraId="3D3B55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283BA1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647882F" w14:textId="77777777">
        <w:tc>
          <w:tcPr>
            <w:tcW w:w="4320" w:type="dxa"/>
            <w:shd w:val="clear" w:color="auto" w:fill="4472C4"/>
          </w:tcPr>
          <w:p w14:paraId="552696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446874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5F3AB46" w14:textId="77777777">
        <w:tc>
          <w:tcPr>
            <w:tcW w:w="4320" w:type="dxa"/>
            <w:shd w:val="clear" w:color="auto" w:fill="4472C4"/>
          </w:tcPr>
          <w:p w14:paraId="314066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EA1F2F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4C1A2987" w14:textId="77777777">
        <w:tc>
          <w:tcPr>
            <w:tcW w:w="4320" w:type="dxa"/>
            <w:shd w:val="clear" w:color="auto" w:fill="4472C4"/>
          </w:tcPr>
          <w:p w14:paraId="1FFE94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49B12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2B80F2A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A2A800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5C02B00" w14:textId="77777777">
        <w:tc>
          <w:tcPr>
            <w:tcW w:w="4320" w:type="dxa"/>
            <w:shd w:val="clear" w:color="auto" w:fill="4472C4"/>
          </w:tcPr>
          <w:p w14:paraId="1B7F12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Название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проекта</w:t>
            </w:r>
          </w:p>
        </w:tc>
        <w:tc>
          <w:tcPr>
            <w:tcW w:w="4320" w:type="dxa"/>
          </w:tcPr>
          <w:p w14:paraId="74ECA6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4FCEAAFF" w14:textId="77777777">
        <w:tc>
          <w:tcPr>
            <w:tcW w:w="4320" w:type="dxa"/>
            <w:shd w:val="clear" w:color="auto" w:fill="4472C4"/>
          </w:tcPr>
          <w:p w14:paraId="283E7C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0441B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FFF3659" w14:textId="77777777">
        <w:tc>
          <w:tcPr>
            <w:tcW w:w="4320" w:type="dxa"/>
            <w:shd w:val="clear" w:color="auto" w:fill="4472C4"/>
          </w:tcPr>
          <w:p w14:paraId="4682DA5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24FF44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A8C3FD7" w14:textId="77777777">
        <w:tc>
          <w:tcPr>
            <w:tcW w:w="4320" w:type="dxa"/>
            <w:shd w:val="clear" w:color="auto" w:fill="4472C4"/>
          </w:tcPr>
          <w:p w14:paraId="2CD4F8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145B7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17A1E4F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4E97DA9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11EF90E" w14:textId="77777777">
        <w:tc>
          <w:tcPr>
            <w:tcW w:w="4320" w:type="dxa"/>
            <w:shd w:val="clear" w:color="auto" w:fill="4472C4"/>
          </w:tcPr>
          <w:p w14:paraId="6C86A8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Тестовый пример #</w:t>
            </w:r>
          </w:p>
        </w:tc>
        <w:tc>
          <w:tcPr>
            <w:tcW w:w="4320" w:type="dxa"/>
          </w:tcPr>
          <w:p w14:paraId="05044D8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32BC0" w:rsidRPr="005878D3" w14:paraId="6307F8B8" w14:textId="77777777">
        <w:tc>
          <w:tcPr>
            <w:tcW w:w="4320" w:type="dxa"/>
            <w:shd w:val="clear" w:color="auto" w:fill="4472C4"/>
          </w:tcPr>
          <w:p w14:paraId="6C454CB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99D4FB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3C50A895" w14:textId="77777777">
        <w:tc>
          <w:tcPr>
            <w:tcW w:w="4320" w:type="dxa"/>
            <w:shd w:val="clear" w:color="auto" w:fill="4472C4"/>
          </w:tcPr>
          <w:p w14:paraId="43DD91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62389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#9</w:t>
            </w:r>
          </w:p>
        </w:tc>
      </w:tr>
      <w:tr w:rsidR="00A32BC0" w:rsidRPr="005878D3" w14:paraId="5921002B" w14:textId="77777777">
        <w:tc>
          <w:tcPr>
            <w:tcW w:w="4320" w:type="dxa"/>
            <w:shd w:val="clear" w:color="auto" w:fill="4472C4"/>
          </w:tcPr>
          <w:p w14:paraId="7D601DB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Краткое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4320" w:type="dxa"/>
          </w:tcPr>
          <w:p w14:paraId="6B5FE6A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1126836" w14:textId="77777777">
        <w:tc>
          <w:tcPr>
            <w:tcW w:w="4320" w:type="dxa"/>
            <w:shd w:val="clear" w:color="auto" w:fill="4472C4"/>
          </w:tcPr>
          <w:p w14:paraId="621047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259646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94AE21D" w14:textId="77777777">
        <w:tc>
          <w:tcPr>
            <w:tcW w:w="4320" w:type="dxa"/>
            <w:shd w:val="clear" w:color="auto" w:fill="4472C4"/>
          </w:tcPr>
          <w:p w14:paraId="0A349A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F12A4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6D1D1C25" w14:textId="77777777">
        <w:tc>
          <w:tcPr>
            <w:tcW w:w="4320" w:type="dxa"/>
            <w:shd w:val="clear" w:color="auto" w:fill="4472C4"/>
          </w:tcPr>
          <w:p w14:paraId="38D13E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4E60A81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BC858A5" w14:textId="77777777">
        <w:tc>
          <w:tcPr>
            <w:tcW w:w="4320" w:type="dxa"/>
            <w:shd w:val="clear" w:color="auto" w:fill="4472C4"/>
          </w:tcPr>
          <w:p w14:paraId="10CDB4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Фактический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</w:p>
        </w:tc>
        <w:tc>
          <w:tcPr>
            <w:tcW w:w="4320" w:type="dxa"/>
          </w:tcPr>
          <w:p w14:paraId="3E952C1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AB5FC34" w14:textId="77777777">
        <w:tc>
          <w:tcPr>
            <w:tcW w:w="4320" w:type="dxa"/>
            <w:shd w:val="clear" w:color="auto" w:fill="4472C4"/>
          </w:tcPr>
          <w:p w14:paraId="4FFDB5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5320C1C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1B9ADEB3" w14:textId="77777777">
        <w:tc>
          <w:tcPr>
            <w:tcW w:w="4320" w:type="dxa"/>
            <w:shd w:val="clear" w:color="auto" w:fill="4472C4"/>
          </w:tcPr>
          <w:p w14:paraId="229930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69EF47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F11661F" w14:textId="77777777">
        <w:tc>
          <w:tcPr>
            <w:tcW w:w="4320" w:type="dxa"/>
            <w:shd w:val="clear" w:color="auto" w:fill="4472C4"/>
          </w:tcPr>
          <w:p w14:paraId="1F5E47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7EE054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6412E5AE" w14:textId="77777777">
        <w:tc>
          <w:tcPr>
            <w:tcW w:w="4320" w:type="dxa"/>
            <w:shd w:val="clear" w:color="auto" w:fill="4472C4"/>
          </w:tcPr>
          <w:p w14:paraId="5987BA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710A1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4023248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234FC77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DE937F0" w14:textId="77777777">
        <w:tc>
          <w:tcPr>
            <w:tcW w:w="4320" w:type="dxa"/>
            <w:shd w:val="clear" w:color="auto" w:fill="4472C4"/>
          </w:tcPr>
          <w:p w14:paraId="46A46C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2CE590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CompClub_WPF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("Dish")</w:t>
            </w:r>
          </w:p>
        </w:tc>
      </w:tr>
      <w:tr w:rsidR="00A32BC0" w:rsidRPr="005878D3" w14:paraId="5B6B08C9" w14:textId="77777777">
        <w:tc>
          <w:tcPr>
            <w:tcW w:w="4320" w:type="dxa"/>
            <w:shd w:val="clear" w:color="auto" w:fill="4472C4"/>
          </w:tcPr>
          <w:p w14:paraId="7713E3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511631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2342508" w14:textId="77777777">
        <w:tc>
          <w:tcPr>
            <w:tcW w:w="4320" w:type="dxa"/>
            <w:shd w:val="clear" w:color="auto" w:fill="4472C4"/>
          </w:tcPr>
          <w:p w14:paraId="343CDF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E65CB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73304AE4" w14:textId="77777777">
        <w:tc>
          <w:tcPr>
            <w:tcW w:w="4320" w:type="dxa"/>
            <w:shd w:val="clear" w:color="auto" w:fill="4472C4"/>
          </w:tcPr>
          <w:p w14:paraId="657D6D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7D5768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EB5FBB9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686BB74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C10D3FD" w14:textId="77777777">
        <w:tc>
          <w:tcPr>
            <w:tcW w:w="4320" w:type="dxa"/>
            <w:shd w:val="clear" w:color="auto" w:fill="4472C4"/>
          </w:tcPr>
          <w:p w14:paraId="39D223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Тестовый пример #</w:t>
            </w:r>
          </w:p>
        </w:tc>
        <w:tc>
          <w:tcPr>
            <w:tcW w:w="4320" w:type="dxa"/>
          </w:tcPr>
          <w:p w14:paraId="4DA55D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32BC0" w:rsidRPr="005878D3" w14:paraId="1DBFADD4" w14:textId="77777777">
        <w:tc>
          <w:tcPr>
            <w:tcW w:w="4320" w:type="dxa"/>
            <w:shd w:val="clear" w:color="auto" w:fill="4472C4"/>
          </w:tcPr>
          <w:p w14:paraId="0CA186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B9F6A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5917EAB3" w14:textId="77777777">
        <w:tc>
          <w:tcPr>
            <w:tcW w:w="4320" w:type="dxa"/>
            <w:shd w:val="clear" w:color="auto" w:fill="4472C4"/>
          </w:tcPr>
          <w:p w14:paraId="5D7C5B2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6C1EF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Позитивный тест #10</w:t>
            </w:r>
          </w:p>
        </w:tc>
      </w:tr>
      <w:tr w:rsidR="00A32BC0" w:rsidRPr="005878D3" w14:paraId="1277A596" w14:textId="77777777">
        <w:tc>
          <w:tcPr>
            <w:tcW w:w="4320" w:type="dxa"/>
            <w:shd w:val="clear" w:color="auto" w:fill="4472C4"/>
          </w:tcPr>
          <w:p w14:paraId="0593AD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0D690F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A32BC0" w:rsidRPr="005878D3" w14:paraId="7B9A2095" w14:textId="77777777">
        <w:tc>
          <w:tcPr>
            <w:tcW w:w="4320" w:type="dxa"/>
            <w:shd w:val="clear" w:color="auto" w:fill="4472C4"/>
          </w:tcPr>
          <w:p w14:paraId="131831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222EE1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0AC2E5D" w14:textId="77777777">
        <w:tc>
          <w:tcPr>
            <w:tcW w:w="4320" w:type="dxa"/>
            <w:shd w:val="clear" w:color="auto" w:fill="4472C4"/>
          </w:tcPr>
          <w:p w14:paraId="62E0F88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BAB2B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PopularDish(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"Dish1", 50)</w:t>
            </w:r>
          </w:p>
        </w:tc>
      </w:tr>
      <w:tr w:rsidR="00A32BC0" w:rsidRPr="005878D3" w14:paraId="7B5EE19B" w14:textId="77777777">
        <w:tc>
          <w:tcPr>
            <w:tcW w:w="4320" w:type="dxa"/>
            <w:shd w:val="clear" w:color="auto" w:fill="4472C4"/>
          </w:tcPr>
          <w:p w14:paraId="087B5EA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FEB27B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6B0E70F" w14:textId="77777777">
        <w:tc>
          <w:tcPr>
            <w:tcW w:w="4320" w:type="dxa"/>
            <w:shd w:val="clear" w:color="auto" w:fill="4472C4"/>
          </w:tcPr>
          <w:p w14:paraId="0201E0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1D1195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3D227B6" w14:textId="77777777">
        <w:tc>
          <w:tcPr>
            <w:tcW w:w="4320" w:type="dxa"/>
            <w:shd w:val="clear" w:color="auto" w:fill="4472C4"/>
          </w:tcPr>
          <w:p w14:paraId="0B9D0C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ус</w:t>
            </w:r>
          </w:p>
        </w:tc>
        <w:tc>
          <w:tcPr>
            <w:tcW w:w="4320" w:type="dxa"/>
          </w:tcPr>
          <w:p w14:paraId="22E26F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25030E0" w14:textId="77777777">
        <w:tc>
          <w:tcPr>
            <w:tcW w:w="4320" w:type="dxa"/>
            <w:shd w:val="clear" w:color="auto" w:fill="4472C4"/>
          </w:tcPr>
          <w:p w14:paraId="104A65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11353C1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8835C23" w14:textId="77777777">
        <w:tc>
          <w:tcPr>
            <w:tcW w:w="4320" w:type="dxa"/>
            <w:shd w:val="clear" w:color="auto" w:fill="4472C4"/>
          </w:tcPr>
          <w:p w14:paraId="196FE3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7472F0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5627B61" w14:textId="77777777">
        <w:tc>
          <w:tcPr>
            <w:tcW w:w="4320" w:type="dxa"/>
            <w:shd w:val="clear" w:color="auto" w:fill="4472C4"/>
          </w:tcPr>
          <w:p w14:paraId="6272A1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2BADA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E23FBC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657DC17A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4526911" w14:textId="77777777">
        <w:tc>
          <w:tcPr>
            <w:tcW w:w="4320" w:type="dxa"/>
            <w:shd w:val="clear" w:color="auto" w:fill="4472C4"/>
          </w:tcPr>
          <w:p w14:paraId="24743F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AA7D9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523A89F6" w14:textId="77777777">
        <w:tc>
          <w:tcPr>
            <w:tcW w:w="4320" w:type="dxa"/>
            <w:shd w:val="clear" w:color="auto" w:fill="4472C4"/>
          </w:tcPr>
          <w:p w14:paraId="58957F6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A455E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393EE8FE" w14:textId="77777777">
        <w:tc>
          <w:tcPr>
            <w:tcW w:w="4320" w:type="dxa"/>
            <w:shd w:val="clear" w:color="auto" w:fill="4472C4"/>
          </w:tcPr>
          <w:p w14:paraId="2ACB83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Имя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4320" w:type="dxa"/>
          </w:tcPr>
          <w:p w14:paraId="5C7CC2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7253F516" w14:textId="77777777">
        <w:tc>
          <w:tcPr>
            <w:tcW w:w="4320" w:type="dxa"/>
            <w:shd w:val="clear" w:color="auto" w:fill="4472C4"/>
          </w:tcPr>
          <w:p w14:paraId="3D7D241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4DECC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9EE4840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556917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#25: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A053C5D" w14:textId="77777777">
        <w:tc>
          <w:tcPr>
            <w:tcW w:w="4320" w:type="dxa"/>
            <w:shd w:val="clear" w:color="auto" w:fill="4472C4"/>
          </w:tcPr>
          <w:p w14:paraId="4516A6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Тестовый пример #</w:t>
            </w:r>
          </w:p>
        </w:tc>
        <w:tc>
          <w:tcPr>
            <w:tcW w:w="4320" w:type="dxa"/>
          </w:tcPr>
          <w:p w14:paraId="10F38A1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A32BC0" w:rsidRPr="005878D3" w14:paraId="40591BBD" w14:textId="77777777">
        <w:tc>
          <w:tcPr>
            <w:tcW w:w="4320" w:type="dxa"/>
            <w:shd w:val="clear" w:color="auto" w:fill="4472C4"/>
          </w:tcPr>
          <w:p w14:paraId="65E9BB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2D7EA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4EF6446A" w14:textId="77777777">
        <w:tc>
          <w:tcPr>
            <w:tcW w:w="4320" w:type="dxa"/>
            <w:shd w:val="clear" w:color="auto" w:fill="4472C4"/>
          </w:tcPr>
          <w:p w14:paraId="3589EF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7A7E4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Негативный тест #1</w:t>
            </w:r>
          </w:p>
        </w:tc>
      </w:tr>
      <w:tr w:rsidR="00A32BC0" w:rsidRPr="005878D3" w14:paraId="09E2AAF2" w14:textId="77777777">
        <w:tc>
          <w:tcPr>
            <w:tcW w:w="4320" w:type="dxa"/>
            <w:shd w:val="clear" w:color="auto" w:fill="4472C4"/>
          </w:tcPr>
          <w:p w14:paraId="58AB73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448052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41A5D348" w14:textId="77777777">
        <w:tc>
          <w:tcPr>
            <w:tcW w:w="4320" w:type="dxa"/>
            <w:shd w:val="clear" w:color="auto" w:fill="4472C4"/>
          </w:tcPr>
          <w:p w14:paraId="57C4BE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1C3DA9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5E900380" w14:textId="77777777">
        <w:tc>
          <w:tcPr>
            <w:tcW w:w="4320" w:type="dxa"/>
            <w:shd w:val="clear" w:color="auto" w:fill="4472C4"/>
          </w:tcPr>
          <w:p w14:paraId="11A757B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5BDD94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</w:tr>
      <w:tr w:rsidR="00A32BC0" w:rsidRPr="005878D3" w14:paraId="5C8A152C" w14:textId="77777777">
        <w:tc>
          <w:tcPr>
            <w:tcW w:w="4320" w:type="dxa"/>
            <w:shd w:val="clear" w:color="auto" w:fill="4472C4"/>
          </w:tcPr>
          <w:p w14:paraId="55E32D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074426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50DFB06D" w14:textId="77777777">
        <w:tc>
          <w:tcPr>
            <w:tcW w:w="4320" w:type="dxa"/>
            <w:shd w:val="clear" w:color="auto" w:fill="4472C4"/>
          </w:tcPr>
          <w:p w14:paraId="385B256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1BB6DA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Обработка выполнена/не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завершилась исключением</w:t>
            </w:r>
          </w:p>
        </w:tc>
      </w:tr>
      <w:tr w:rsidR="00A32BC0" w:rsidRPr="005878D3" w14:paraId="6CFA2724" w14:textId="77777777">
        <w:tc>
          <w:tcPr>
            <w:tcW w:w="4320" w:type="dxa"/>
            <w:shd w:val="clear" w:color="auto" w:fill="4472C4"/>
          </w:tcPr>
          <w:p w14:paraId="308024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3EF2357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99020DA" w14:textId="77777777">
        <w:tc>
          <w:tcPr>
            <w:tcW w:w="4320" w:type="dxa"/>
            <w:shd w:val="clear" w:color="auto" w:fill="4472C4"/>
          </w:tcPr>
          <w:p w14:paraId="53BC752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FE75AB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5BD8A2E6" w14:textId="77777777">
        <w:tc>
          <w:tcPr>
            <w:tcW w:w="4320" w:type="dxa"/>
            <w:shd w:val="clear" w:color="auto" w:fill="4472C4"/>
          </w:tcPr>
          <w:p w14:paraId="59494D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C2ED61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85F65B4" w14:textId="77777777">
        <w:tc>
          <w:tcPr>
            <w:tcW w:w="4320" w:type="dxa"/>
            <w:shd w:val="clear" w:color="auto" w:fill="4472C4"/>
          </w:tcPr>
          <w:p w14:paraId="20EE2A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BDB55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ECD99CF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09277DD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8234A23" w14:textId="77777777">
        <w:tc>
          <w:tcPr>
            <w:tcW w:w="4320" w:type="dxa"/>
            <w:shd w:val="clear" w:color="auto" w:fill="4472C4"/>
          </w:tcPr>
          <w:p w14:paraId="5E0D0E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5FA23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0EBCC51A" w14:textId="77777777">
        <w:tc>
          <w:tcPr>
            <w:tcW w:w="4320" w:type="dxa"/>
            <w:shd w:val="clear" w:color="auto" w:fill="4472C4"/>
          </w:tcPr>
          <w:p w14:paraId="5CDFF8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7540E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D3EA9F5" w14:textId="77777777">
        <w:tc>
          <w:tcPr>
            <w:tcW w:w="4320" w:type="dxa"/>
            <w:shd w:val="clear" w:color="auto" w:fill="4472C4"/>
          </w:tcPr>
          <w:p w14:paraId="7AE23B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5409F6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45335730" w14:textId="77777777">
        <w:tc>
          <w:tcPr>
            <w:tcW w:w="4320" w:type="dxa"/>
            <w:shd w:val="clear" w:color="auto" w:fill="4472C4"/>
          </w:tcPr>
          <w:p w14:paraId="080ADBF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23A67D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DA4B2DD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26EADB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lastRenderedPageBreak/>
        <w:t>Тестовый пример #26: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093F5A7" w14:textId="77777777">
        <w:tc>
          <w:tcPr>
            <w:tcW w:w="4320" w:type="dxa"/>
            <w:shd w:val="clear" w:color="auto" w:fill="4472C4"/>
          </w:tcPr>
          <w:p w14:paraId="3B0C03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6E595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32BC0" w:rsidRPr="005878D3" w14:paraId="1C8B3550" w14:textId="77777777">
        <w:tc>
          <w:tcPr>
            <w:tcW w:w="4320" w:type="dxa"/>
            <w:shd w:val="clear" w:color="auto" w:fill="4472C4"/>
          </w:tcPr>
          <w:p w14:paraId="0743F1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4820F2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43DB4BFD" w14:textId="77777777">
        <w:tc>
          <w:tcPr>
            <w:tcW w:w="4320" w:type="dxa"/>
            <w:shd w:val="clear" w:color="auto" w:fill="4472C4"/>
          </w:tcPr>
          <w:p w14:paraId="23890D1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BC8DD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Негативный тест #2</w:t>
            </w:r>
          </w:p>
        </w:tc>
      </w:tr>
      <w:tr w:rsidR="00A32BC0" w:rsidRPr="005878D3" w14:paraId="1D511756" w14:textId="77777777">
        <w:tc>
          <w:tcPr>
            <w:tcW w:w="4320" w:type="dxa"/>
            <w:shd w:val="clear" w:color="auto" w:fill="4472C4"/>
          </w:tcPr>
          <w:p w14:paraId="4EFF0D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9C59E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использования класса</w:t>
            </w:r>
          </w:p>
        </w:tc>
      </w:tr>
      <w:tr w:rsidR="00A32BC0" w:rsidRPr="005878D3" w14:paraId="077B71D1" w14:textId="77777777">
        <w:tc>
          <w:tcPr>
            <w:tcW w:w="4320" w:type="dxa"/>
            <w:shd w:val="clear" w:color="auto" w:fill="4472C4"/>
          </w:tcPr>
          <w:p w14:paraId="4AF8F7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C3E27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98F3F0D" w14:textId="77777777">
        <w:tc>
          <w:tcPr>
            <w:tcW w:w="4320" w:type="dxa"/>
            <w:shd w:val="clear" w:color="auto" w:fill="4472C4"/>
          </w:tcPr>
          <w:p w14:paraId="25CA24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56D44CB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</w:tr>
      <w:tr w:rsidR="00A32BC0" w:rsidRPr="005878D3" w14:paraId="5DD40D86" w14:textId="77777777">
        <w:tc>
          <w:tcPr>
            <w:tcW w:w="4320" w:type="dxa"/>
            <w:shd w:val="clear" w:color="auto" w:fill="4472C4"/>
          </w:tcPr>
          <w:p w14:paraId="7772AF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05BA79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7455D218" w14:textId="77777777">
        <w:tc>
          <w:tcPr>
            <w:tcW w:w="4320" w:type="dxa"/>
            <w:shd w:val="clear" w:color="auto" w:fill="4472C4"/>
          </w:tcPr>
          <w:p w14:paraId="2B17A85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45A2099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работка выполнена/не завершилась исключением</w:t>
            </w:r>
          </w:p>
        </w:tc>
      </w:tr>
      <w:tr w:rsidR="00A32BC0" w:rsidRPr="005878D3" w14:paraId="5F1576F9" w14:textId="77777777">
        <w:tc>
          <w:tcPr>
            <w:tcW w:w="4320" w:type="dxa"/>
            <w:shd w:val="clear" w:color="auto" w:fill="4472C4"/>
          </w:tcPr>
          <w:p w14:paraId="1B69DB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4713D6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81F0E36" w14:textId="77777777">
        <w:tc>
          <w:tcPr>
            <w:tcW w:w="4320" w:type="dxa"/>
            <w:shd w:val="clear" w:color="auto" w:fill="4472C4"/>
          </w:tcPr>
          <w:p w14:paraId="55821F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C0BB4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3031EDE1" w14:textId="77777777">
        <w:tc>
          <w:tcPr>
            <w:tcW w:w="4320" w:type="dxa"/>
            <w:shd w:val="clear" w:color="auto" w:fill="4472C4"/>
          </w:tcPr>
          <w:p w14:paraId="0A7124D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19EB27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2C963BA6" w14:textId="77777777">
        <w:tc>
          <w:tcPr>
            <w:tcW w:w="4320" w:type="dxa"/>
            <w:shd w:val="clear" w:color="auto" w:fill="4472C4"/>
          </w:tcPr>
          <w:p w14:paraId="067F986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80540D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A7B0F39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E03AED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62E932F" w14:textId="77777777">
        <w:tc>
          <w:tcPr>
            <w:tcW w:w="4320" w:type="dxa"/>
            <w:shd w:val="clear" w:color="auto" w:fill="4472C4"/>
          </w:tcPr>
          <w:p w14:paraId="6E580DC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43148B3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("Dish")</w:t>
            </w:r>
          </w:p>
        </w:tc>
      </w:tr>
      <w:tr w:rsidR="00A32BC0" w:rsidRPr="005878D3" w14:paraId="1DFA689F" w14:textId="77777777">
        <w:tc>
          <w:tcPr>
            <w:tcW w:w="4320" w:type="dxa"/>
            <w:shd w:val="clear" w:color="auto" w:fill="4472C4"/>
          </w:tcPr>
          <w:p w14:paraId="43D114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708218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CEB6AF7" w14:textId="77777777">
        <w:tc>
          <w:tcPr>
            <w:tcW w:w="4320" w:type="dxa"/>
            <w:shd w:val="clear" w:color="auto" w:fill="4472C4"/>
          </w:tcPr>
          <w:p w14:paraId="2A8C60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666F0A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22DCA78" w14:textId="77777777">
        <w:tc>
          <w:tcPr>
            <w:tcW w:w="4320" w:type="dxa"/>
            <w:shd w:val="clear" w:color="auto" w:fill="4472C4"/>
          </w:tcPr>
          <w:p w14:paraId="7E735F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Дата(ы) теста</w:t>
            </w:r>
          </w:p>
        </w:tc>
        <w:tc>
          <w:tcPr>
            <w:tcW w:w="4320" w:type="dxa"/>
          </w:tcPr>
          <w:p w14:paraId="2B29159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1BD5987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820542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#27: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25B024A" w14:textId="77777777">
        <w:tc>
          <w:tcPr>
            <w:tcW w:w="4320" w:type="dxa"/>
            <w:shd w:val="clear" w:color="auto" w:fill="4472C4"/>
          </w:tcPr>
          <w:p w14:paraId="7B493A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34D95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A32BC0" w:rsidRPr="005878D3" w14:paraId="1D39A2BB" w14:textId="77777777">
        <w:tc>
          <w:tcPr>
            <w:tcW w:w="4320" w:type="dxa"/>
            <w:shd w:val="clear" w:color="auto" w:fill="4472C4"/>
          </w:tcPr>
          <w:p w14:paraId="4873951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152A92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291D5651" w14:textId="77777777">
        <w:tc>
          <w:tcPr>
            <w:tcW w:w="4320" w:type="dxa"/>
            <w:shd w:val="clear" w:color="auto" w:fill="4472C4"/>
          </w:tcPr>
          <w:p w14:paraId="47248E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607FFD1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Dish: Негативный тест #3</w:t>
            </w:r>
          </w:p>
        </w:tc>
      </w:tr>
      <w:tr w:rsidR="00A32BC0" w:rsidRPr="005878D3" w14:paraId="5746CF33" w14:textId="77777777">
        <w:tc>
          <w:tcPr>
            <w:tcW w:w="4320" w:type="dxa"/>
            <w:shd w:val="clear" w:color="auto" w:fill="4472C4"/>
          </w:tcPr>
          <w:p w14:paraId="658517A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3DEA0E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67B39E65" w14:textId="77777777">
        <w:tc>
          <w:tcPr>
            <w:tcW w:w="4320" w:type="dxa"/>
            <w:shd w:val="clear" w:color="auto" w:fill="4472C4"/>
          </w:tcPr>
          <w:p w14:paraId="5287B3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B0270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531C084C" w14:textId="77777777">
        <w:tc>
          <w:tcPr>
            <w:tcW w:w="4320" w:type="dxa"/>
            <w:shd w:val="clear" w:color="auto" w:fill="4472C4"/>
          </w:tcPr>
          <w:p w14:paraId="70D088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B122B8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Dish</w:t>
            </w:r>
          </w:p>
        </w:tc>
      </w:tr>
      <w:tr w:rsidR="00A32BC0" w:rsidRPr="005878D3" w14:paraId="3CE5DEC1" w14:textId="77777777">
        <w:tc>
          <w:tcPr>
            <w:tcW w:w="4320" w:type="dxa"/>
            <w:shd w:val="clear" w:color="auto" w:fill="4472C4"/>
          </w:tcPr>
          <w:p w14:paraId="75771E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5EA69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1A2611B5" w14:textId="77777777">
        <w:tc>
          <w:tcPr>
            <w:tcW w:w="4320" w:type="dxa"/>
            <w:shd w:val="clear" w:color="auto" w:fill="4472C4"/>
          </w:tcPr>
          <w:p w14:paraId="599F6D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542B3F3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43764466" w14:textId="77777777">
        <w:tc>
          <w:tcPr>
            <w:tcW w:w="4320" w:type="dxa"/>
            <w:shd w:val="clear" w:color="auto" w:fill="4472C4"/>
          </w:tcPr>
          <w:p w14:paraId="4181FA9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327812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805E5A4" w14:textId="77777777">
        <w:tc>
          <w:tcPr>
            <w:tcW w:w="4320" w:type="dxa"/>
            <w:shd w:val="clear" w:color="auto" w:fill="4472C4"/>
          </w:tcPr>
          <w:p w14:paraId="2B2AD5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54F23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674A5EB1" w14:textId="77777777">
        <w:tc>
          <w:tcPr>
            <w:tcW w:w="4320" w:type="dxa"/>
            <w:shd w:val="clear" w:color="auto" w:fill="4472C4"/>
          </w:tcPr>
          <w:p w14:paraId="4547B2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A94BE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7361FA15" w14:textId="77777777">
        <w:tc>
          <w:tcPr>
            <w:tcW w:w="4320" w:type="dxa"/>
            <w:shd w:val="clear" w:color="auto" w:fill="4472C4"/>
          </w:tcPr>
          <w:p w14:paraId="2B1F91D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52A50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0C3DA03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448F6B99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B65D1EF" w14:textId="77777777">
        <w:tc>
          <w:tcPr>
            <w:tcW w:w="4320" w:type="dxa"/>
            <w:shd w:val="clear" w:color="auto" w:fill="4472C4"/>
          </w:tcPr>
          <w:p w14:paraId="4D1FA3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51D033F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03B425A4" w14:textId="77777777">
        <w:tc>
          <w:tcPr>
            <w:tcW w:w="4320" w:type="dxa"/>
            <w:shd w:val="clear" w:color="auto" w:fill="4472C4"/>
          </w:tcPr>
          <w:p w14:paraId="4C33A3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Рабочая версия</w:t>
            </w:r>
          </w:p>
        </w:tc>
        <w:tc>
          <w:tcPr>
            <w:tcW w:w="4320" w:type="dxa"/>
          </w:tcPr>
          <w:p w14:paraId="741FD1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B08F61F" w14:textId="77777777">
        <w:tc>
          <w:tcPr>
            <w:tcW w:w="4320" w:type="dxa"/>
            <w:shd w:val="clear" w:color="auto" w:fill="4472C4"/>
          </w:tcPr>
          <w:p w14:paraId="3114C2D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483B02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5BE447E" w14:textId="77777777">
        <w:tc>
          <w:tcPr>
            <w:tcW w:w="4320" w:type="dxa"/>
            <w:shd w:val="clear" w:color="auto" w:fill="4472C4"/>
          </w:tcPr>
          <w:p w14:paraId="31D6E1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B8559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F5677DB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340DD7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#28: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00A2378" w14:textId="77777777">
        <w:tc>
          <w:tcPr>
            <w:tcW w:w="4320" w:type="dxa"/>
            <w:shd w:val="clear" w:color="auto" w:fill="4472C4"/>
          </w:tcPr>
          <w:p w14:paraId="2A7D981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2F4187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A32BC0" w:rsidRPr="005878D3" w14:paraId="3CB52377" w14:textId="77777777">
        <w:tc>
          <w:tcPr>
            <w:tcW w:w="4320" w:type="dxa"/>
            <w:shd w:val="clear" w:color="auto" w:fill="4472C4"/>
          </w:tcPr>
          <w:p w14:paraId="1FFF551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16F0F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23925CD0" w14:textId="77777777">
        <w:tc>
          <w:tcPr>
            <w:tcW w:w="4320" w:type="dxa"/>
            <w:shd w:val="clear" w:color="auto" w:fill="4472C4"/>
          </w:tcPr>
          <w:p w14:paraId="0C1E54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29830B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DailyRevenue: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Позитивный тест #1</w:t>
            </w:r>
          </w:p>
        </w:tc>
      </w:tr>
      <w:tr w:rsidR="00A32BC0" w:rsidRPr="005878D3" w14:paraId="1FDE760C" w14:textId="77777777">
        <w:tc>
          <w:tcPr>
            <w:tcW w:w="4320" w:type="dxa"/>
            <w:shd w:val="clear" w:color="auto" w:fill="4472C4"/>
          </w:tcPr>
          <w:p w14:paraId="40FF5A1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1F306D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AC893BD" w14:textId="77777777">
        <w:tc>
          <w:tcPr>
            <w:tcW w:w="4320" w:type="dxa"/>
            <w:shd w:val="clear" w:color="auto" w:fill="4472C4"/>
          </w:tcPr>
          <w:p w14:paraId="346377F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66FEDF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7203279" w14:textId="77777777">
        <w:tc>
          <w:tcPr>
            <w:tcW w:w="4320" w:type="dxa"/>
            <w:shd w:val="clear" w:color="auto" w:fill="4472C4"/>
          </w:tcPr>
          <w:p w14:paraId="5BD8978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F3AA0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77C09F73" w14:textId="77777777">
        <w:tc>
          <w:tcPr>
            <w:tcW w:w="4320" w:type="dxa"/>
            <w:shd w:val="clear" w:color="auto" w:fill="4472C4"/>
          </w:tcPr>
          <w:p w14:paraId="193D08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556AA81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ектно</w:t>
            </w:r>
          </w:p>
        </w:tc>
      </w:tr>
      <w:tr w:rsidR="00A32BC0" w:rsidRPr="005878D3" w14:paraId="58CEE0E0" w14:textId="77777777">
        <w:tc>
          <w:tcPr>
            <w:tcW w:w="4320" w:type="dxa"/>
            <w:shd w:val="clear" w:color="auto" w:fill="4472C4"/>
          </w:tcPr>
          <w:p w14:paraId="33B1F81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4D8740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BE02359" w14:textId="77777777">
        <w:tc>
          <w:tcPr>
            <w:tcW w:w="4320" w:type="dxa"/>
            <w:shd w:val="clear" w:color="auto" w:fill="4472C4"/>
          </w:tcPr>
          <w:p w14:paraId="1395E5B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789B60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2594991" w14:textId="77777777">
        <w:tc>
          <w:tcPr>
            <w:tcW w:w="4320" w:type="dxa"/>
            <w:shd w:val="clear" w:color="auto" w:fill="4472C4"/>
          </w:tcPr>
          <w:p w14:paraId="60B9138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72F08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151D8B8" w14:textId="77777777">
        <w:tc>
          <w:tcPr>
            <w:tcW w:w="4320" w:type="dxa"/>
            <w:shd w:val="clear" w:color="auto" w:fill="4472C4"/>
          </w:tcPr>
          <w:p w14:paraId="566801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F0A18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07D9A62D" w14:textId="77777777">
        <w:tc>
          <w:tcPr>
            <w:tcW w:w="4320" w:type="dxa"/>
            <w:shd w:val="clear" w:color="auto" w:fill="4472C4"/>
          </w:tcPr>
          <w:p w14:paraId="6BF3F9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9C93A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3C8AE5D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4D6117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FE2C9FB" w14:textId="77777777">
        <w:tc>
          <w:tcPr>
            <w:tcW w:w="4320" w:type="dxa"/>
            <w:shd w:val="clear" w:color="auto" w:fill="4472C4"/>
          </w:tcPr>
          <w:p w14:paraId="236890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 xml:space="preserve">Название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проекта</w:t>
            </w:r>
          </w:p>
        </w:tc>
        <w:tc>
          <w:tcPr>
            <w:tcW w:w="4320" w:type="dxa"/>
          </w:tcPr>
          <w:p w14:paraId="7D69D37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1C62776A" w14:textId="77777777">
        <w:tc>
          <w:tcPr>
            <w:tcW w:w="4320" w:type="dxa"/>
            <w:shd w:val="clear" w:color="auto" w:fill="4472C4"/>
          </w:tcPr>
          <w:p w14:paraId="1A6B9A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D0B0F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5567C4C3" w14:textId="77777777">
        <w:tc>
          <w:tcPr>
            <w:tcW w:w="4320" w:type="dxa"/>
            <w:shd w:val="clear" w:color="auto" w:fill="4472C4"/>
          </w:tcPr>
          <w:p w14:paraId="088BE9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A8EDA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3864E4D" w14:textId="77777777">
        <w:tc>
          <w:tcPr>
            <w:tcW w:w="4320" w:type="dxa"/>
            <w:shd w:val="clear" w:color="auto" w:fill="4472C4"/>
          </w:tcPr>
          <w:p w14:paraId="08F443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DC9D8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276C414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14D008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#29: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617F310" w14:textId="77777777">
        <w:tc>
          <w:tcPr>
            <w:tcW w:w="4320" w:type="dxa"/>
            <w:shd w:val="clear" w:color="auto" w:fill="4472C4"/>
          </w:tcPr>
          <w:p w14:paraId="5219AC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DF048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A32BC0" w:rsidRPr="005878D3" w14:paraId="046825F0" w14:textId="77777777">
        <w:tc>
          <w:tcPr>
            <w:tcW w:w="4320" w:type="dxa"/>
            <w:shd w:val="clear" w:color="auto" w:fill="4472C4"/>
          </w:tcPr>
          <w:p w14:paraId="1FD488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78F02B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3FB092FE" w14:textId="77777777">
        <w:tc>
          <w:tcPr>
            <w:tcW w:w="4320" w:type="dxa"/>
            <w:shd w:val="clear" w:color="auto" w:fill="4472C4"/>
          </w:tcPr>
          <w:p w14:paraId="2A841A8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8FAFC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#2</w:t>
            </w:r>
          </w:p>
        </w:tc>
      </w:tr>
      <w:tr w:rsidR="00A32BC0" w:rsidRPr="005878D3" w14:paraId="77887DCA" w14:textId="77777777">
        <w:tc>
          <w:tcPr>
            <w:tcW w:w="4320" w:type="dxa"/>
            <w:shd w:val="clear" w:color="auto" w:fill="4472C4"/>
          </w:tcPr>
          <w:p w14:paraId="7403E2E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423ABF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6925E31C" w14:textId="77777777">
        <w:tc>
          <w:tcPr>
            <w:tcW w:w="4320" w:type="dxa"/>
            <w:shd w:val="clear" w:color="auto" w:fill="4472C4"/>
          </w:tcPr>
          <w:p w14:paraId="4A4E99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464C6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55FFBE6" w14:textId="77777777">
        <w:tc>
          <w:tcPr>
            <w:tcW w:w="4320" w:type="dxa"/>
            <w:shd w:val="clear" w:color="auto" w:fill="4472C4"/>
          </w:tcPr>
          <w:p w14:paraId="6D869F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09B6AE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41223D6B" w14:textId="77777777">
        <w:tc>
          <w:tcPr>
            <w:tcW w:w="4320" w:type="dxa"/>
            <w:shd w:val="clear" w:color="auto" w:fill="4472C4"/>
          </w:tcPr>
          <w:p w14:paraId="0E4F8F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1D397A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06400E4" w14:textId="77777777">
        <w:tc>
          <w:tcPr>
            <w:tcW w:w="4320" w:type="dxa"/>
            <w:shd w:val="clear" w:color="auto" w:fill="4472C4"/>
          </w:tcPr>
          <w:p w14:paraId="599AFD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2A0C2E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0B35DB6" w14:textId="77777777">
        <w:tc>
          <w:tcPr>
            <w:tcW w:w="4320" w:type="dxa"/>
            <w:shd w:val="clear" w:color="auto" w:fill="4472C4"/>
          </w:tcPr>
          <w:p w14:paraId="078300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7C44C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3EF8716" w14:textId="77777777">
        <w:tc>
          <w:tcPr>
            <w:tcW w:w="4320" w:type="dxa"/>
            <w:shd w:val="clear" w:color="auto" w:fill="4472C4"/>
          </w:tcPr>
          <w:p w14:paraId="0C1EF0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1A01037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D523448" w14:textId="77777777">
        <w:tc>
          <w:tcPr>
            <w:tcW w:w="4320" w:type="dxa"/>
            <w:shd w:val="clear" w:color="auto" w:fill="4472C4"/>
          </w:tcPr>
          <w:p w14:paraId="071E25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2A80E1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7F3A8DE2" w14:textId="77777777">
        <w:tc>
          <w:tcPr>
            <w:tcW w:w="4320" w:type="dxa"/>
            <w:shd w:val="clear" w:color="auto" w:fill="4472C4"/>
          </w:tcPr>
          <w:p w14:paraId="45AC67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21BCAA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46204CE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3F5EF40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lastRenderedPageBreak/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F2A69B1" w14:textId="77777777">
        <w:tc>
          <w:tcPr>
            <w:tcW w:w="4320" w:type="dxa"/>
            <w:shd w:val="clear" w:color="auto" w:fill="4472C4"/>
          </w:tcPr>
          <w:p w14:paraId="38C49C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9ACA4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4904805F" w14:textId="77777777">
        <w:tc>
          <w:tcPr>
            <w:tcW w:w="4320" w:type="dxa"/>
            <w:shd w:val="clear" w:color="auto" w:fill="4472C4"/>
          </w:tcPr>
          <w:p w14:paraId="39255FF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9DFC7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F3505BD" w14:textId="77777777">
        <w:tc>
          <w:tcPr>
            <w:tcW w:w="4320" w:type="dxa"/>
            <w:shd w:val="clear" w:color="auto" w:fill="4472C4"/>
          </w:tcPr>
          <w:p w14:paraId="4CBD90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F6636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7880A457" w14:textId="77777777">
        <w:tc>
          <w:tcPr>
            <w:tcW w:w="4320" w:type="dxa"/>
            <w:shd w:val="clear" w:color="auto" w:fill="4472C4"/>
          </w:tcPr>
          <w:p w14:paraId="2029FC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5BB2B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A2D8B72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04B9FB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#30: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0615A96" w14:textId="77777777">
        <w:tc>
          <w:tcPr>
            <w:tcW w:w="4320" w:type="dxa"/>
            <w:shd w:val="clear" w:color="auto" w:fill="4472C4"/>
          </w:tcPr>
          <w:p w14:paraId="303AB0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67EFA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32BC0" w:rsidRPr="005878D3" w14:paraId="6A704570" w14:textId="77777777">
        <w:tc>
          <w:tcPr>
            <w:tcW w:w="4320" w:type="dxa"/>
            <w:shd w:val="clear" w:color="auto" w:fill="4472C4"/>
          </w:tcPr>
          <w:p w14:paraId="11DD08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679C18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4DFCD1FB" w14:textId="77777777">
        <w:tc>
          <w:tcPr>
            <w:tcW w:w="4320" w:type="dxa"/>
            <w:shd w:val="clear" w:color="auto" w:fill="4472C4"/>
          </w:tcPr>
          <w:p w14:paraId="7024D9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0AB12C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#3</w:t>
            </w:r>
          </w:p>
        </w:tc>
      </w:tr>
      <w:tr w:rsidR="00A32BC0" w:rsidRPr="005878D3" w14:paraId="68768017" w14:textId="77777777">
        <w:tc>
          <w:tcPr>
            <w:tcW w:w="4320" w:type="dxa"/>
            <w:shd w:val="clear" w:color="auto" w:fill="4472C4"/>
          </w:tcPr>
          <w:p w14:paraId="77107B0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4E4C84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78FF8309" w14:textId="77777777">
        <w:tc>
          <w:tcPr>
            <w:tcW w:w="4320" w:type="dxa"/>
            <w:shd w:val="clear" w:color="auto" w:fill="4472C4"/>
          </w:tcPr>
          <w:p w14:paraId="251CED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61DD11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5653F03B" w14:textId="77777777">
        <w:tc>
          <w:tcPr>
            <w:tcW w:w="4320" w:type="dxa"/>
            <w:shd w:val="clear" w:color="auto" w:fill="4472C4"/>
          </w:tcPr>
          <w:p w14:paraId="7D52F3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258DE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4FF5FC8E" w14:textId="77777777">
        <w:tc>
          <w:tcPr>
            <w:tcW w:w="4320" w:type="dxa"/>
            <w:shd w:val="clear" w:color="auto" w:fill="4472C4"/>
          </w:tcPr>
          <w:p w14:paraId="6D33E8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B643F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739E5E7" w14:textId="77777777">
        <w:tc>
          <w:tcPr>
            <w:tcW w:w="4320" w:type="dxa"/>
            <w:shd w:val="clear" w:color="auto" w:fill="4472C4"/>
          </w:tcPr>
          <w:p w14:paraId="2AE6C5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езультат</w:t>
            </w:r>
          </w:p>
        </w:tc>
        <w:tc>
          <w:tcPr>
            <w:tcW w:w="4320" w:type="dxa"/>
          </w:tcPr>
          <w:p w14:paraId="7224576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5E06F1D" w14:textId="77777777">
        <w:tc>
          <w:tcPr>
            <w:tcW w:w="4320" w:type="dxa"/>
            <w:shd w:val="clear" w:color="auto" w:fill="4472C4"/>
          </w:tcPr>
          <w:p w14:paraId="0335C6E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11B78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97A8CCD" w14:textId="77777777">
        <w:tc>
          <w:tcPr>
            <w:tcW w:w="4320" w:type="dxa"/>
            <w:shd w:val="clear" w:color="auto" w:fill="4472C4"/>
          </w:tcPr>
          <w:p w14:paraId="1E1389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6E9A1D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2325A5C" w14:textId="77777777">
        <w:tc>
          <w:tcPr>
            <w:tcW w:w="4320" w:type="dxa"/>
            <w:shd w:val="clear" w:color="auto" w:fill="4472C4"/>
          </w:tcPr>
          <w:p w14:paraId="5D7852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BFF74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AEA05C3" w14:textId="77777777">
        <w:tc>
          <w:tcPr>
            <w:tcW w:w="4320" w:type="dxa"/>
            <w:shd w:val="clear" w:color="auto" w:fill="4472C4"/>
          </w:tcPr>
          <w:p w14:paraId="20C157D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345278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EEBE4CD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AB579F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7B0D04B" w14:textId="77777777">
        <w:tc>
          <w:tcPr>
            <w:tcW w:w="4320" w:type="dxa"/>
            <w:shd w:val="clear" w:color="auto" w:fill="4472C4"/>
          </w:tcPr>
          <w:p w14:paraId="3F13FAD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7C8B51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CompClub_WPF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("DailyRevenue")</w:t>
            </w:r>
          </w:p>
        </w:tc>
      </w:tr>
      <w:tr w:rsidR="00A32BC0" w:rsidRPr="005878D3" w14:paraId="6604824E" w14:textId="77777777">
        <w:tc>
          <w:tcPr>
            <w:tcW w:w="4320" w:type="dxa"/>
            <w:shd w:val="clear" w:color="auto" w:fill="4472C4"/>
          </w:tcPr>
          <w:p w14:paraId="253370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17CA6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2A0941C" w14:textId="77777777">
        <w:tc>
          <w:tcPr>
            <w:tcW w:w="4320" w:type="dxa"/>
            <w:shd w:val="clear" w:color="auto" w:fill="4472C4"/>
          </w:tcPr>
          <w:p w14:paraId="5607DC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6987A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426D83A2" w14:textId="77777777">
        <w:tc>
          <w:tcPr>
            <w:tcW w:w="4320" w:type="dxa"/>
            <w:shd w:val="clear" w:color="auto" w:fill="4472C4"/>
          </w:tcPr>
          <w:p w14:paraId="055EC9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20679F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E5FB238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844FC6A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06A7D28" w14:textId="77777777">
        <w:tc>
          <w:tcPr>
            <w:tcW w:w="4320" w:type="dxa"/>
            <w:shd w:val="clear" w:color="auto" w:fill="4472C4"/>
          </w:tcPr>
          <w:p w14:paraId="499441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7B11B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A32BC0" w:rsidRPr="005878D3" w14:paraId="53E7D172" w14:textId="77777777">
        <w:tc>
          <w:tcPr>
            <w:tcW w:w="4320" w:type="dxa"/>
            <w:shd w:val="clear" w:color="auto" w:fill="4472C4"/>
          </w:tcPr>
          <w:p w14:paraId="50503B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116D4A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01329F0" w14:textId="77777777">
        <w:tc>
          <w:tcPr>
            <w:tcW w:w="4320" w:type="dxa"/>
            <w:shd w:val="clear" w:color="auto" w:fill="4472C4"/>
          </w:tcPr>
          <w:p w14:paraId="7F5ADBA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BA97C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#4</w:t>
            </w:r>
          </w:p>
        </w:tc>
      </w:tr>
      <w:tr w:rsidR="00A32BC0" w:rsidRPr="005878D3" w14:paraId="76CE2255" w14:textId="77777777">
        <w:tc>
          <w:tcPr>
            <w:tcW w:w="4320" w:type="dxa"/>
            <w:shd w:val="clear" w:color="auto" w:fill="4472C4"/>
          </w:tcPr>
          <w:p w14:paraId="4A3C8E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Краткое изложение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10465F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4E45319" w14:textId="77777777">
        <w:tc>
          <w:tcPr>
            <w:tcW w:w="4320" w:type="dxa"/>
            <w:shd w:val="clear" w:color="auto" w:fill="4472C4"/>
          </w:tcPr>
          <w:p w14:paraId="5D08081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182B6C3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ACF5186" w14:textId="77777777">
        <w:tc>
          <w:tcPr>
            <w:tcW w:w="4320" w:type="dxa"/>
            <w:shd w:val="clear" w:color="auto" w:fill="4472C4"/>
          </w:tcPr>
          <w:p w14:paraId="5654D8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FFCA84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1769E5BC" w14:textId="77777777">
        <w:tc>
          <w:tcPr>
            <w:tcW w:w="4320" w:type="dxa"/>
            <w:shd w:val="clear" w:color="auto" w:fill="4472C4"/>
          </w:tcPr>
          <w:p w14:paraId="2E777D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390F34D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BE0E8AE" w14:textId="77777777">
        <w:tc>
          <w:tcPr>
            <w:tcW w:w="4320" w:type="dxa"/>
            <w:shd w:val="clear" w:color="auto" w:fill="4472C4"/>
          </w:tcPr>
          <w:p w14:paraId="549F0C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74AC951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89F25A1" w14:textId="77777777">
        <w:tc>
          <w:tcPr>
            <w:tcW w:w="4320" w:type="dxa"/>
            <w:shd w:val="clear" w:color="auto" w:fill="4472C4"/>
          </w:tcPr>
          <w:p w14:paraId="1E4B13C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142BED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E6B9394" w14:textId="77777777">
        <w:tc>
          <w:tcPr>
            <w:tcW w:w="4320" w:type="dxa"/>
            <w:shd w:val="clear" w:color="auto" w:fill="4472C4"/>
          </w:tcPr>
          <w:p w14:paraId="4C7352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F3D517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10103F05" w14:textId="77777777">
        <w:tc>
          <w:tcPr>
            <w:tcW w:w="4320" w:type="dxa"/>
            <w:shd w:val="clear" w:color="auto" w:fill="4472C4"/>
          </w:tcPr>
          <w:p w14:paraId="3009821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4320" w:type="dxa"/>
          </w:tcPr>
          <w:p w14:paraId="77D060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6B4CD54" w14:textId="77777777">
        <w:tc>
          <w:tcPr>
            <w:tcW w:w="4320" w:type="dxa"/>
            <w:shd w:val="clear" w:color="auto" w:fill="4472C4"/>
          </w:tcPr>
          <w:p w14:paraId="5A4E5B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B14C42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135D0DA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89A240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7A85568" w14:textId="77777777">
        <w:tc>
          <w:tcPr>
            <w:tcW w:w="4320" w:type="dxa"/>
            <w:shd w:val="clear" w:color="auto" w:fill="4472C4"/>
          </w:tcPr>
          <w:p w14:paraId="6C64B2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E1070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CompClub_WPF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("DailyRevenue")</w:t>
            </w:r>
          </w:p>
        </w:tc>
      </w:tr>
      <w:tr w:rsidR="00A32BC0" w:rsidRPr="005878D3" w14:paraId="776C3F1B" w14:textId="77777777">
        <w:tc>
          <w:tcPr>
            <w:tcW w:w="4320" w:type="dxa"/>
            <w:shd w:val="clear" w:color="auto" w:fill="4472C4"/>
          </w:tcPr>
          <w:p w14:paraId="5FE13BC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5EBF99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43373F5" w14:textId="77777777">
        <w:tc>
          <w:tcPr>
            <w:tcW w:w="4320" w:type="dxa"/>
            <w:shd w:val="clear" w:color="auto" w:fill="4472C4"/>
          </w:tcPr>
          <w:p w14:paraId="0EBDEE5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276D391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76BC35D" w14:textId="77777777">
        <w:tc>
          <w:tcPr>
            <w:tcW w:w="4320" w:type="dxa"/>
            <w:shd w:val="clear" w:color="auto" w:fill="4472C4"/>
          </w:tcPr>
          <w:p w14:paraId="64F440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95FB3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C3293F6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7B6321A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81BA3F7" w14:textId="77777777">
        <w:tc>
          <w:tcPr>
            <w:tcW w:w="4320" w:type="dxa"/>
            <w:shd w:val="clear" w:color="auto" w:fill="4472C4"/>
          </w:tcPr>
          <w:p w14:paraId="250EE2F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7266C7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A32BC0" w:rsidRPr="005878D3" w14:paraId="4C4F9287" w14:textId="77777777">
        <w:tc>
          <w:tcPr>
            <w:tcW w:w="4320" w:type="dxa"/>
            <w:shd w:val="clear" w:color="auto" w:fill="4472C4"/>
          </w:tcPr>
          <w:p w14:paraId="476DFD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61B3DD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79F94A6C" w14:textId="77777777">
        <w:tc>
          <w:tcPr>
            <w:tcW w:w="4320" w:type="dxa"/>
            <w:shd w:val="clear" w:color="auto" w:fill="4472C4"/>
          </w:tcPr>
          <w:p w14:paraId="23B515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74FBC67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#5</w:t>
            </w:r>
          </w:p>
        </w:tc>
      </w:tr>
      <w:tr w:rsidR="00A32BC0" w:rsidRPr="005878D3" w14:paraId="52CEAD3F" w14:textId="77777777">
        <w:tc>
          <w:tcPr>
            <w:tcW w:w="4320" w:type="dxa"/>
            <w:shd w:val="clear" w:color="auto" w:fill="4472C4"/>
          </w:tcPr>
          <w:p w14:paraId="6BA8FB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Краткое изложение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4CD2EC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2B13C36" w14:textId="77777777">
        <w:tc>
          <w:tcPr>
            <w:tcW w:w="4320" w:type="dxa"/>
            <w:shd w:val="clear" w:color="auto" w:fill="4472C4"/>
          </w:tcPr>
          <w:p w14:paraId="5DD922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6E000A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7A7232A" w14:textId="77777777">
        <w:tc>
          <w:tcPr>
            <w:tcW w:w="4320" w:type="dxa"/>
            <w:shd w:val="clear" w:color="auto" w:fill="4472C4"/>
          </w:tcPr>
          <w:p w14:paraId="345FA9F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5508A4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1BCA52B9" w14:textId="77777777">
        <w:tc>
          <w:tcPr>
            <w:tcW w:w="4320" w:type="dxa"/>
            <w:shd w:val="clear" w:color="auto" w:fill="4472C4"/>
          </w:tcPr>
          <w:p w14:paraId="71FCE2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0D7D52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3BB8FC5" w14:textId="77777777">
        <w:tc>
          <w:tcPr>
            <w:tcW w:w="4320" w:type="dxa"/>
            <w:shd w:val="clear" w:color="auto" w:fill="4472C4"/>
          </w:tcPr>
          <w:p w14:paraId="3BD450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5B1C9C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3F39DDF" w14:textId="77777777">
        <w:tc>
          <w:tcPr>
            <w:tcW w:w="4320" w:type="dxa"/>
            <w:shd w:val="clear" w:color="auto" w:fill="4472C4"/>
          </w:tcPr>
          <w:p w14:paraId="7D877A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4320" w:type="dxa"/>
          </w:tcPr>
          <w:p w14:paraId="5175EC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EE0DCB5" w14:textId="77777777">
        <w:tc>
          <w:tcPr>
            <w:tcW w:w="4320" w:type="dxa"/>
            <w:shd w:val="clear" w:color="auto" w:fill="4472C4"/>
          </w:tcPr>
          <w:p w14:paraId="23FC4E1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14C157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147DC86B" w14:textId="77777777">
        <w:tc>
          <w:tcPr>
            <w:tcW w:w="4320" w:type="dxa"/>
            <w:shd w:val="clear" w:color="auto" w:fill="4472C4"/>
          </w:tcPr>
          <w:p w14:paraId="1380017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0C519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7E9334A" w14:textId="77777777">
        <w:tc>
          <w:tcPr>
            <w:tcW w:w="4320" w:type="dxa"/>
            <w:shd w:val="clear" w:color="auto" w:fill="4472C4"/>
          </w:tcPr>
          <w:p w14:paraId="387E6CE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5242D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8617075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D23F26D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7C0E0F0" w14:textId="77777777">
        <w:tc>
          <w:tcPr>
            <w:tcW w:w="4320" w:type="dxa"/>
            <w:shd w:val="clear" w:color="auto" w:fill="4472C4"/>
          </w:tcPr>
          <w:p w14:paraId="071802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F2DB6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2A70910B" w14:textId="77777777">
        <w:tc>
          <w:tcPr>
            <w:tcW w:w="4320" w:type="dxa"/>
            <w:shd w:val="clear" w:color="auto" w:fill="4472C4"/>
          </w:tcPr>
          <w:p w14:paraId="1D824D5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ADE3A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BA5471F" w14:textId="77777777">
        <w:tc>
          <w:tcPr>
            <w:tcW w:w="4320" w:type="dxa"/>
            <w:shd w:val="clear" w:color="auto" w:fill="4472C4"/>
          </w:tcPr>
          <w:p w14:paraId="3B7915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2F3627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3E3D168" w14:textId="77777777">
        <w:tc>
          <w:tcPr>
            <w:tcW w:w="4320" w:type="dxa"/>
            <w:shd w:val="clear" w:color="auto" w:fill="4472C4"/>
          </w:tcPr>
          <w:p w14:paraId="1EA63C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6A64B0E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5E558CD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0A8C780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22DFDAF" w14:textId="77777777">
        <w:tc>
          <w:tcPr>
            <w:tcW w:w="4320" w:type="dxa"/>
            <w:shd w:val="clear" w:color="auto" w:fill="4472C4"/>
          </w:tcPr>
          <w:p w14:paraId="49E590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06DD485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A32BC0" w:rsidRPr="005878D3" w14:paraId="2FB9443E" w14:textId="77777777">
        <w:tc>
          <w:tcPr>
            <w:tcW w:w="4320" w:type="dxa"/>
            <w:shd w:val="clear" w:color="auto" w:fill="4472C4"/>
          </w:tcPr>
          <w:p w14:paraId="696A23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7F2FB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D6F511C" w14:textId="77777777">
        <w:tc>
          <w:tcPr>
            <w:tcW w:w="4320" w:type="dxa"/>
            <w:shd w:val="clear" w:color="auto" w:fill="4472C4"/>
          </w:tcPr>
          <w:p w14:paraId="717BCE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5B28A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#6</w:t>
            </w:r>
          </w:p>
        </w:tc>
      </w:tr>
      <w:tr w:rsidR="00A32BC0" w:rsidRPr="005878D3" w14:paraId="482F9544" w14:textId="77777777">
        <w:tc>
          <w:tcPr>
            <w:tcW w:w="4320" w:type="dxa"/>
            <w:shd w:val="clear" w:color="auto" w:fill="4472C4"/>
          </w:tcPr>
          <w:p w14:paraId="528763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EEFFF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A32BC0" w:rsidRPr="005878D3" w14:paraId="67A49D31" w14:textId="77777777">
        <w:tc>
          <w:tcPr>
            <w:tcW w:w="4320" w:type="dxa"/>
            <w:shd w:val="clear" w:color="auto" w:fill="4472C4"/>
          </w:tcPr>
          <w:p w14:paraId="647E25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667D00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010648C" w14:textId="77777777">
        <w:tc>
          <w:tcPr>
            <w:tcW w:w="4320" w:type="dxa"/>
            <w:shd w:val="clear" w:color="auto" w:fill="4472C4"/>
          </w:tcPr>
          <w:p w14:paraId="312F5C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0F41D3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11B24404" w14:textId="77777777">
        <w:tc>
          <w:tcPr>
            <w:tcW w:w="4320" w:type="dxa"/>
            <w:shd w:val="clear" w:color="auto" w:fill="4472C4"/>
          </w:tcPr>
          <w:p w14:paraId="7FEE2BD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320" w:type="dxa"/>
          </w:tcPr>
          <w:p w14:paraId="6F14F2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989C612" w14:textId="77777777">
        <w:tc>
          <w:tcPr>
            <w:tcW w:w="4320" w:type="dxa"/>
            <w:shd w:val="clear" w:color="auto" w:fill="4472C4"/>
          </w:tcPr>
          <w:p w14:paraId="7EE7F5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23CF0F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</w:p>
        </w:tc>
      </w:tr>
      <w:tr w:rsidR="00A32BC0" w:rsidRPr="005878D3" w14:paraId="76118B97" w14:textId="77777777">
        <w:tc>
          <w:tcPr>
            <w:tcW w:w="4320" w:type="dxa"/>
            <w:shd w:val="clear" w:color="auto" w:fill="4472C4"/>
          </w:tcPr>
          <w:p w14:paraId="158091F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006D242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05AC5C4B" w14:textId="77777777">
        <w:tc>
          <w:tcPr>
            <w:tcW w:w="4320" w:type="dxa"/>
            <w:shd w:val="clear" w:color="auto" w:fill="4472C4"/>
          </w:tcPr>
          <w:p w14:paraId="1A2517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1BFE4B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383BBF1" w14:textId="77777777">
        <w:tc>
          <w:tcPr>
            <w:tcW w:w="4320" w:type="dxa"/>
            <w:shd w:val="clear" w:color="auto" w:fill="4472C4"/>
          </w:tcPr>
          <w:p w14:paraId="405D59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583C7C9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10D2865" w14:textId="77777777">
        <w:tc>
          <w:tcPr>
            <w:tcW w:w="4320" w:type="dxa"/>
            <w:shd w:val="clear" w:color="auto" w:fill="4472C4"/>
          </w:tcPr>
          <w:p w14:paraId="0FCDCA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4D66C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0D35F84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80426F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1F6A171" w14:textId="77777777">
        <w:tc>
          <w:tcPr>
            <w:tcW w:w="4320" w:type="dxa"/>
            <w:shd w:val="clear" w:color="auto" w:fill="4472C4"/>
          </w:tcPr>
          <w:p w14:paraId="2257AD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8AE4E1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24F0548D" w14:textId="77777777">
        <w:tc>
          <w:tcPr>
            <w:tcW w:w="4320" w:type="dxa"/>
            <w:shd w:val="clear" w:color="auto" w:fill="4472C4"/>
          </w:tcPr>
          <w:p w14:paraId="1D9C6B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4C6AD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7DDBFD95" w14:textId="77777777">
        <w:tc>
          <w:tcPr>
            <w:tcW w:w="4320" w:type="dxa"/>
            <w:shd w:val="clear" w:color="auto" w:fill="4472C4"/>
          </w:tcPr>
          <w:p w14:paraId="32E86D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9CA383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1CEEFA28" w14:textId="77777777">
        <w:tc>
          <w:tcPr>
            <w:tcW w:w="4320" w:type="dxa"/>
            <w:shd w:val="clear" w:color="auto" w:fill="4472C4"/>
          </w:tcPr>
          <w:p w14:paraId="7B9C28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0C1FC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6FF80F0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30237B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6896433" w14:textId="77777777">
        <w:tc>
          <w:tcPr>
            <w:tcW w:w="4320" w:type="dxa"/>
            <w:shd w:val="clear" w:color="auto" w:fill="4472C4"/>
          </w:tcPr>
          <w:p w14:paraId="671FB6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6B987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32BC0" w:rsidRPr="005878D3" w14:paraId="641FEDB9" w14:textId="77777777">
        <w:tc>
          <w:tcPr>
            <w:tcW w:w="4320" w:type="dxa"/>
            <w:shd w:val="clear" w:color="auto" w:fill="4472C4"/>
          </w:tcPr>
          <w:p w14:paraId="6FD5EB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7CBFC6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4BFB7E4C" w14:textId="77777777">
        <w:tc>
          <w:tcPr>
            <w:tcW w:w="4320" w:type="dxa"/>
            <w:shd w:val="clear" w:color="auto" w:fill="4472C4"/>
          </w:tcPr>
          <w:p w14:paraId="37EFAC0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0A81A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#7</w:t>
            </w:r>
          </w:p>
        </w:tc>
      </w:tr>
      <w:tr w:rsidR="00A32BC0" w:rsidRPr="005878D3" w14:paraId="2676D854" w14:textId="77777777">
        <w:tc>
          <w:tcPr>
            <w:tcW w:w="4320" w:type="dxa"/>
            <w:shd w:val="clear" w:color="auto" w:fill="4472C4"/>
          </w:tcPr>
          <w:p w14:paraId="0A28F7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0B8A3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0F3CCF6E" w14:textId="77777777">
        <w:tc>
          <w:tcPr>
            <w:tcW w:w="4320" w:type="dxa"/>
            <w:shd w:val="clear" w:color="auto" w:fill="4472C4"/>
          </w:tcPr>
          <w:p w14:paraId="3855DE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14CED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8D92E52" w14:textId="77777777">
        <w:tc>
          <w:tcPr>
            <w:tcW w:w="4320" w:type="dxa"/>
            <w:shd w:val="clear" w:color="auto" w:fill="4472C4"/>
          </w:tcPr>
          <w:p w14:paraId="2AEE73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</w:tcPr>
          <w:p w14:paraId="18C717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5DF1E1BC" w14:textId="77777777">
        <w:tc>
          <w:tcPr>
            <w:tcW w:w="4320" w:type="dxa"/>
            <w:shd w:val="clear" w:color="auto" w:fill="4472C4"/>
          </w:tcPr>
          <w:p w14:paraId="2ED2D5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94A2EC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B3E3F94" w14:textId="77777777">
        <w:tc>
          <w:tcPr>
            <w:tcW w:w="4320" w:type="dxa"/>
            <w:shd w:val="clear" w:color="auto" w:fill="4472C4"/>
          </w:tcPr>
          <w:p w14:paraId="236DC7C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45961F5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2D5849B" w14:textId="77777777">
        <w:tc>
          <w:tcPr>
            <w:tcW w:w="4320" w:type="dxa"/>
            <w:shd w:val="clear" w:color="auto" w:fill="4472C4"/>
          </w:tcPr>
          <w:p w14:paraId="0E19CF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0F47DC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D62ACE7" w14:textId="77777777">
        <w:tc>
          <w:tcPr>
            <w:tcW w:w="4320" w:type="dxa"/>
            <w:shd w:val="clear" w:color="auto" w:fill="4472C4"/>
          </w:tcPr>
          <w:p w14:paraId="644D103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B74DD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3E70BF8" w14:textId="77777777">
        <w:tc>
          <w:tcPr>
            <w:tcW w:w="4320" w:type="dxa"/>
            <w:shd w:val="clear" w:color="auto" w:fill="4472C4"/>
          </w:tcPr>
          <w:p w14:paraId="5D8FEA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751CFB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6E737328" w14:textId="77777777">
        <w:tc>
          <w:tcPr>
            <w:tcW w:w="4320" w:type="dxa"/>
            <w:shd w:val="clear" w:color="auto" w:fill="4472C4"/>
          </w:tcPr>
          <w:p w14:paraId="01C314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34063D8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E15B3D3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1A08DE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8005B7F" w14:textId="77777777">
        <w:tc>
          <w:tcPr>
            <w:tcW w:w="4320" w:type="dxa"/>
            <w:shd w:val="clear" w:color="auto" w:fill="4472C4"/>
          </w:tcPr>
          <w:p w14:paraId="076FBD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4CA17C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333ADB63" w14:textId="77777777">
        <w:tc>
          <w:tcPr>
            <w:tcW w:w="4320" w:type="dxa"/>
            <w:shd w:val="clear" w:color="auto" w:fill="4472C4"/>
          </w:tcPr>
          <w:p w14:paraId="00C2D98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E1FC0F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1C62014" w14:textId="77777777">
        <w:tc>
          <w:tcPr>
            <w:tcW w:w="4320" w:type="dxa"/>
            <w:shd w:val="clear" w:color="auto" w:fill="4472C4"/>
          </w:tcPr>
          <w:p w14:paraId="73FF3C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Имя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4320" w:type="dxa"/>
          </w:tcPr>
          <w:p w14:paraId="21C01A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FB697D1" w14:textId="77777777">
        <w:tc>
          <w:tcPr>
            <w:tcW w:w="4320" w:type="dxa"/>
            <w:shd w:val="clear" w:color="auto" w:fill="4472C4"/>
          </w:tcPr>
          <w:p w14:paraId="08C98F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787CC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AEB1CF1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8C238A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#35: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1B30624" w14:textId="77777777">
        <w:tc>
          <w:tcPr>
            <w:tcW w:w="4320" w:type="dxa"/>
            <w:shd w:val="clear" w:color="auto" w:fill="4472C4"/>
          </w:tcPr>
          <w:p w14:paraId="0E04E0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6C1CA35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A32BC0" w:rsidRPr="005878D3" w14:paraId="1182E908" w14:textId="77777777">
        <w:tc>
          <w:tcPr>
            <w:tcW w:w="4320" w:type="dxa"/>
            <w:shd w:val="clear" w:color="auto" w:fill="4472C4"/>
          </w:tcPr>
          <w:p w14:paraId="6BFF5C2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E7E62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4CA873ED" w14:textId="77777777">
        <w:tc>
          <w:tcPr>
            <w:tcW w:w="4320" w:type="dxa"/>
            <w:shd w:val="clear" w:color="auto" w:fill="4472C4"/>
          </w:tcPr>
          <w:p w14:paraId="663286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B5F28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#8</w:t>
            </w:r>
          </w:p>
        </w:tc>
      </w:tr>
      <w:tr w:rsidR="00A32BC0" w:rsidRPr="005878D3" w14:paraId="5527F9F6" w14:textId="77777777">
        <w:tc>
          <w:tcPr>
            <w:tcW w:w="4320" w:type="dxa"/>
            <w:shd w:val="clear" w:color="auto" w:fill="4472C4"/>
          </w:tcPr>
          <w:p w14:paraId="757427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0415D8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038364AF" w14:textId="77777777">
        <w:tc>
          <w:tcPr>
            <w:tcW w:w="4320" w:type="dxa"/>
            <w:shd w:val="clear" w:color="auto" w:fill="4472C4"/>
          </w:tcPr>
          <w:p w14:paraId="79AD3A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 xml:space="preserve">Этапы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05AAC6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7C30968" w14:textId="77777777">
        <w:tc>
          <w:tcPr>
            <w:tcW w:w="4320" w:type="dxa"/>
            <w:shd w:val="clear" w:color="auto" w:fill="4472C4"/>
          </w:tcPr>
          <w:p w14:paraId="62BA37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CE5D25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03117D4D" w14:textId="77777777">
        <w:tc>
          <w:tcPr>
            <w:tcW w:w="4320" w:type="dxa"/>
            <w:shd w:val="clear" w:color="auto" w:fill="4472C4"/>
          </w:tcPr>
          <w:p w14:paraId="504C9E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6616F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50C2516" w14:textId="77777777">
        <w:tc>
          <w:tcPr>
            <w:tcW w:w="4320" w:type="dxa"/>
            <w:shd w:val="clear" w:color="auto" w:fill="4472C4"/>
          </w:tcPr>
          <w:p w14:paraId="51009E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1FC5098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B5632EB" w14:textId="77777777">
        <w:tc>
          <w:tcPr>
            <w:tcW w:w="4320" w:type="dxa"/>
            <w:shd w:val="clear" w:color="auto" w:fill="4472C4"/>
          </w:tcPr>
          <w:p w14:paraId="1DF7A6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0A9C0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1341233" w14:textId="77777777">
        <w:tc>
          <w:tcPr>
            <w:tcW w:w="4320" w:type="dxa"/>
            <w:shd w:val="clear" w:color="auto" w:fill="4472C4"/>
          </w:tcPr>
          <w:p w14:paraId="44EC2E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3D0ED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3ABB916B" w14:textId="77777777">
        <w:tc>
          <w:tcPr>
            <w:tcW w:w="4320" w:type="dxa"/>
            <w:shd w:val="clear" w:color="auto" w:fill="4472C4"/>
          </w:tcPr>
          <w:p w14:paraId="75AB326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43B967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2020AABF" w14:textId="77777777">
        <w:tc>
          <w:tcPr>
            <w:tcW w:w="4320" w:type="dxa"/>
            <w:shd w:val="clear" w:color="auto" w:fill="4472C4"/>
          </w:tcPr>
          <w:p w14:paraId="48C6770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0D2555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0432773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4B4D1F6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CB16CB1" w14:textId="77777777">
        <w:tc>
          <w:tcPr>
            <w:tcW w:w="4320" w:type="dxa"/>
            <w:shd w:val="clear" w:color="auto" w:fill="4472C4"/>
          </w:tcPr>
          <w:p w14:paraId="68B9E8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F167C7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0DD23EDD" w14:textId="77777777">
        <w:tc>
          <w:tcPr>
            <w:tcW w:w="4320" w:type="dxa"/>
            <w:shd w:val="clear" w:color="auto" w:fill="4472C4"/>
          </w:tcPr>
          <w:p w14:paraId="1DA3BA7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D360E6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2BDCB71" w14:textId="77777777">
        <w:tc>
          <w:tcPr>
            <w:tcW w:w="4320" w:type="dxa"/>
            <w:shd w:val="clear" w:color="auto" w:fill="4472C4"/>
          </w:tcPr>
          <w:p w14:paraId="55C24A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9ADFC8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ов А. А.</w:t>
            </w:r>
          </w:p>
        </w:tc>
      </w:tr>
      <w:tr w:rsidR="00A32BC0" w:rsidRPr="005878D3" w14:paraId="4D29E32F" w14:textId="77777777">
        <w:tc>
          <w:tcPr>
            <w:tcW w:w="4320" w:type="dxa"/>
            <w:shd w:val="clear" w:color="auto" w:fill="4472C4"/>
          </w:tcPr>
          <w:p w14:paraId="063286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B57AA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AFD6ECB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7905117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#36: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1BB7FB9" w14:textId="77777777">
        <w:tc>
          <w:tcPr>
            <w:tcW w:w="4320" w:type="dxa"/>
            <w:shd w:val="clear" w:color="auto" w:fill="4472C4"/>
          </w:tcPr>
          <w:p w14:paraId="0683B6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05EBCA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A32BC0" w:rsidRPr="005878D3" w14:paraId="52842639" w14:textId="77777777">
        <w:tc>
          <w:tcPr>
            <w:tcW w:w="4320" w:type="dxa"/>
            <w:shd w:val="clear" w:color="auto" w:fill="4472C4"/>
          </w:tcPr>
          <w:p w14:paraId="511FC10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4A3E49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C48B95D" w14:textId="77777777">
        <w:tc>
          <w:tcPr>
            <w:tcW w:w="4320" w:type="dxa"/>
            <w:shd w:val="clear" w:color="auto" w:fill="4472C4"/>
          </w:tcPr>
          <w:p w14:paraId="32BB37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3526DB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DailyRevenue: Позитивный тест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#9</w:t>
            </w:r>
          </w:p>
        </w:tc>
      </w:tr>
      <w:tr w:rsidR="00A32BC0" w:rsidRPr="005878D3" w14:paraId="701A5640" w14:textId="77777777">
        <w:tc>
          <w:tcPr>
            <w:tcW w:w="4320" w:type="dxa"/>
            <w:shd w:val="clear" w:color="auto" w:fill="4472C4"/>
          </w:tcPr>
          <w:p w14:paraId="2CFBE6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4320" w:type="dxa"/>
          </w:tcPr>
          <w:p w14:paraId="56B81C1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47C79898" w14:textId="77777777">
        <w:tc>
          <w:tcPr>
            <w:tcW w:w="4320" w:type="dxa"/>
            <w:shd w:val="clear" w:color="auto" w:fill="4472C4"/>
          </w:tcPr>
          <w:p w14:paraId="3D6BC2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6A0E75B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4F43688" w14:textId="77777777">
        <w:tc>
          <w:tcPr>
            <w:tcW w:w="4320" w:type="dxa"/>
            <w:shd w:val="clear" w:color="auto" w:fill="4472C4"/>
          </w:tcPr>
          <w:p w14:paraId="4F35DD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075DE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6B2D8EA6" w14:textId="77777777">
        <w:tc>
          <w:tcPr>
            <w:tcW w:w="4320" w:type="dxa"/>
            <w:shd w:val="clear" w:color="auto" w:fill="4472C4"/>
          </w:tcPr>
          <w:p w14:paraId="47DCBC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A2EA9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625E731" w14:textId="77777777">
        <w:tc>
          <w:tcPr>
            <w:tcW w:w="4320" w:type="dxa"/>
            <w:shd w:val="clear" w:color="auto" w:fill="4472C4"/>
          </w:tcPr>
          <w:p w14:paraId="4DC673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514A30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2218677" w14:textId="77777777">
        <w:tc>
          <w:tcPr>
            <w:tcW w:w="4320" w:type="dxa"/>
            <w:shd w:val="clear" w:color="auto" w:fill="4472C4"/>
          </w:tcPr>
          <w:p w14:paraId="1722FD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347406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996C131" w14:textId="77777777">
        <w:tc>
          <w:tcPr>
            <w:tcW w:w="4320" w:type="dxa"/>
            <w:shd w:val="clear" w:color="auto" w:fill="4472C4"/>
          </w:tcPr>
          <w:p w14:paraId="3B3077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4D6BBF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67861E74" w14:textId="77777777">
        <w:tc>
          <w:tcPr>
            <w:tcW w:w="4320" w:type="dxa"/>
            <w:shd w:val="clear" w:color="auto" w:fill="4472C4"/>
          </w:tcPr>
          <w:p w14:paraId="677E54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748D30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65790DE" w14:textId="77777777">
        <w:tc>
          <w:tcPr>
            <w:tcW w:w="4320" w:type="dxa"/>
            <w:shd w:val="clear" w:color="auto" w:fill="4472C4"/>
          </w:tcPr>
          <w:p w14:paraId="1F4B35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2360097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85D537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F56D1C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960198A" w14:textId="77777777">
        <w:tc>
          <w:tcPr>
            <w:tcW w:w="4320" w:type="dxa"/>
            <w:shd w:val="clear" w:color="auto" w:fill="4472C4"/>
          </w:tcPr>
          <w:p w14:paraId="10BA43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54BBF2D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5917F76B" w14:textId="77777777">
        <w:tc>
          <w:tcPr>
            <w:tcW w:w="4320" w:type="dxa"/>
            <w:shd w:val="clear" w:color="auto" w:fill="4472C4"/>
          </w:tcPr>
          <w:p w14:paraId="06C0B1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9666AB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78A5BFE3" w14:textId="77777777">
        <w:tc>
          <w:tcPr>
            <w:tcW w:w="4320" w:type="dxa"/>
            <w:shd w:val="clear" w:color="auto" w:fill="4472C4"/>
          </w:tcPr>
          <w:p w14:paraId="077BAC0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Имя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4320" w:type="dxa"/>
          </w:tcPr>
          <w:p w14:paraId="2E83281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7EA1697F" w14:textId="77777777">
        <w:tc>
          <w:tcPr>
            <w:tcW w:w="4320" w:type="dxa"/>
            <w:shd w:val="clear" w:color="auto" w:fill="4472C4"/>
          </w:tcPr>
          <w:p w14:paraId="09BF56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C74F9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159166A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1BD9BE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#37: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0CB3505" w14:textId="77777777">
        <w:tc>
          <w:tcPr>
            <w:tcW w:w="4320" w:type="dxa"/>
            <w:shd w:val="clear" w:color="auto" w:fill="4472C4"/>
          </w:tcPr>
          <w:p w14:paraId="0213AE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81AA2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A32BC0" w:rsidRPr="005878D3" w14:paraId="6687C8A9" w14:textId="77777777">
        <w:tc>
          <w:tcPr>
            <w:tcW w:w="4320" w:type="dxa"/>
            <w:shd w:val="clear" w:color="auto" w:fill="4472C4"/>
          </w:tcPr>
          <w:p w14:paraId="4EBDC7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4320" w:type="dxa"/>
          </w:tcPr>
          <w:p w14:paraId="619D31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58061D65" w14:textId="77777777">
        <w:tc>
          <w:tcPr>
            <w:tcW w:w="4320" w:type="dxa"/>
            <w:shd w:val="clear" w:color="auto" w:fill="4472C4"/>
          </w:tcPr>
          <w:p w14:paraId="0229DD2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1B16E2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Позитивный тест #10</w:t>
            </w:r>
          </w:p>
        </w:tc>
      </w:tr>
      <w:tr w:rsidR="00A32BC0" w:rsidRPr="005878D3" w14:paraId="7A3F1E11" w14:textId="77777777">
        <w:tc>
          <w:tcPr>
            <w:tcW w:w="4320" w:type="dxa"/>
            <w:shd w:val="clear" w:color="auto" w:fill="4472C4"/>
          </w:tcPr>
          <w:p w14:paraId="7DA292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0D22E1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653FA1BF" w14:textId="77777777">
        <w:tc>
          <w:tcPr>
            <w:tcW w:w="4320" w:type="dxa"/>
            <w:shd w:val="clear" w:color="auto" w:fill="4472C4"/>
          </w:tcPr>
          <w:p w14:paraId="627159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Этапы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318C0F9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125C753" w14:textId="77777777">
        <w:tc>
          <w:tcPr>
            <w:tcW w:w="4320" w:type="dxa"/>
            <w:shd w:val="clear" w:color="auto" w:fill="4472C4"/>
          </w:tcPr>
          <w:p w14:paraId="552D009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3A7B8E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"Category1", 1000m)</w:t>
            </w:r>
          </w:p>
        </w:tc>
      </w:tr>
      <w:tr w:rsidR="00A32BC0" w:rsidRPr="005878D3" w14:paraId="595A91CA" w14:textId="77777777">
        <w:tc>
          <w:tcPr>
            <w:tcW w:w="4320" w:type="dxa"/>
            <w:shd w:val="clear" w:color="auto" w:fill="4472C4"/>
          </w:tcPr>
          <w:p w14:paraId="115C96B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80EC2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1506F01" w14:textId="77777777">
        <w:tc>
          <w:tcPr>
            <w:tcW w:w="4320" w:type="dxa"/>
            <w:shd w:val="clear" w:color="auto" w:fill="4472C4"/>
          </w:tcPr>
          <w:p w14:paraId="0297C93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140F7D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4126A19" w14:textId="77777777">
        <w:tc>
          <w:tcPr>
            <w:tcW w:w="4320" w:type="dxa"/>
            <w:shd w:val="clear" w:color="auto" w:fill="4472C4"/>
          </w:tcPr>
          <w:p w14:paraId="75BF4F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75DC9C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156000C9" w14:textId="77777777">
        <w:tc>
          <w:tcPr>
            <w:tcW w:w="4320" w:type="dxa"/>
            <w:shd w:val="clear" w:color="auto" w:fill="4472C4"/>
          </w:tcPr>
          <w:p w14:paraId="017D31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AE59A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CBB5A26" w14:textId="77777777">
        <w:tc>
          <w:tcPr>
            <w:tcW w:w="4320" w:type="dxa"/>
            <w:shd w:val="clear" w:color="auto" w:fill="4472C4"/>
          </w:tcPr>
          <w:p w14:paraId="1F0AEE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17B92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0F6AB214" w14:textId="77777777">
        <w:tc>
          <w:tcPr>
            <w:tcW w:w="4320" w:type="dxa"/>
            <w:shd w:val="clear" w:color="auto" w:fill="4472C4"/>
          </w:tcPr>
          <w:p w14:paraId="3A7E4CE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A5A25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B3E5E3E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2B2341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0E22B11" w14:textId="77777777">
        <w:tc>
          <w:tcPr>
            <w:tcW w:w="4320" w:type="dxa"/>
            <w:shd w:val="clear" w:color="auto" w:fill="4472C4"/>
          </w:tcPr>
          <w:p w14:paraId="3985E9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169BF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3586C4F9" w14:textId="77777777">
        <w:tc>
          <w:tcPr>
            <w:tcW w:w="4320" w:type="dxa"/>
            <w:shd w:val="clear" w:color="auto" w:fill="4472C4"/>
          </w:tcPr>
          <w:p w14:paraId="6F9AFC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7E5CA1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FBAF037" w14:textId="77777777">
        <w:tc>
          <w:tcPr>
            <w:tcW w:w="4320" w:type="dxa"/>
            <w:shd w:val="clear" w:color="auto" w:fill="4472C4"/>
          </w:tcPr>
          <w:p w14:paraId="0E3F5E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019FA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423BA07" w14:textId="77777777">
        <w:tc>
          <w:tcPr>
            <w:tcW w:w="4320" w:type="dxa"/>
            <w:shd w:val="clear" w:color="auto" w:fill="4472C4"/>
          </w:tcPr>
          <w:p w14:paraId="719E63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646364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9A487E4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7FE1E81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#38: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39E93FA" w14:textId="77777777">
        <w:tc>
          <w:tcPr>
            <w:tcW w:w="4320" w:type="dxa"/>
            <w:shd w:val="clear" w:color="auto" w:fill="4472C4"/>
          </w:tcPr>
          <w:p w14:paraId="2AE50B4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Тестовый пример #</w:t>
            </w:r>
          </w:p>
        </w:tc>
        <w:tc>
          <w:tcPr>
            <w:tcW w:w="4320" w:type="dxa"/>
          </w:tcPr>
          <w:p w14:paraId="2FEDDF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A32BC0" w:rsidRPr="005878D3" w14:paraId="72A7616E" w14:textId="77777777">
        <w:tc>
          <w:tcPr>
            <w:tcW w:w="4320" w:type="dxa"/>
            <w:shd w:val="clear" w:color="auto" w:fill="4472C4"/>
          </w:tcPr>
          <w:p w14:paraId="059FC9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E04A12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32726EF9" w14:textId="77777777">
        <w:tc>
          <w:tcPr>
            <w:tcW w:w="4320" w:type="dxa"/>
            <w:shd w:val="clear" w:color="auto" w:fill="4472C4"/>
          </w:tcPr>
          <w:p w14:paraId="1A51BA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4C674F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Негативный тест #1</w:t>
            </w:r>
          </w:p>
        </w:tc>
      </w:tr>
      <w:tr w:rsidR="00A32BC0" w:rsidRPr="005878D3" w14:paraId="50903EC2" w14:textId="77777777">
        <w:tc>
          <w:tcPr>
            <w:tcW w:w="4320" w:type="dxa"/>
            <w:shd w:val="clear" w:color="auto" w:fill="4472C4"/>
          </w:tcPr>
          <w:p w14:paraId="6B1816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1626261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3623B187" w14:textId="77777777">
        <w:tc>
          <w:tcPr>
            <w:tcW w:w="4320" w:type="dxa"/>
            <w:shd w:val="clear" w:color="auto" w:fill="4472C4"/>
          </w:tcPr>
          <w:p w14:paraId="48C482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5D7E2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2B68281" w14:textId="77777777">
        <w:tc>
          <w:tcPr>
            <w:tcW w:w="4320" w:type="dxa"/>
            <w:shd w:val="clear" w:color="auto" w:fill="4472C4"/>
          </w:tcPr>
          <w:p w14:paraId="125E5B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48EC77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DailyRevenue</w:t>
            </w:r>
          </w:p>
        </w:tc>
      </w:tr>
      <w:tr w:rsidR="00A32BC0" w:rsidRPr="005878D3" w14:paraId="56AC9717" w14:textId="77777777">
        <w:tc>
          <w:tcPr>
            <w:tcW w:w="4320" w:type="dxa"/>
            <w:shd w:val="clear" w:color="auto" w:fill="4472C4"/>
          </w:tcPr>
          <w:p w14:paraId="1EB963F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493D7B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05139C8B" w14:textId="77777777">
        <w:tc>
          <w:tcPr>
            <w:tcW w:w="4320" w:type="dxa"/>
            <w:shd w:val="clear" w:color="auto" w:fill="4472C4"/>
          </w:tcPr>
          <w:p w14:paraId="362D2A5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7DBE35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ась исключением</w:t>
            </w:r>
          </w:p>
        </w:tc>
      </w:tr>
      <w:tr w:rsidR="00A32BC0" w:rsidRPr="005878D3" w14:paraId="52FB5A41" w14:textId="77777777">
        <w:tc>
          <w:tcPr>
            <w:tcW w:w="4320" w:type="dxa"/>
            <w:shd w:val="clear" w:color="auto" w:fill="4472C4"/>
          </w:tcPr>
          <w:p w14:paraId="5C6938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4B9CA1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0F88914A" w14:textId="77777777">
        <w:tc>
          <w:tcPr>
            <w:tcW w:w="4320" w:type="dxa"/>
            <w:shd w:val="clear" w:color="auto" w:fill="4472C4"/>
          </w:tcPr>
          <w:p w14:paraId="0FC252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CF008A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5CF1D0B3" w14:textId="77777777">
        <w:tc>
          <w:tcPr>
            <w:tcW w:w="4320" w:type="dxa"/>
            <w:shd w:val="clear" w:color="auto" w:fill="4472C4"/>
          </w:tcPr>
          <w:p w14:paraId="053A74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2E891B8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FE50B1B" w14:textId="77777777">
        <w:tc>
          <w:tcPr>
            <w:tcW w:w="4320" w:type="dxa"/>
            <w:shd w:val="clear" w:color="auto" w:fill="4472C4"/>
          </w:tcPr>
          <w:p w14:paraId="43E047E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E326F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0E7E9BE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6BFEFD2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520D92F" w14:textId="77777777">
        <w:tc>
          <w:tcPr>
            <w:tcW w:w="4320" w:type="dxa"/>
            <w:shd w:val="clear" w:color="auto" w:fill="4472C4"/>
          </w:tcPr>
          <w:p w14:paraId="3043C1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26DB0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CompClub_WPF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("DailyRevenue")</w:t>
            </w:r>
          </w:p>
        </w:tc>
      </w:tr>
      <w:tr w:rsidR="00A32BC0" w:rsidRPr="005878D3" w14:paraId="6C4FEF29" w14:textId="77777777">
        <w:tc>
          <w:tcPr>
            <w:tcW w:w="4320" w:type="dxa"/>
            <w:shd w:val="clear" w:color="auto" w:fill="4472C4"/>
          </w:tcPr>
          <w:p w14:paraId="4838BA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34C97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B0CF643" w14:textId="77777777">
        <w:tc>
          <w:tcPr>
            <w:tcW w:w="4320" w:type="dxa"/>
            <w:shd w:val="clear" w:color="auto" w:fill="4472C4"/>
          </w:tcPr>
          <w:p w14:paraId="5196EDF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26349A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1062B7C8" w14:textId="77777777">
        <w:tc>
          <w:tcPr>
            <w:tcW w:w="4320" w:type="dxa"/>
            <w:shd w:val="clear" w:color="auto" w:fill="4472C4"/>
          </w:tcPr>
          <w:p w14:paraId="4B5050B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Дата(ы) теста</w:t>
            </w:r>
          </w:p>
        </w:tc>
        <w:tc>
          <w:tcPr>
            <w:tcW w:w="4320" w:type="dxa"/>
          </w:tcPr>
          <w:p w14:paraId="633557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6313DD6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A1E0DD7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#39: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2D2D843" w14:textId="77777777">
        <w:tc>
          <w:tcPr>
            <w:tcW w:w="4320" w:type="dxa"/>
            <w:shd w:val="clear" w:color="auto" w:fill="4472C4"/>
          </w:tcPr>
          <w:p w14:paraId="0E05B5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0C0E7C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A32BC0" w:rsidRPr="005878D3" w14:paraId="51998CE5" w14:textId="77777777">
        <w:tc>
          <w:tcPr>
            <w:tcW w:w="4320" w:type="dxa"/>
            <w:shd w:val="clear" w:color="auto" w:fill="4472C4"/>
          </w:tcPr>
          <w:p w14:paraId="0DBF58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00A4E9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309FC2DB" w14:textId="77777777">
        <w:tc>
          <w:tcPr>
            <w:tcW w:w="4320" w:type="dxa"/>
            <w:shd w:val="clear" w:color="auto" w:fill="4472C4"/>
          </w:tcPr>
          <w:p w14:paraId="0ABF0D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E77AFC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DailyRevenue: Негативный тест #2</w:t>
            </w:r>
          </w:p>
        </w:tc>
      </w:tr>
      <w:tr w:rsidR="00A32BC0" w:rsidRPr="005878D3" w14:paraId="79B0CBCD" w14:textId="77777777">
        <w:tc>
          <w:tcPr>
            <w:tcW w:w="4320" w:type="dxa"/>
            <w:shd w:val="clear" w:color="auto" w:fill="4472C4"/>
          </w:tcPr>
          <w:p w14:paraId="7C0329A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Краткое изложение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206264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6F27720B" w14:textId="77777777">
        <w:tc>
          <w:tcPr>
            <w:tcW w:w="4320" w:type="dxa"/>
            <w:shd w:val="clear" w:color="auto" w:fill="4472C4"/>
          </w:tcPr>
          <w:p w14:paraId="0E87620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7AC83F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F9EA698" w14:textId="77777777">
        <w:tc>
          <w:tcPr>
            <w:tcW w:w="4320" w:type="dxa"/>
            <w:shd w:val="clear" w:color="auto" w:fill="4472C4"/>
          </w:tcPr>
          <w:p w14:paraId="574F03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D3EDC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DailyRevenue</w:t>
            </w:r>
          </w:p>
        </w:tc>
      </w:tr>
      <w:tr w:rsidR="00A32BC0" w:rsidRPr="005878D3" w14:paraId="19094BAF" w14:textId="77777777">
        <w:tc>
          <w:tcPr>
            <w:tcW w:w="4320" w:type="dxa"/>
            <w:shd w:val="clear" w:color="auto" w:fill="4472C4"/>
          </w:tcPr>
          <w:p w14:paraId="4469EB9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E80AA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47CF4432" w14:textId="77777777">
        <w:tc>
          <w:tcPr>
            <w:tcW w:w="4320" w:type="dxa"/>
            <w:shd w:val="clear" w:color="auto" w:fill="4472C4"/>
          </w:tcPr>
          <w:p w14:paraId="14A935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3A78CF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62E47A4E" w14:textId="77777777">
        <w:tc>
          <w:tcPr>
            <w:tcW w:w="4320" w:type="dxa"/>
            <w:shd w:val="clear" w:color="auto" w:fill="4472C4"/>
          </w:tcPr>
          <w:p w14:paraId="757809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1915582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9CE1168" w14:textId="77777777">
        <w:tc>
          <w:tcPr>
            <w:tcW w:w="4320" w:type="dxa"/>
            <w:shd w:val="clear" w:color="auto" w:fill="4472C4"/>
          </w:tcPr>
          <w:p w14:paraId="7234F8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53C6A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023A9ED" w14:textId="77777777">
        <w:tc>
          <w:tcPr>
            <w:tcW w:w="4320" w:type="dxa"/>
            <w:shd w:val="clear" w:color="auto" w:fill="4472C4"/>
          </w:tcPr>
          <w:p w14:paraId="617E8E1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4F1DAA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02B045C" w14:textId="77777777">
        <w:tc>
          <w:tcPr>
            <w:tcW w:w="4320" w:type="dxa"/>
            <w:shd w:val="clear" w:color="auto" w:fill="4472C4"/>
          </w:tcPr>
          <w:p w14:paraId="333ABB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F32EF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D52E5CF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50470C5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ABB01DB" w14:textId="77777777">
        <w:tc>
          <w:tcPr>
            <w:tcW w:w="4320" w:type="dxa"/>
            <w:shd w:val="clear" w:color="auto" w:fill="4472C4"/>
          </w:tcPr>
          <w:p w14:paraId="50B247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6273421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("DailyRevenue")</w:t>
            </w:r>
          </w:p>
        </w:tc>
      </w:tr>
      <w:tr w:rsidR="00A32BC0" w:rsidRPr="005878D3" w14:paraId="7E0AB177" w14:textId="77777777">
        <w:tc>
          <w:tcPr>
            <w:tcW w:w="4320" w:type="dxa"/>
            <w:shd w:val="clear" w:color="auto" w:fill="4472C4"/>
          </w:tcPr>
          <w:p w14:paraId="734333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42657F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60A3F0B" w14:textId="77777777">
        <w:tc>
          <w:tcPr>
            <w:tcW w:w="4320" w:type="dxa"/>
            <w:shd w:val="clear" w:color="auto" w:fill="4472C4"/>
          </w:tcPr>
          <w:p w14:paraId="7B472EB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4D838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2BA8C809" w14:textId="77777777">
        <w:tc>
          <w:tcPr>
            <w:tcW w:w="4320" w:type="dxa"/>
            <w:shd w:val="clear" w:color="auto" w:fill="4472C4"/>
          </w:tcPr>
          <w:p w14:paraId="72214A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0241A6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50ED8A4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599CE1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#40: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6E5DFA1" w14:textId="77777777">
        <w:tc>
          <w:tcPr>
            <w:tcW w:w="4320" w:type="dxa"/>
            <w:shd w:val="clear" w:color="auto" w:fill="4472C4"/>
          </w:tcPr>
          <w:p w14:paraId="188513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45408E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A32BC0" w:rsidRPr="005878D3" w14:paraId="50A2EFA8" w14:textId="77777777">
        <w:tc>
          <w:tcPr>
            <w:tcW w:w="4320" w:type="dxa"/>
            <w:shd w:val="clear" w:color="auto" w:fill="4472C4"/>
          </w:tcPr>
          <w:p w14:paraId="1BC104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56CEA5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194E7A12" w14:textId="77777777">
        <w:tc>
          <w:tcPr>
            <w:tcW w:w="4320" w:type="dxa"/>
            <w:shd w:val="clear" w:color="auto" w:fill="4472C4"/>
          </w:tcPr>
          <w:p w14:paraId="15D0F11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BBE29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DailyRevenue: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Негативный тест #3</w:t>
            </w:r>
          </w:p>
        </w:tc>
      </w:tr>
      <w:tr w:rsidR="00A32BC0" w:rsidRPr="005878D3" w14:paraId="501C7186" w14:textId="77777777">
        <w:tc>
          <w:tcPr>
            <w:tcW w:w="4320" w:type="dxa"/>
            <w:shd w:val="clear" w:color="auto" w:fill="4472C4"/>
          </w:tcPr>
          <w:p w14:paraId="72ADD3C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11A3B3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21898747" w14:textId="77777777">
        <w:tc>
          <w:tcPr>
            <w:tcW w:w="4320" w:type="dxa"/>
            <w:shd w:val="clear" w:color="auto" w:fill="4472C4"/>
          </w:tcPr>
          <w:p w14:paraId="6E3C0E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110FADC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2F4F64A" w14:textId="77777777">
        <w:tc>
          <w:tcPr>
            <w:tcW w:w="4320" w:type="dxa"/>
            <w:shd w:val="clear" w:color="auto" w:fill="4472C4"/>
          </w:tcPr>
          <w:p w14:paraId="3417712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25DC9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DailyRevenue</w:t>
            </w:r>
          </w:p>
        </w:tc>
      </w:tr>
      <w:tr w:rsidR="00A32BC0" w:rsidRPr="005878D3" w14:paraId="5E031590" w14:textId="77777777">
        <w:tc>
          <w:tcPr>
            <w:tcW w:w="4320" w:type="dxa"/>
            <w:shd w:val="clear" w:color="auto" w:fill="4472C4"/>
          </w:tcPr>
          <w:p w14:paraId="6A9967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1A1CCD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Класс должен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обработать ошибку или сохранить состояние</w:t>
            </w:r>
          </w:p>
        </w:tc>
      </w:tr>
      <w:tr w:rsidR="00A32BC0" w:rsidRPr="005878D3" w14:paraId="53BFB1DE" w14:textId="77777777">
        <w:tc>
          <w:tcPr>
            <w:tcW w:w="4320" w:type="dxa"/>
            <w:shd w:val="clear" w:color="auto" w:fill="4472C4"/>
          </w:tcPr>
          <w:p w14:paraId="375F0C2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546222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53052BED" w14:textId="77777777">
        <w:tc>
          <w:tcPr>
            <w:tcW w:w="4320" w:type="dxa"/>
            <w:shd w:val="clear" w:color="auto" w:fill="4472C4"/>
          </w:tcPr>
          <w:p w14:paraId="7C1777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2B46B7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7F39C3E" w14:textId="77777777">
        <w:tc>
          <w:tcPr>
            <w:tcW w:w="4320" w:type="dxa"/>
            <w:shd w:val="clear" w:color="auto" w:fill="4472C4"/>
          </w:tcPr>
          <w:p w14:paraId="08730C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40BCD9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8F98474" w14:textId="77777777">
        <w:tc>
          <w:tcPr>
            <w:tcW w:w="4320" w:type="dxa"/>
            <w:shd w:val="clear" w:color="auto" w:fill="4472C4"/>
          </w:tcPr>
          <w:p w14:paraId="47BDC7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568AE1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7C7BEB4" w14:textId="77777777">
        <w:tc>
          <w:tcPr>
            <w:tcW w:w="4320" w:type="dxa"/>
            <w:shd w:val="clear" w:color="auto" w:fill="4472C4"/>
          </w:tcPr>
          <w:p w14:paraId="075B1C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D5883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4EBDE2D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7B7359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B9EEB39" w14:textId="77777777">
        <w:tc>
          <w:tcPr>
            <w:tcW w:w="4320" w:type="dxa"/>
            <w:shd w:val="clear" w:color="auto" w:fill="4472C4"/>
          </w:tcPr>
          <w:p w14:paraId="1A8EF7F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79CC3F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02233311" w14:textId="77777777">
        <w:tc>
          <w:tcPr>
            <w:tcW w:w="4320" w:type="dxa"/>
            <w:shd w:val="clear" w:color="auto" w:fill="4472C4"/>
          </w:tcPr>
          <w:p w14:paraId="0AB2A4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25E991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FAFE4A3" w14:textId="77777777">
        <w:tc>
          <w:tcPr>
            <w:tcW w:w="4320" w:type="dxa"/>
            <w:shd w:val="clear" w:color="auto" w:fill="4472C4"/>
          </w:tcPr>
          <w:p w14:paraId="1B6AB9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685714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10C028F5" w14:textId="77777777">
        <w:tc>
          <w:tcPr>
            <w:tcW w:w="4320" w:type="dxa"/>
            <w:shd w:val="clear" w:color="auto" w:fill="4472C4"/>
          </w:tcPr>
          <w:p w14:paraId="49E32CD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2B3AFB1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6EFF2EE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E47699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16DCE54" w14:textId="77777777">
        <w:tc>
          <w:tcPr>
            <w:tcW w:w="4320" w:type="dxa"/>
            <w:shd w:val="clear" w:color="auto" w:fill="4472C4"/>
          </w:tcPr>
          <w:p w14:paraId="04AA39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1177F1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A32BC0" w:rsidRPr="005878D3" w14:paraId="1A511409" w14:textId="77777777">
        <w:tc>
          <w:tcPr>
            <w:tcW w:w="4320" w:type="dxa"/>
            <w:shd w:val="clear" w:color="auto" w:fill="4472C4"/>
          </w:tcPr>
          <w:p w14:paraId="2C9156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5EA927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79749652" w14:textId="77777777">
        <w:tc>
          <w:tcPr>
            <w:tcW w:w="4320" w:type="dxa"/>
            <w:shd w:val="clear" w:color="auto" w:fill="4472C4"/>
          </w:tcPr>
          <w:p w14:paraId="337A6E9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7AF08D9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#1</w:t>
            </w:r>
          </w:p>
        </w:tc>
      </w:tr>
      <w:tr w:rsidR="00A32BC0" w:rsidRPr="005878D3" w14:paraId="36FC485B" w14:textId="77777777">
        <w:tc>
          <w:tcPr>
            <w:tcW w:w="4320" w:type="dxa"/>
            <w:shd w:val="clear" w:color="auto" w:fill="4472C4"/>
          </w:tcPr>
          <w:p w14:paraId="08B7B81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0B1EC8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64F4125B" w14:textId="77777777">
        <w:tc>
          <w:tcPr>
            <w:tcW w:w="4320" w:type="dxa"/>
            <w:shd w:val="clear" w:color="auto" w:fill="4472C4"/>
          </w:tcPr>
          <w:p w14:paraId="0770927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04AFBD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1CD3AF3" w14:textId="77777777">
        <w:tc>
          <w:tcPr>
            <w:tcW w:w="4320" w:type="dxa"/>
            <w:shd w:val="clear" w:color="auto" w:fill="4472C4"/>
          </w:tcPr>
          <w:p w14:paraId="027112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46D483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2A26B33E" w14:textId="77777777">
        <w:tc>
          <w:tcPr>
            <w:tcW w:w="4320" w:type="dxa"/>
            <w:shd w:val="clear" w:color="auto" w:fill="4472C4"/>
          </w:tcPr>
          <w:p w14:paraId="195B73B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472FB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655F2D2" w14:textId="77777777">
        <w:tc>
          <w:tcPr>
            <w:tcW w:w="4320" w:type="dxa"/>
            <w:shd w:val="clear" w:color="auto" w:fill="4472C4"/>
          </w:tcPr>
          <w:p w14:paraId="29B71A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7077FD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9303954" w14:textId="77777777">
        <w:tc>
          <w:tcPr>
            <w:tcW w:w="4320" w:type="dxa"/>
            <w:shd w:val="clear" w:color="auto" w:fill="4472C4"/>
          </w:tcPr>
          <w:p w14:paraId="6A514E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C3430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2D21AEB" w14:textId="77777777">
        <w:tc>
          <w:tcPr>
            <w:tcW w:w="4320" w:type="dxa"/>
            <w:shd w:val="clear" w:color="auto" w:fill="4472C4"/>
          </w:tcPr>
          <w:p w14:paraId="1A1401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0C8343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427A867" w14:textId="77777777">
        <w:tc>
          <w:tcPr>
            <w:tcW w:w="4320" w:type="dxa"/>
            <w:shd w:val="clear" w:color="auto" w:fill="4472C4"/>
          </w:tcPr>
          <w:p w14:paraId="715F5CD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4320" w:type="dxa"/>
          </w:tcPr>
          <w:p w14:paraId="7279C2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04315033" w14:textId="77777777">
        <w:tc>
          <w:tcPr>
            <w:tcW w:w="4320" w:type="dxa"/>
            <w:shd w:val="clear" w:color="auto" w:fill="4472C4"/>
          </w:tcPr>
          <w:p w14:paraId="407453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9BA1E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2DE686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59571F63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BCA3D67" w14:textId="77777777">
        <w:tc>
          <w:tcPr>
            <w:tcW w:w="4320" w:type="dxa"/>
            <w:shd w:val="clear" w:color="auto" w:fill="4472C4"/>
          </w:tcPr>
          <w:p w14:paraId="7E5C04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2B197C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5814486A" w14:textId="77777777">
        <w:tc>
          <w:tcPr>
            <w:tcW w:w="4320" w:type="dxa"/>
            <w:shd w:val="clear" w:color="auto" w:fill="4472C4"/>
          </w:tcPr>
          <w:p w14:paraId="68A2586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37266C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0B40962" w14:textId="77777777">
        <w:tc>
          <w:tcPr>
            <w:tcW w:w="4320" w:type="dxa"/>
            <w:shd w:val="clear" w:color="auto" w:fill="4472C4"/>
          </w:tcPr>
          <w:p w14:paraId="1D2AF0F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369E6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2E5C9FC2" w14:textId="77777777">
        <w:tc>
          <w:tcPr>
            <w:tcW w:w="4320" w:type="dxa"/>
            <w:shd w:val="clear" w:color="auto" w:fill="4472C4"/>
          </w:tcPr>
          <w:p w14:paraId="75D8DB6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B65E05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2699EC2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8FC44A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FEC1A47" w14:textId="77777777">
        <w:tc>
          <w:tcPr>
            <w:tcW w:w="4320" w:type="dxa"/>
            <w:shd w:val="clear" w:color="auto" w:fill="4472C4"/>
          </w:tcPr>
          <w:p w14:paraId="20E396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616B3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A32BC0" w:rsidRPr="005878D3" w14:paraId="6EAD460B" w14:textId="77777777">
        <w:tc>
          <w:tcPr>
            <w:tcW w:w="4320" w:type="dxa"/>
            <w:shd w:val="clear" w:color="auto" w:fill="4472C4"/>
          </w:tcPr>
          <w:p w14:paraId="5FB8FC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56C215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032FFF73" w14:textId="77777777">
        <w:tc>
          <w:tcPr>
            <w:tcW w:w="4320" w:type="dxa"/>
            <w:shd w:val="clear" w:color="auto" w:fill="4472C4"/>
          </w:tcPr>
          <w:p w14:paraId="0864FD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54C82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#2</w:t>
            </w:r>
          </w:p>
        </w:tc>
      </w:tr>
      <w:tr w:rsidR="00A32BC0" w:rsidRPr="005878D3" w14:paraId="35421FDF" w14:textId="77777777">
        <w:tc>
          <w:tcPr>
            <w:tcW w:w="4320" w:type="dxa"/>
            <w:shd w:val="clear" w:color="auto" w:fill="4472C4"/>
          </w:tcPr>
          <w:p w14:paraId="63677DB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144EFC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3E4A910" w14:textId="77777777">
        <w:tc>
          <w:tcPr>
            <w:tcW w:w="4320" w:type="dxa"/>
            <w:shd w:val="clear" w:color="auto" w:fill="4472C4"/>
          </w:tcPr>
          <w:p w14:paraId="44CD7F9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1AA5561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3A2121F" w14:textId="77777777">
        <w:tc>
          <w:tcPr>
            <w:tcW w:w="4320" w:type="dxa"/>
            <w:shd w:val="clear" w:color="auto" w:fill="4472C4"/>
          </w:tcPr>
          <w:p w14:paraId="0636BC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CEC631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46CC66C4" w14:textId="77777777">
        <w:tc>
          <w:tcPr>
            <w:tcW w:w="4320" w:type="dxa"/>
            <w:shd w:val="clear" w:color="auto" w:fill="4472C4"/>
          </w:tcPr>
          <w:p w14:paraId="4B9DDB8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01FC4A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7990B41" w14:textId="77777777">
        <w:tc>
          <w:tcPr>
            <w:tcW w:w="4320" w:type="dxa"/>
            <w:shd w:val="clear" w:color="auto" w:fill="4472C4"/>
          </w:tcPr>
          <w:p w14:paraId="2A8F3D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5443C99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A66EEFA" w14:textId="77777777">
        <w:tc>
          <w:tcPr>
            <w:tcW w:w="4320" w:type="dxa"/>
            <w:shd w:val="clear" w:color="auto" w:fill="4472C4"/>
          </w:tcPr>
          <w:p w14:paraId="5551AA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38FF6F8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D14B09A" w14:textId="77777777">
        <w:tc>
          <w:tcPr>
            <w:tcW w:w="4320" w:type="dxa"/>
            <w:shd w:val="clear" w:color="auto" w:fill="4472C4"/>
          </w:tcPr>
          <w:p w14:paraId="19EAD1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Предварительное условие</w:t>
            </w:r>
          </w:p>
        </w:tc>
        <w:tc>
          <w:tcPr>
            <w:tcW w:w="4320" w:type="dxa"/>
          </w:tcPr>
          <w:p w14:paraId="6077C0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FCFE38A" w14:textId="77777777">
        <w:tc>
          <w:tcPr>
            <w:tcW w:w="4320" w:type="dxa"/>
            <w:shd w:val="clear" w:color="auto" w:fill="4472C4"/>
          </w:tcPr>
          <w:p w14:paraId="4DC7E2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84951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4C50E9CD" w14:textId="77777777">
        <w:tc>
          <w:tcPr>
            <w:tcW w:w="4320" w:type="dxa"/>
            <w:shd w:val="clear" w:color="auto" w:fill="4472C4"/>
          </w:tcPr>
          <w:p w14:paraId="6559291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2889DF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7263A4F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097C48F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1ED2DA4" w14:textId="77777777">
        <w:tc>
          <w:tcPr>
            <w:tcW w:w="4320" w:type="dxa"/>
            <w:shd w:val="clear" w:color="auto" w:fill="4472C4"/>
          </w:tcPr>
          <w:p w14:paraId="095C96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FFF58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04384344" w14:textId="77777777">
        <w:tc>
          <w:tcPr>
            <w:tcW w:w="4320" w:type="dxa"/>
            <w:shd w:val="clear" w:color="auto" w:fill="4472C4"/>
          </w:tcPr>
          <w:p w14:paraId="42FCC8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699C5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2ACE9B5" w14:textId="77777777">
        <w:tc>
          <w:tcPr>
            <w:tcW w:w="4320" w:type="dxa"/>
            <w:shd w:val="clear" w:color="auto" w:fill="4472C4"/>
          </w:tcPr>
          <w:p w14:paraId="7D7938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2E7E69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7BCA3D8" w14:textId="77777777">
        <w:tc>
          <w:tcPr>
            <w:tcW w:w="4320" w:type="dxa"/>
            <w:shd w:val="clear" w:color="auto" w:fill="4472C4"/>
          </w:tcPr>
          <w:p w14:paraId="7E8EAC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428086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AE68A5B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7956ACA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DB6F529" w14:textId="77777777">
        <w:tc>
          <w:tcPr>
            <w:tcW w:w="4320" w:type="dxa"/>
            <w:shd w:val="clear" w:color="auto" w:fill="4472C4"/>
          </w:tcPr>
          <w:p w14:paraId="0D2B97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C6019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A32BC0" w:rsidRPr="005878D3" w14:paraId="01D58347" w14:textId="77777777">
        <w:tc>
          <w:tcPr>
            <w:tcW w:w="4320" w:type="dxa"/>
            <w:shd w:val="clear" w:color="auto" w:fill="4472C4"/>
          </w:tcPr>
          <w:p w14:paraId="1EE8187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48FF365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422CF3A0" w14:textId="77777777">
        <w:tc>
          <w:tcPr>
            <w:tcW w:w="4320" w:type="dxa"/>
            <w:shd w:val="clear" w:color="auto" w:fill="4472C4"/>
          </w:tcPr>
          <w:p w14:paraId="7719E7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7C2AB2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#3</w:t>
            </w:r>
          </w:p>
        </w:tc>
      </w:tr>
      <w:tr w:rsidR="00A32BC0" w:rsidRPr="005878D3" w14:paraId="74B59E50" w14:textId="77777777">
        <w:tc>
          <w:tcPr>
            <w:tcW w:w="4320" w:type="dxa"/>
            <w:shd w:val="clear" w:color="auto" w:fill="4472C4"/>
          </w:tcPr>
          <w:p w14:paraId="518B0FA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EE43AE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984B8BF" w14:textId="77777777">
        <w:tc>
          <w:tcPr>
            <w:tcW w:w="4320" w:type="dxa"/>
            <w:shd w:val="clear" w:color="auto" w:fill="4472C4"/>
          </w:tcPr>
          <w:p w14:paraId="76876B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43FAA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0947BDDE" w14:textId="77777777">
        <w:tc>
          <w:tcPr>
            <w:tcW w:w="4320" w:type="dxa"/>
            <w:shd w:val="clear" w:color="auto" w:fill="4472C4"/>
          </w:tcPr>
          <w:p w14:paraId="53B04C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2D7F576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13185439" w14:textId="77777777">
        <w:tc>
          <w:tcPr>
            <w:tcW w:w="4320" w:type="dxa"/>
            <w:shd w:val="clear" w:color="auto" w:fill="4472C4"/>
          </w:tcPr>
          <w:p w14:paraId="204BA5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112352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A37D3D3" w14:textId="77777777">
        <w:tc>
          <w:tcPr>
            <w:tcW w:w="4320" w:type="dxa"/>
            <w:shd w:val="clear" w:color="auto" w:fill="4472C4"/>
          </w:tcPr>
          <w:p w14:paraId="2763CDC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3ADAE2B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830A0E2" w14:textId="77777777">
        <w:tc>
          <w:tcPr>
            <w:tcW w:w="4320" w:type="dxa"/>
            <w:shd w:val="clear" w:color="auto" w:fill="4472C4"/>
          </w:tcPr>
          <w:p w14:paraId="4AC64DF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4320" w:type="dxa"/>
          </w:tcPr>
          <w:p w14:paraId="34A9265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59D68604" w14:textId="77777777">
        <w:tc>
          <w:tcPr>
            <w:tcW w:w="4320" w:type="dxa"/>
            <w:shd w:val="clear" w:color="auto" w:fill="4472C4"/>
          </w:tcPr>
          <w:p w14:paraId="5C98F0A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2559F8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0E578423" w14:textId="77777777">
        <w:tc>
          <w:tcPr>
            <w:tcW w:w="4320" w:type="dxa"/>
            <w:shd w:val="clear" w:color="auto" w:fill="4472C4"/>
          </w:tcPr>
          <w:p w14:paraId="15E01E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51F7111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24D672F" w14:textId="77777777">
        <w:tc>
          <w:tcPr>
            <w:tcW w:w="4320" w:type="dxa"/>
            <w:shd w:val="clear" w:color="auto" w:fill="4472C4"/>
          </w:tcPr>
          <w:p w14:paraId="4E74F1F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77303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E7C328B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3DABC860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3EEEA17" w14:textId="77777777">
        <w:tc>
          <w:tcPr>
            <w:tcW w:w="4320" w:type="dxa"/>
            <w:shd w:val="clear" w:color="auto" w:fill="4472C4"/>
          </w:tcPr>
          <w:p w14:paraId="0232E8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760CCBA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143C242E" w14:textId="77777777">
        <w:tc>
          <w:tcPr>
            <w:tcW w:w="4320" w:type="dxa"/>
            <w:shd w:val="clear" w:color="auto" w:fill="4472C4"/>
          </w:tcPr>
          <w:p w14:paraId="5F976C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F2331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26D21B0" w14:textId="77777777">
        <w:tc>
          <w:tcPr>
            <w:tcW w:w="4320" w:type="dxa"/>
            <w:shd w:val="clear" w:color="auto" w:fill="4472C4"/>
          </w:tcPr>
          <w:p w14:paraId="6244C41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32375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8E246E3" w14:textId="77777777">
        <w:tc>
          <w:tcPr>
            <w:tcW w:w="4320" w:type="dxa"/>
            <w:shd w:val="clear" w:color="auto" w:fill="4472C4"/>
          </w:tcPr>
          <w:p w14:paraId="2FB209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C18A79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BC6560B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2DFCD3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4595A59" w14:textId="77777777">
        <w:tc>
          <w:tcPr>
            <w:tcW w:w="4320" w:type="dxa"/>
            <w:shd w:val="clear" w:color="auto" w:fill="4472C4"/>
          </w:tcPr>
          <w:p w14:paraId="3ECFD1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5B463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32BC0" w:rsidRPr="005878D3" w14:paraId="55B651CF" w14:textId="77777777">
        <w:tc>
          <w:tcPr>
            <w:tcW w:w="4320" w:type="dxa"/>
            <w:shd w:val="clear" w:color="auto" w:fill="4472C4"/>
          </w:tcPr>
          <w:p w14:paraId="62EBDB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0D3F6FF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33C9D3A1" w14:textId="77777777">
        <w:tc>
          <w:tcPr>
            <w:tcW w:w="4320" w:type="dxa"/>
            <w:shd w:val="clear" w:color="auto" w:fill="4472C4"/>
          </w:tcPr>
          <w:p w14:paraId="4E6D433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0B7BC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#4</w:t>
            </w:r>
          </w:p>
        </w:tc>
      </w:tr>
      <w:tr w:rsidR="00A32BC0" w:rsidRPr="005878D3" w14:paraId="160BDB4E" w14:textId="77777777">
        <w:tc>
          <w:tcPr>
            <w:tcW w:w="4320" w:type="dxa"/>
            <w:shd w:val="clear" w:color="auto" w:fill="4472C4"/>
          </w:tcPr>
          <w:p w14:paraId="60C88F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094423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63981A91" w14:textId="77777777">
        <w:tc>
          <w:tcPr>
            <w:tcW w:w="4320" w:type="dxa"/>
            <w:shd w:val="clear" w:color="auto" w:fill="4472C4"/>
          </w:tcPr>
          <w:p w14:paraId="5FE902F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0924CB4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9FDF35C" w14:textId="77777777">
        <w:tc>
          <w:tcPr>
            <w:tcW w:w="4320" w:type="dxa"/>
            <w:shd w:val="clear" w:color="auto" w:fill="4472C4"/>
          </w:tcPr>
          <w:p w14:paraId="5D40257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0E9F2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76D619B7" w14:textId="77777777">
        <w:tc>
          <w:tcPr>
            <w:tcW w:w="4320" w:type="dxa"/>
            <w:shd w:val="clear" w:color="auto" w:fill="4472C4"/>
          </w:tcPr>
          <w:p w14:paraId="0E6DDF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8343B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0038B06" w14:textId="77777777">
        <w:tc>
          <w:tcPr>
            <w:tcW w:w="4320" w:type="dxa"/>
            <w:shd w:val="clear" w:color="auto" w:fill="4472C4"/>
          </w:tcPr>
          <w:p w14:paraId="0EA569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320" w:type="dxa"/>
          </w:tcPr>
          <w:p w14:paraId="7ABF82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0415BD7" w14:textId="77777777">
        <w:tc>
          <w:tcPr>
            <w:tcW w:w="4320" w:type="dxa"/>
            <w:shd w:val="clear" w:color="auto" w:fill="4472C4"/>
          </w:tcPr>
          <w:p w14:paraId="42F916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68E33A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4B13D728" w14:textId="77777777">
        <w:tc>
          <w:tcPr>
            <w:tcW w:w="4320" w:type="dxa"/>
            <w:shd w:val="clear" w:color="auto" w:fill="4472C4"/>
          </w:tcPr>
          <w:p w14:paraId="166D31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60579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564CB786" w14:textId="77777777">
        <w:tc>
          <w:tcPr>
            <w:tcW w:w="4320" w:type="dxa"/>
            <w:shd w:val="clear" w:color="auto" w:fill="4472C4"/>
          </w:tcPr>
          <w:p w14:paraId="5331EC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D49E11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625FC90" w14:textId="77777777">
        <w:tc>
          <w:tcPr>
            <w:tcW w:w="4320" w:type="dxa"/>
            <w:shd w:val="clear" w:color="auto" w:fill="4472C4"/>
          </w:tcPr>
          <w:p w14:paraId="582961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699D2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A56EE5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4015047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9174D3D" w14:textId="77777777">
        <w:tc>
          <w:tcPr>
            <w:tcW w:w="4320" w:type="dxa"/>
            <w:shd w:val="clear" w:color="auto" w:fill="4472C4"/>
          </w:tcPr>
          <w:p w14:paraId="417165C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65A16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491801C1" w14:textId="77777777">
        <w:tc>
          <w:tcPr>
            <w:tcW w:w="4320" w:type="dxa"/>
            <w:shd w:val="clear" w:color="auto" w:fill="4472C4"/>
          </w:tcPr>
          <w:p w14:paraId="4DFAE3E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D058DA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039FADD" w14:textId="77777777">
        <w:tc>
          <w:tcPr>
            <w:tcW w:w="4320" w:type="dxa"/>
            <w:shd w:val="clear" w:color="auto" w:fill="4472C4"/>
          </w:tcPr>
          <w:p w14:paraId="39082A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9626E9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3BF350D" w14:textId="77777777">
        <w:tc>
          <w:tcPr>
            <w:tcW w:w="4320" w:type="dxa"/>
            <w:shd w:val="clear" w:color="auto" w:fill="4472C4"/>
          </w:tcPr>
          <w:p w14:paraId="6B59BF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6D2231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9632264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B2B3B09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#45: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15131D8" w14:textId="77777777">
        <w:tc>
          <w:tcPr>
            <w:tcW w:w="4320" w:type="dxa"/>
            <w:shd w:val="clear" w:color="auto" w:fill="4472C4"/>
          </w:tcPr>
          <w:p w14:paraId="6484808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A4417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A32BC0" w:rsidRPr="005878D3" w14:paraId="6B4582D7" w14:textId="77777777">
        <w:tc>
          <w:tcPr>
            <w:tcW w:w="4320" w:type="dxa"/>
            <w:shd w:val="clear" w:color="auto" w:fill="4472C4"/>
          </w:tcPr>
          <w:p w14:paraId="12F1EB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65DD06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2B69127B" w14:textId="77777777">
        <w:tc>
          <w:tcPr>
            <w:tcW w:w="4320" w:type="dxa"/>
            <w:shd w:val="clear" w:color="auto" w:fill="4472C4"/>
          </w:tcPr>
          <w:p w14:paraId="64B957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56980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#5</w:t>
            </w:r>
          </w:p>
        </w:tc>
      </w:tr>
      <w:tr w:rsidR="00A32BC0" w:rsidRPr="005878D3" w14:paraId="76E71EC7" w14:textId="77777777">
        <w:tc>
          <w:tcPr>
            <w:tcW w:w="4320" w:type="dxa"/>
            <w:shd w:val="clear" w:color="auto" w:fill="4472C4"/>
          </w:tcPr>
          <w:p w14:paraId="78F6B14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AFAE9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2ECD98BF" w14:textId="77777777">
        <w:tc>
          <w:tcPr>
            <w:tcW w:w="4320" w:type="dxa"/>
            <w:shd w:val="clear" w:color="auto" w:fill="4472C4"/>
          </w:tcPr>
          <w:p w14:paraId="1B94AD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1E1643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FC8DB82" w14:textId="77777777">
        <w:tc>
          <w:tcPr>
            <w:tcW w:w="4320" w:type="dxa"/>
            <w:shd w:val="clear" w:color="auto" w:fill="4472C4"/>
          </w:tcPr>
          <w:p w14:paraId="2069B5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25C08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725F7C63" w14:textId="77777777">
        <w:tc>
          <w:tcPr>
            <w:tcW w:w="4320" w:type="dxa"/>
            <w:shd w:val="clear" w:color="auto" w:fill="4472C4"/>
          </w:tcPr>
          <w:p w14:paraId="0799ECB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320" w:type="dxa"/>
          </w:tcPr>
          <w:p w14:paraId="3719C3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2133197" w14:textId="77777777">
        <w:tc>
          <w:tcPr>
            <w:tcW w:w="4320" w:type="dxa"/>
            <w:shd w:val="clear" w:color="auto" w:fill="4472C4"/>
          </w:tcPr>
          <w:p w14:paraId="5433D30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6333B77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5A5F714" w14:textId="77777777">
        <w:tc>
          <w:tcPr>
            <w:tcW w:w="4320" w:type="dxa"/>
            <w:shd w:val="clear" w:color="auto" w:fill="4472C4"/>
          </w:tcPr>
          <w:p w14:paraId="45625F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69F1A0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1135A34F" w14:textId="77777777">
        <w:tc>
          <w:tcPr>
            <w:tcW w:w="4320" w:type="dxa"/>
            <w:shd w:val="clear" w:color="auto" w:fill="4472C4"/>
          </w:tcPr>
          <w:p w14:paraId="7B04B22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E334D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C786D93" w14:textId="77777777">
        <w:tc>
          <w:tcPr>
            <w:tcW w:w="4320" w:type="dxa"/>
            <w:shd w:val="clear" w:color="auto" w:fill="4472C4"/>
          </w:tcPr>
          <w:p w14:paraId="51C6B9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4FC2BA7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844A965" w14:textId="77777777">
        <w:tc>
          <w:tcPr>
            <w:tcW w:w="4320" w:type="dxa"/>
            <w:shd w:val="clear" w:color="auto" w:fill="4472C4"/>
          </w:tcPr>
          <w:p w14:paraId="331094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E19A11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D236593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31FCA91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16214A9" w14:textId="77777777">
        <w:tc>
          <w:tcPr>
            <w:tcW w:w="4320" w:type="dxa"/>
            <w:shd w:val="clear" w:color="auto" w:fill="4472C4"/>
          </w:tcPr>
          <w:p w14:paraId="44EFDE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41414E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4A3EAAE9" w14:textId="77777777">
        <w:tc>
          <w:tcPr>
            <w:tcW w:w="4320" w:type="dxa"/>
            <w:shd w:val="clear" w:color="auto" w:fill="4472C4"/>
          </w:tcPr>
          <w:p w14:paraId="2ABF3C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58E96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592B102" w14:textId="77777777">
        <w:tc>
          <w:tcPr>
            <w:tcW w:w="4320" w:type="dxa"/>
            <w:shd w:val="clear" w:color="auto" w:fill="4472C4"/>
          </w:tcPr>
          <w:p w14:paraId="612F90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8BB540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2B833C3" w14:textId="77777777">
        <w:tc>
          <w:tcPr>
            <w:tcW w:w="4320" w:type="dxa"/>
            <w:shd w:val="clear" w:color="auto" w:fill="4472C4"/>
          </w:tcPr>
          <w:p w14:paraId="279D83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60C2F83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FA69003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3EFAA9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#46: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4E0413A" w14:textId="77777777">
        <w:tc>
          <w:tcPr>
            <w:tcW w:w="4320" w:type="dxa"/>
            <w:shd w:val="clear" w:color="auto" w:fill="4472C4"/>
          </w:tcPr>
          <w:p w14:paraId="6C6F509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0573C1D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A32BC0" w:rsidRPr="005878D3" w14:paraId="016DA7CE" w14:textId="77777777">
        <w:tc>
          <w:tcPr>
            <w:tcW w:w="4320" w:type="dxa"/>
            <w:shd w:val="clear" w:color="auto" w:fill="4472C4"/>
          </w:tcPr>
          <w:p w14:paraId="6A332C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482D003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75D6F08" w14:textId="77777777">
        <w:tc>
          <w:tcPr>
            <w:tcW w:w="4320" w:type="dxa"/>
            <w:shd w:val="clear" w:color="auto" w:fill="4472C4"/>
          </w:tcPr>
          <w:p w14:paraId="66CB46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1F54E8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#6</w:t>
            </w:r>
          </w:p>
        </w:tc>
      </w:tr>
      <w:tr w:rsidR="00A32BC0" w:rsidRPr="005878D3" w14:paraId="2D75C3DD" w14:textId="77777777">
        <w:tc>
          <w:tcPr>
            <w:tcW w:w="4320" w:type="dxa"/>
            <w:shd w:val="clear" w:color="auto" w:fill="4472C4"/>
          </w:tcPr>
          <w:p w14:paraId="767952B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766CA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0B5A631D" w14:textId="77777777">
        <w:tc>
          <w:tcPr>
            <w:tcW w:w="4320" w:type="dxa"/>
            <w:shd w:val="clear" w:color="auto" w:fill="4472C4"/>
          </w:tcPr>
          <w:p w14:paraId="19E7CF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6CFEF0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46BF2B9" w14:textId="77777777">
        <w:tc>
          <w:tcPr>
            <w:tcW w:w="4320" w:type="dxa"/>
            <w:shd w:val="clear" w:color="auto" w:fill="4472C4"/>
          </w:tcPr>
          <w:p w14:paraId="2598F70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</w:tcPr>
          <w:p w14:paraId="7849707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07A08BA5" w14:textId="77777777">
        <w:tc>
          <w:tcPr>
            <w:tcW w:w="4320" w:type="dxa"/>
            <w:shd w:val="clear" w:color="auto" w:fill="4472C4"/>
          </w:tcPr>
          <w:p w14:paraId="2C4B82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7D23DF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531D491" w14:textId="77777777">
        <w:tc>
          <w:tcPr>
            <w:tcW w:w="4320" w:type="dxa"/>
            <w:shd w:val="clear" w:color="auto" w:fill="4472C4"/>
          </w:tcPr>
          <w:p w14:paraId="3519FB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40C01D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1995ED3" w14:textId="77777777">
        <w:tc>
          <w:tcPr>
            <w:tcW w:w="4320" w:type="dxa"/>
            <w:shd w:val="clear" w:color="auto" w:fill="4472C4"/>
          </w:tcPr>
          <w:p w14:paraId="03B489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0016C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7C8C64B" w14:textId="77777777">
        <w:tc>
          <w:tcPr>
            <w:tcW w:w="4320" w:type="dxa"/>
            <w:shd w:val="clear" w:color="auto" w:fill="4472C4"/>
          </w:tcPr>
          <w:p w14:paraId="43D76CD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A764F3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3B2AF0AF" w14:textId="77777777">
        <w:tc>
          <w:tcPr>
            <w:tcW w:w="4320" w:type="dxa"/>
            <w:shd w:val="clear" w:color="auto" w:fill="4472C4"/>
          </w:tcPr>
          <w:p w14:paraId="1C6C0D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78539F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7DD07BF" w14:textId="77777777">
        <w:tc>
          <w:tcPr>
            <w:tcW w:w="4320" w:type="dxa"/>
            <w:shd w:val="clear" w:color="auto" w:fill="4472C4"/>
          </w:tcPr>
          <w:p w14:paraId="79603C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BF317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57F0906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6589EE77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42FEFAB" w14:textId="77777777">
        <w:tc>
          <w:tcPr>
            <w:tcW w:w="4320" w:type="dxa"/>
            <w:shd w:val="clear" w:color="auto" w:fill="4472C4"/>
          </w:tcPr>
          <w:p w14:paraId="778E29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23D7ADB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1A94A73F" w14:textId="77777777">
        <w:tc>
          <w:tcPr>
            <w:tcW w:w="4320" w:type="dxa"/>
            <w:shd w:val="clear" w:color="auto" w:fill="4472C4"/>
          </w:tcPr>
          <w:p w14:paraId="5E0A30B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7FB9BC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4055505" w14:textId="77777777">
        <w:tc>
          <w:tcPr>
            <w:tcW w:w="4320" w:type="dxa"/>
            <w:shd w:val="clear" w:color="auto" w:fill="4472C4"/>
          </w:tcPr>
          <w:p w14:paraId="53E0CF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296F3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C72BB3E" w14:textId="77777777">
        <w:tc>
          <w:tcPr>
            <w:tcW w:w="4320" w:type="dxa"/>
            <w:shd w:val="clear" w:color="auto" w:fill="4472C4"/>
          </w:tcPr>
          <w:p w14:paraId="7B9B721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5759F7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88629C4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0DFD21C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#47: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79013F4" w14:textId="77777777">
        <w:tc>
          <w:tcPr>
            <w:tcW w:w="4320" w:type="dxa"/>
            <w:shd w:val="clear" w:color="auto" w:fill="4472C4"/>
          </w:tcPr>
          <w:p w14:paraId="4306173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BB4F1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32BC0" w:rsidRPr="005878D3" w14:paraId="1BB86F0C" w14:textId="77777777">
        <w:tc>
          <w:tcPr>
            <w:tcW w:w="4320" w:type="dxa"/>
            <w:shd w:val="clear" w:color="auto" w:fill="4472C4"/>
          </w:tcPr>
          <w:p w14:paraId="7D5A53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0D33EA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33377D2" w14:textId="77777777">
        <w:tc>
          <w:tcPr>
            <w:tcW w:w="4320" w:type="dxa"/>
            <w:shd w:val="clear" w:color="auto" w:fill="4472C4"/>
          </w:tcPr>
          <w:p w14:paraId="0D88CF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48BD3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#7</w:t>
            </w:r>
          </w:p>
        </w:tc>
      </w:tr>
      <w:tr w:rsidR="00A32BC0" w:rsidRPr="005878D3" w14:paraId="49568A55" w14:textId="77777777">
        <w:tc>
          <w:tcPr>
            <w:tcW w:w="4320" w:type="dxa"/>
            <w:shd w:val="clear" w:color="auto" w:fill="4472C4"/>
          </w:tcPr>
          <w:p w14:paraId="388870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556AD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10D881B" w14:textId="77777777">
        <w:tc>
          <w:tcPr>
            <w:tcW w:w="4320" w:type="dxa"/>
            <w:shd w:val="clear" w:color="auto" w:fill="4472C4"/>
          </w:tcPr>
          <w:p w14:paraId="1805B83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2E781D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8934302" w14:textId="77777777">
        <w:tc>
          <w:tcPr>
            <w:tcW w:w="4320" w:type="dxa"/>
            <w:shd w:val="clear" w:color="auto" w:fill="4472C4"/>
          </w:tcPr>
          <w:p w14:paraId="0F2B65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4320" w:type="dxa"/>
          </w:tcPr>
          <w:p w14:paraId="0EEC415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32ECE78F" w14:textId="77777777">
        <w:tc>
          <w:tcPr>
            <w:tcW w:w="4320" w:type="dxa"/>
            <w:shd w:val="clear" w:color="auto" w:fill="4472C4"/>
          </w:tcPr>
          <w:p w14:paraId="647E512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5CFB62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F59B4B9" w14:textId="77777777">
        <w:tc>
          <w:tcPr>
            <w:tcW w:w="4320" w:type="dxa"/>
            <w:shd w:val="clear" w:color="auto" w:fill="4472C4"/>
          </w:tcPr>
          <w:p w14:paraId="457C2F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482B474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2C2C695" w14:textId="77777777">
        <w:tc>
          <w:tcPr>
            <w:tcW w:w="4320" w:type="dxa"/>
            <w:shd w:val="clear" w:color="auto" w:fill="4472C4"/>
          </w:tcPr>
          <w:p w14:paraId="6F76FFC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340A9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C1C5F5E" w14:textId="77777777">
        <w:tc>
          <w:tcPr>
            <w:tcW w:w="4320" w:type="dxa"/>
            <w:shd w:val="clear" w:color="auto" w:fill="4472C4"/>
          </w:tcPr>
          <w:p w14:paraId="2548F6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B22AB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5D06E957" w14:textId="77777777">
        <w:tc>
          <w:tcPr>
            <w:tcW w:w="4320" w:type="dxa"/>
            <w:shd w:val="clear" w:color="auto" w:fill="4472C4"/>
          </w:tcPr>
          <w:p w14:paraId="678391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D7F706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2AA9BA0D" w14:textId="77777777">
        <w:tc>
          <w:tcPr>
            <w:tcW w:w="4320" w:type="dxa"/>
            <w:shd w:val="clear" w:color="auto" w:fill="4472C4"/>
          </w:tcPr>
          <w:p w14:paraId="6D329FF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A2FE67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C53557F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3403BBA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36AA69C" w14:textId="77777777">
        <w:tc>
          <w:tcPr>
            <w:tcW w:w="4320" w:type="dxa"/>
            <w:shd w:val="clear" w:color="auto" w:fill="4472C4"/>
          </w:tcPr>
          <w:p w14:paraId="0E420F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74CAB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348F8365" w14:textId="77777777">
        <w:tc>
          <w:tcPr>
            <w:tcW w:w="4320" w:type="dxa"/>
            <w:shd w:val="clear" w:color="auto" w:fill="4472C4"/>
          </w:tcPr>
          <w:p w14:paraId="5D86A0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0CD71B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2738986" w14:textId="77777777">
        <w:tc>
          <w:tcPr>
            <w:tcW w:w="4320" w:type="dxa"/>
            <w:shd w:val="clear" w:color="auto" w:fill="4472C4"/>
          </w:tcPr>
          <w:p w14:paraId="00B0895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F91AB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247FECEB" w14:textId="77777777">
        <w:tc>
          <w:tcPr>
            <w:tcW w:w="4320" w:type="dxa"/>
            <w:shd w:val="clear" w:color="auto" w:fill="4472C4"/>
          </w:tcPr>
          <w:p w14:paraId="056FCD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2D1F4A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AB0BDB3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96A5D0F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#48: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2EE6C67" w14:textId="77777777">
        <w:tc>
          <w:tcPr>
            <w:tcW w:w="4320" w:type="dxa"/>
            <w:shd w:val="clear" w:color="auto" w:fill="4472C4"/>
          </w:tcPr>
          <w:p w14:paraId="1080EAE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CC093A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A32BC0" w:rsidRPr="005878D3" w14:paraId="6917D9C0" w14:textId="77777777">
        <w:tc>
          <w:tcPr>
            <w:tcW w:w="4320" w:type="dxa"/>
            <w:shd w:val="clear" w:color="auto" w:fill="4472C4"/>
          </w:tcPr>
          <w:p w14:paraId="4FC17E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4D1992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217CBFB7" w14:textId="77777777">
        <w:tc>
          <w:tcPr>
            <w:tcW w:w="4320" w:type="dxa"/>
            <w:shd w:val="clear" w:color="auto" w:fill="4472C4"/>
          </w:tcPr>
          <w:p w14:paraId="530993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16241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#8</w:t>
            </w:r>
          </w:p>
        </w:tc>
      </w:tr>
      <w:tr w:rsidR="00A32BC0" w:rsidRPr="005878D3" w14:paraId="6FBEAD87" w14:textId="77777777">
        <w:tc>
          <w:tcPr>
            <w:tcW w:w="4320" w:type="dxa"/>
            <w:shd w:val="clear" w:color="auto" w:fill="4472C4"/>
          </w:tcPr>
          <w:p w14:paraId="49D39D7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64D54E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F4C6271" w14:textId="77777777">
        <w:tc>
          <w:tcPr>
            <w:tcW w:w="4320" w:type="dxa"/>
            <w:shd w:val="clear" w:color="auto" w:fill="4472C4"/>
          </w:tcPr>
          <w:p w14:paraId="01141A2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4320" w:type="dxa"/>
          </w:tcPr>
          <w:p w14:paraId="7B3C9C7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8CEFED7" w14:textId="77777777">
        <w:tc>
          <w:tcPr>
            <w:tcW w:w="4320" w:type="dxa"/>
            <w:shd w:val="clear" w:color="auto" w:fill="4472C4"/>
          </w:tcPr>
          <w:p w14:paraId="106978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3933F1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5FF62B83" w14:textId="77777777">
        <w:tc>
          <w:tcPr>
            <w:tcW w:w="4320" w:type="dxa"/>
            <w:shd w:val="clear" w:color="auto" w:fill="4472C4"/>
          </w:tcPr>
          <w:p w14:paraId="581343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616B3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CA2182F" w14:textId="77777777">
        <w:tc>
          <w:tcPr>
            <w:tcW w:w="4320" w:type="dxa"/>
            <w:shd w:val="clear" w:color="auto" w:fill="4472C4"/>
          </w:tcPr>
          <w:p w14:paraId="01F01C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73833C0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A7182A8" w14:textId="77777777">
        <w:tc>
          <w:tcPr>
            <w:tcW w:w="4320" w:type="dxa"/>
            <w:shd w:val="clear" w:color="auto" w:fill="4472C4"/>
          </w:tcPr>
          <w:p w14:paraId="41868C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61C62B2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B619239" w14:textId="77777777">
        <w:tc>
          <w:tcPr>
            <w:tcW w:w="4320" w:type="dxa"/>
            <w:shd w:val="clear" w:color="auto" w:fill="4472C4"/>
          </w:tcPr>
          <w:p w14:paraId="3FAE2F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18637A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2B9D6811" w14:textId="77777777">
        <w:tc>
          <w:tcPr>
            <w:tcW w:w="4320" w:type="dxa"/>
            <w:shd w:val="clear" w:color="auto" w:fill="4472C4"/>
          </w:tcPr>
          <w:p w14:paraId="2933591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1EEA7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4115D60" w14:textId="77777777">
        <w:tc>
          <w:tcPr>
            <w:tcW w:w="4320" w:type="dxa"/>
            <w:shd w:val="clear" w:color="auto" w:fill="4472C4"/>
          </w:tcPr>
          <w:p w14:paraId="50AE2A5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49B477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937E7BD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0C242E1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CFCCA27" w14:textId="77777777">
        <w:tc>
          <w:tcPr>
            <w:tcW w:w="4320" w:type="dxa"/>
            <w:shd w:val="clear" w:color="auto" w:fill="4472C4"/>
          </w:tcPr>
          <w:p w14:paraId="678CB0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B59BE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0EBB4A5D" w14:textId="77777777">
        <w:tc>
          <w:tcPr>
            <w:tcW w:w="4320" w:type="dxa"/>
            <w:shd w:val="clear" w:color="auto" w:fill="4472C4"/>
          </w:tcPr>
          <w:p w14:paraId="68E4232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32508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3340BDF5" w14:textId="77777777">
        <w:tc>
          <w:tcPr>
            <w:tcW w:w="4320" w:type="dxa"/>
            <w:shd w:val="clear" w:color="auto" w:fill="4472C4"/>
          </w:tcPr>
          <w:p w14:paraId="422078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2BF62D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425C5CD8" w14:textId="77777777">
        <w:tc>
          <w:tcPr>
            <w:tcW w:w="4320" w:type="dxa"/>
            <w:shd w:val="clear" w:color="auto" w:fill="4472C4"/>
          </w:tcPr>
          <w:p w14:paraId="55C43B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6430E2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C62A1AF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EE1A0E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#49: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CA1342B" w14:textId="77777777">
        <w:tc>
          <w:tcPr>
            <w:tcW w:w="4320" w:type="dxa"/>
            <w:shd w:val="clear" w:color="auto" w:fill="4472C4"/>
          </w:tcPr>
          <w:p w14:paraId="50E667C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22911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A32BC0" w:rsidRPr="005878D3" w14:paraId="027DA790" w14:textId="77777777">
        <w:tc>
          <w:tcPr>
            <w:tcW w:w="4320" w:type="dxa"/>
            <w:shd w:val="clear" w:color="auto" w:fill="4472C4"/>
          </w:tcPr>
          <w:p w14:paraId="7F5B40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6ACAD5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28E237EB" w14:textId="77777777">
        <w:tc>
          <w:tcPr>
            <w:tcW w:w="4320" w:type="dxa"/>
            <w:shd w:val="clear" w:color="auto" w:fill="4472C4"/>
          </w:tcPr>
          <w:p w14:paraId="2991F7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FC879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#9</w:t>
            </w:r>
          </w:p>
        </w:tc>
      </w:tr>
      <w:tr w:rsidR="00A32BC0" w:rsidRPr="005878D3" w14:paraId="438DEEA6" w14:textId="77777777">
        <w:tc>
          <w:tcPr>
            <w:tcW w:w="4320" w:type="dxa"/>
            <w:shd w:val="clear" w:color="auto" w:fill="4472C4"/>
          </w:tcPr>
          <w:p w14:paraId="09880E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4320" w:type="dxa"/>
          </w:tcPr>
          <w:p w14:paraId="438E42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659130C0" w14:textId="77777777">
        <w:tc>
          <w:tcPr>
            <w:tcW w:w="4320" w:type="dxa"/>
            <w:shd w:val="clear" w:color="auto" w:fill="4472C4"/>
          </w:tcPr>
          <w:p w14:paraId="37092D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762431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4F06151" w14:textId="77777777">
        <w:tc>
          <w:tcPr>
            <w:tcW w:w="4320" w:type="dxa"/>
            <w:shd w:val="clear" w:color="auto" w:fill="4472C4"/>
          </w:tcPr>
          <w:p w14:paraId="0E081D6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85BCD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3F675E95" w14:textId="77777777">
        <w:tc>
          <w:tcPr>
            <w:tcW w:w="4320" w:type="dxa"/>
            <w:shd w:val="clear" w:color="auto" w:fill="4472C4"/>
          </w:tcPr>
          <w:p w14:paraId="34D226D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D2995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214F91F" w14:textId="77777777">
        <w:tc>
          <w:tcPr>
            <w:tcW w:w="4320" w:type="dxa"/>
            <w:shd w:val="clear" w:color="auto" w:fill="4472C4"/>
          </w:tcPr>
          <w:p w14:paraId="7BA45A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6B33176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4BDDBA9" w14:textId="77777777">
        <w:tc>
          <w:tcPr>
            <w:tcW w:w="4320" w:type="dxa"/>
            <w:shd w:val="clear" w:color="auto" w:fill="4472C4"/>
          </w:tcPr>
          <w:p w14:paraId="19A5F1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0E1F60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EF394D2" w14:textId="77777777">
        <w:tc>
          <w:tcPr>
            <w:tcW w:w="4320" w:type="dxa"/>
            <w:shd w:val="clear" w:color="auto" w:fill="4472C4"/>
          </w:tcPr>
          <w:p w14:paraId="62A0C7F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4D2567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9E550DD" w14:textId="77777777">
        <w:tc>
          <w:tcPr>
            <w:tcW w:w="4320" w:type="dxa"/>
            <w:shd w:val="clear" w:color="auto" w:fill="4472C4"/>
          </w:tcPr>
          <w:p w14:paraId="51A0F8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276E349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9C8B47E" w14:textId="77777777">
        <w:tc>
          <w:tcPr>
            <w:tcW w:w="4320" w:type="dxa"/>
            <w:shd w:val="clear" w:color="auto" w:fill="4472C4"/>
          </w:tcPr>
          <w:p w14:paraId="7D5C025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DD32F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3C1247B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3A1734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DADF7DB" w14:textId="77777777">
        <w:tc>
          <w:tcPr>
            <w:tcW w:w="4320" w:type="dxa"/>
            <w:shd w:val="clear" w:color="auto" w:fill="4472C4"/>
          </w:tcPr>
          <w:p w14:paraId="63D12B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6A6CDED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24070029" w14:textId="77777777">
        <w:tc>
          <w:tcPr>
            <w:tcW w:w="4320" w:type="dxa"/>
            <w:shd w:val="clear" w:color="auto" w:fill="4472C4"/>
          </w:tcPr>
          <w:p w14:paraId="460A82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C3478B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2BDBA01" w14:textId="77777777">
        <w:tc>
          <w:tcPr>
            <w:tcW w:w="4320" w:type="dxa"/>
            <w:shd w:val="clear" w:color="auto" w:fill="4472C4"/>
          </w:tcPr>
          <w:p w14:paraId="3B9DE0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2CA37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67ED449" w14:textId="77777777">
        <w:tc>
          <w:tcPr>
            <w:tcW w:w="4320" w:type="dxa"/>
            <w:shd w:val="clear" w:color="auto" w:fill="4472C4"/>
          </w:tcPr>
          <w:p w14:paraId="139564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654015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AA2EB22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47233F6F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#50: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B08D980" w14:textId="77777777">
        <w:tc>
          <w:tcPr>
            <w:tcW w:w="4320" w:type="dxa"/>
            <w:shd w:val="clear" w:color="auto" w:fill="4472C4"/>
          </w:tcPr>
          <w:p w14:paraId="2E4555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4DF714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32BC0" w:rsidRPr="005878D3" w14:paraId="1882A12B" w14:textId="77777777">
        <w:tc>
          <w:tcPr>
            <w:tcW w:w="4320" w:type="dxa"/>
            <w:shd w:val="clear" w:color="auto" w:fill="4472C4"/>
          </w:tcPr>
          <w:p w14:paraId="1D8CEC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42502A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083273AC" w14:textId="77777777">
        <w:tc>
          <w:tcPr>
            <w:tcW w:w="4320" w:type="dxa"/>
            <w:shd w:val="clear" w:color="auto" w:fill="4472C4"/>
          </w:tcPr>
          <w:p w14:paraId="666DB2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Заголовок/название теста</w:t>
            </w:r>
          </w:p>
        </w:tc>
        <w:tc>
          <w:tcPr>
            <w:tcW w:w="4320" w:type="dxa"/>
          </w:tcPr>
          <w:p w14:paraId="19630E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Позитивный тест #10</w:t>
            </w:r>
          </w:p>
        </w:tc>
      </w:tr>
      <w:tr w:rsidR="00A32BC0" w:rsidRPr="005878D3" w14:paraId="60F85BC0" w14:textId="77777777">
        <w:tc>
          <w:tcPr>
            <w:tcW w:w="4320" w:type="dxa"/>
            <w:shd w:val="clear" w:color="auto" w:fill="4472C4"/>
          </w:tcPr>
          <w:p w14:paraId="128C3A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8A51A8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7A8F7E12" w14:textId="77777777">
        <w:tc>
          <w:tcPr>
            <w:tcW w:w="4320" w:type="dxa"/>
            <w:shd w:val="clear" w:color="auto" w:fill="4472C4"/>
          </w:tcPr>
          <w:p w14:paraId="32E4CE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0ECD71B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56494B34" w14:textId="77777777">
        <w:tc>
          <w:tcPr>
            <w:tcW w:w="4320" w:type="dxa"/>
            <w:shd w:val="clear" w:color="auto" w:fill="4472C4"/>
          </w:tcPr>
          <w:p w14:paraId="6DE4728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00A4D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tat(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"2025-06", 30)</w:t>
            </w:r>
          </w:p>
        </w:tc>
      </w:tr>
      <w:tr w:rsidR="00A32BC0" w:rsidRPr="005878D3" w14:paraId="2A1A4DC3" w14:textId="77777777">
        <w:tc>
          <w:tcPr>
            <w:tcW w:w="4320" w:type="dxa"/>
            <w:shd w:val="clear" w:color="auto" w:fill="4472C4"/>
          </w:tcPr>
          <w:p w14:paraId="54D6E6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5352C9F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A0585C2" w14:textId="77777777">
        <w:tc>
          <w:tcPr>
            <w:tcW w:w="4320" w:type="dxa"/>
            <w:shd w:val="clear" w:color="auto" w:fill="4472C4"/>
          </w:tcPr>
          <w:p w14:paraId="4E260D8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24E2C0A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76915C0" w14:textId="77777777">
        <w:tc>
          <w:tcPr>
            <w:tcW w:w="4320" w:type="dxa"/>
            <w:shd w:val="clear" w:color="auto" w:fill="4472C4"/>
          </w:tcPr>
          <w:p w14:paraId="30E93B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7E8BE1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1EA9C7D8" w14:textId="77777777">
        <w:tc>
          <w:tcPr>
            <w:tcW w:w="4320" w:type="dxa"/>
            <w:shd w:val="clear" w:color="auto" w:fill="4472C4"/>
          </w:tcPr>
          <w:p w14:paraId="757450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0A3497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10BBA1D2" w14:textId="77777777">
        <w:tc>
          <w:tcPr>
            <w:tcW w:w="4320" w:type="dxa"/>
            <w:shd w:val="clear" w:color="auto" w:fill="4472C4"/>
          </w:tcPr>
          <w:p w14:paraId="726460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FD59B8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651651D9" w14:textId="77777777">
        <w:tc>
          <w:tcPr>
            <w:tcW w:w="4320" w:type="dxa"/>
            <w:shd w:val="clear" w:color="auto" w:fill="4472C4"/>
          </w:tcPr>
          <w:p w14:paraId="093BB5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52B782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44EDA82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0217D8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4816B92" w14:textId="77777777">
        <w:tc>
          <w:tcPr>
            <w:tcW w:w="4320" w:type="dxa"/>
            <w:shd w:val="clear" w:color="auto" w:fill="4472C4"/>
          </w:tcPr>
          <w:p w14:paraId="1FDA59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69F9E1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0E9CDC4D" w14:textId="77777777">
        <w:tc>
          <w:tcPr>
            <w:tcW w:w="4320" w:type="dxa"/>
            <w:shd w:val="clear" w:color="auto" w:fill="4472C4"/>
          </w:tcPr>
          <w:p w14:paraId="740879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438B5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2FC5D76" w14:textId="77777777">
        <w:tc>
          <w:tcPr>
            <w:tcW w:w="4320" w:type="dxa"/>
            <w:shd w:val="clear" w:color="auto" w:fill="4472C4"/>
          </w:tcPr>
          <w:p w14:paraId="32BC1E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75E2A5B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FA3D78F" w14:textId="77777777">
        <w:tc>
          <w:tcPr>
            <w:tcW w:w="4320" w:type="dxa"/>
            <w:shd w:val="clear" w:color="auto" w:fill="4472C4"/>
          </w:tcPr>
          <w:p w14:paraId="769A34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4E210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B916D35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5173F14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85A2BE7" w14:textId="77777777">
        <w:tc>
          <w:tcPr>
            <w:tcW w:w="4320" w:type="dxa"/>
            <w:shd w:val="clear" w:color="auto" w:fill="4472C4"/>
          </w:tcPr>
          <w:p w14:paraId="47DBBE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541F85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A32BC0" w:rsidRPr="005878D3" w14:paraId="2ADC824A" w14:textId="77777777">
        <w:tc>
          <w:tcPr>
            <w:tcW w:w="4320" w:type="dxa"/>
            <w:shd w:val="clear" w:color="auto" w:fill="4472C4"/>
          </w:tcPr>
          <w:p w14:paraId="1653160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0C80237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72DBE18A" w14:textId="77777777">
        <w:tc>
          <w:tcPr>
            <w:tcW w:w="4320" w:type="dxa"/>
            <w:shd w:val="clear" w:color="auto" w:fill="4472C4"/>
          </w:tcPr>
          <w:p w14:paraId="687F1B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6F4987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Негативный тест #1</w:t>
            </w:r>
          </w:p>
        </w:tc>
      </w:tr>
      <w:tr w:rsidR="00A32BC0" w:rsidRPr="005878D3" w14:paraId="0753AA67" w14:textId="77777777">
        <w:tc>
          <w:tcPr>
            <w:tcW w:w="4320" w:type="dxa"/>
            <w:shd w:val="clear" w:color="auto" w:fill="4472C4"/>
          </w:tcPr>
          <w:p w14:paraId="78685FA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72A28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3AEADDCA" w14:textId="77777777">
        <w:tc>
          <w:tcPr>
            <w:tcW w:w="4320" w:type="dxa"/>
            <w:shd w:val="clear" w:color="auto" w:fill="4472C4"/>
          </w:tcPr>
          <w:p w14:paraId="2FBCEE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7E1306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AB53A20" w14:textId="77777777">
        <w:tc>
          <w:tcPr>
            <w:tcW w:w="4320" w:type="dxa"/>
            <w:shd w:val="clear" w:color="auto" w:fill="4472C4"/>
          </w:tcPr>
          <w:p w14:paraId="5F4B65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A8E288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GuestVisitStat</w:t>
            </w:r>
          </w:p>
        </w:tc>
      </w:tr>
      <w:tr w:rsidR="00A32BC0" w:rsidRPr="005878D3" w14:paraId="39AAF0C5" w14:textId="77777777">
        <w:tc>
          <w:tcPr>
            <w:tcW w:w="4320" w:type="dxa"/>
            <w:shd w:val="clear" w:color="auto" w:fill="4472C4"/>
          </w:tcPr>
          <w:p w14:paraId="4583C6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B5868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702882AC" w14:textId="77777777">
        <w:tc>
          <w:tcPr>
            <w:tcW w:w="4320" w:type="dxa"/>
            <w:shd w:val="clear" w:color="auto" w:fill="4472C4"/>
          </w:tcPr>
          <w:p w14:paraId="6DE3810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4BD973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50F44A65" w14:textId="77777777">
        <w:tc>
          <w:tcPr>
            <w:tcW w:w="4320" w:type="dxa"/>
            <w:shd w:val="clear" w:color="auto" w:fill="4472C4"/>
          </w:tcPr>
          <w:p w14:paraId="5D29E1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2ABA87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C0E8AB2" w14:textId="77777777">
        <w:tc>
          <w:tcPr>
            <w:tcW w:w="4320" w:type="dxa"/>
            <w:shd w:val="clear" w:color="auto" w:fill="4472C4"/>
          </w:tcPr>
          <w:p w14:paraId="46D6EE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E7F7D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6A06BB43" w14:textId="77777777">
        <w:tc>
          <w:tcPr>
            <w:tcW w:w="4320" w:type="dxa"/>
            <w:shd w:val="clear" w:color="auto" w:fill="4472C4"/>
          </w:tcPr>
          <w:p w14:paraId="14EB9E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2E395F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186BF981" w14:textId="77777777">
        <w:tc>
          <w:tcPr>
            <w:tcW w:w="4320" w:type="dxa"/>
            <w:shd w:val="clear" w:color="auto" w:fill="4472C4"/>
          </w:tcPr>
          <w:p w14:paraId="1F4AE3F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71840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14F78EC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60DEABE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6ADCD2B" w14:textId="77777777">
        <w:tc>
          <w:tcPr>
            <w:tcW w:w="4320" w:type="dxa"/>
            <w:shd w:val="clear" w:color="auto" w:fill="4472C4"/>
          </w:tcPr>
          <w:p w14:paraId="5975C9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16C535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("GuestVisitStat")</w:t>
            </w:r>
          </w:p>
        </w:tc>
      </w:tr>
      <w:tr w:rsidR="00A32BC0" w:rsidRPr="005878D3" w14:paraId="41272B9C" w14:textId="77777777">
        <w:tc>
          <w:tcPr>
            <w:tcW w:w="4320" w:type="dxa"/>
            <w:shd w:val="clear" w:color="auto" w:fill="4472C4"/>
          </w:tcPr>
          <w:p w14:paraId="74A4C05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F739BA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3BFAD87D" w14:textId="77777777">
        <w:tc>
          <w:tcPr>
            <w:tcW w:w="4320" w:type="dxa"/>
            <w:shd w:val="clear" w:color="auto" w:fill="4472C4"/>
          </w:tcPr>
          <w:p w14:paraId="16C0E6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15F318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FB15307" w14:textId="77777777">
        <w:tc>
          <w:tcPr>
            <w:tcW w:w="4320" w:type="dxa"/>
            <w:shd w:val="clear" w:color="auto" w:fill="4472C4"/>
          </w:tcPr>
          <w:p w14:paraId="214FF6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3BDB40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0CB1A80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0AC443C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 xml:space="preserve">Тестовый </w:t>
      </w:r>
      <w:r w:rsidRPr="005878D3">
        <w:rPr>
          <w:rFonts w:ascii="Times New Roman" w:hAnsi="Times New Roman" w:cs="Times New Roman"/>
          <w:szCs w:val="28"/>
        </w:rPr>
        <w:t>пример #52: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601BFD6" w14:textId="77777777">
        <w:tc>
          <w:tcPr>
            <w:tcW w:w="4320" w:type="dxa"/>
            <w:shd w:val="clear" w:color="auto" w:fill="4472C4"/>
          </w:tcPr>
          <w:p w14:paraId="26698B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A16C14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A32BC0" w:rsidRPr="005878D3" w14:paraId="7EE8287D" w14:textId="77777777">
        <w:tc>
          <w:tcPr>
            <w:tcW w:w="4320" w:type="dxa"/>
            <w:shd w:val="clear" w:color="auto" w:fill="4472C4"/>
          </w:tcPr>
          <w:p w14:paraId="5C293A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4AD7E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1F572D2C" w14:textId="77777777">
        <w:tc>
          <w:tcPr>
            <w:tcW w:w="4320" w:type="dxa"/>
            <w:shd w:val="clear" w:color="auto" w:fill="4472C4"/>
          </w:tcPr>
          <w:p w14:paraId="2B6645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D876C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GuestVisitStat: Негативный тест #2</w:t>
            </w:r>
          </w:p>
        </w:tc>
      </w:tr>
      <w:tr w:rsidR="00A32BC0" w:rsidRPr="005878D3" w14:paraId="57697C70" w14:textId="77777777">
        <w:tc>
          <w:tcPr>
            <w:tcW w:w="4320" w:type="dxa"/>
            <w:shd w:val="clear" w:color="auto" w:fill="4472C4"/>
          </w:tcPr>
          <w:p w14:paraId="6E6CC4D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DC7DC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5214663C" w14:textId="77777777">
        <w:tc>
          <w:tcPr>
            <w:tcW w:w="4320" w:type="dxa"/>
            <w:shd w:val="clear" w:color="auto" w:fill="4472C4"/>
          </w:tcPr>
          <w:p w14:paraId="04D7B9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62EA50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5150BC2" w14:textId="77777777">
        <w:tc>
          <w:tcPr>
            <w:tcW w:w="4320" w:type="dxa"/>
            <w:shd w:val="clear" w:color="auto" w:fill="4472C4"/>
          </w:tcPr>
          <w:p w14:paraId="73A2E93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4BDA69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GuestVisitStat</w:t>
            </w:r>
          </w:p>
        </w:tc>
      </w:tr>
      <w:tr w:rsidR="00A32BC0" w:rsidRPr="005878D3" w14:paraId="1D5D6CD3" w14:textId="77777777">
        <w:tc>
          <w:tcPr>
            <w:tcW w:w="4320" w:type="dxa"/>
            <w:shd w:val="clear" w:color="auto" w:fill="4472C4"/>
          </w:tcPr>
          <w:p w14:paraId="6370D94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B4B934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337E4E8B" w14:textId="77777777">
        <w:tc>
          <w:tcPr>
            <w:tcW w:w="4320" w:type="dxa"/>
            <w:shd w:val="clear" w:color="auto" w:fill="4472C4"/>
          </w:tcPr>
          <w:p w14:paraId="24249B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2B6742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6D4FC516" w14:textId="77777777">
        <w:tc>
          <w:tcPr>
            <w:tcW w:w="4320" w:type="dxa"/>
            <w:shd w:val="clear" w:color="auto" w:fill="4472C4"/>
          </w:tcPr>
          <w:p w14:paraId="0F97ED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528FAF9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94DDB78" w14:textId="77777777">
        <w:tc>
          <w:tcPr>
            <w:tcW w:w="4320" w:type="dxa"/>
            <w:shd w:val="clear" w:color="auto" w:fill="4472C4"/>
          </w:tcPr>
          <w:p w14:paraId="2848D4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0D12E7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E548053" w14:textId="77777777">
        <w:tc>
          <w:tcPr>
            <w:tcW w:w="4320" w:type="dxa"/>
            <w:shd w:val="clear" w:color="auto" w:fill="4472C4"/>
          </w:tcPr>
          <w:p w14:paraId="2AE950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53BC6AA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249368D8" w14:textId="77777777">
        <w:tc>
          <w:tcPr>
            <w:tcW w:w="4320" w:type="dxa"/>
            <w:shd w:val="clear" w:color="auto" w:fill="4472C4"/>
          </w:tcPr>
          <w:p w14:paraId="0ACBF3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D467F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629DDB1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4F2AA41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1D9ABB7" w14:textId="77777777">
        <w:tc>
          <w:tcPr>
            <w:tcW w:w="4320" w:type="dxa"/>
            <w:shd w:val="clear" w:color="auto" w:fill="4472C4"/>
          </w:tcPr>
          <w:p w14:paraId="31E704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06A1377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69B08269" w14:textId="77777777">
        <w:tc>
          <w:tcPr>
            <w:tcW w:w="4320" w:type="dxa"/>
            <w:shd w:val="clear" w:color="auto" w:fill="4472C4"/>
          </w:tcPr>
          <w:p w14:paraId="469D835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Рабочая версия</w:t>
            </w:r>
          </w:p>
        </w:tc>
        <w:tc>
          <w:tcPr>
            <w:tcW w:w="4320" w:type="dxa"/>
          </w:tcPr>
          <w:p w14:paraId="23C578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B65C766" w14:textId="77777777">
        <w:tc>
          <w:tcPr>
            <w:tcW w:w="4320" w:type="dxa"/>
            <w:shd w:val="clear" w:color="auto" w:fill="4472C4"/>
          </w:tcPr>
          <w:p w14:paraId="3387E78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Имя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4320" w:type="dxa"/>
          </w:tcPr>
          <w:p w14:paraId="7FC95F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3D3EBAF" w14:textId="77777777">
        <w:tc>
          <w:tcPr>
            <w:tcW w:w="4320" w:type="dxa"/>
            <w:shd w:val="clear" w:color="auto" w:fill="4472C4"/>
          </w:tcPr>
          <w:p w14:paraId="3A9F8B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5AE89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4058272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726A4280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6864625" w14:textId="77777777">
        <w:tc>
          <w:tcPr>
            <w:tcW w:w="4320" w:type="dxa"/>
            <w:shd w:val="clear" w:color="auto" w:fill="4472C4"/>
          </w:tcPr>
          <w:p w14:paraId="718628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2D453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A32BC0" w:rsidRPr="005878D3" w14:paraId="64B8FB37" w14:textId="77777777">
        <w:tc>
          <w:tcPr>
            <w:tcW w:w="4320" w:type="dxa"/>
            <w:shd w:val="clear" w:color="auto" w:fill="4472C4"/>
          </w:tcPr>
          <w:p w14:paraId="483DF0E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0B4EAFB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3E7AAAB5" w14:textId="77777777">
        <w:tc>
          <w:tcPr>
            <w:tcW w:w="4320" w:type="dxa"/>
            <w:shd w:val="clear" w:color="auto" w:fill="4472C4"/>
          </w:tcPr>
          <w:p w14:paraId="278A5C1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1FC133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#1</w:t>
            </w:r>
          </w:p>
        </w:tc>
      </w:tr>
      <w:tr w:rsidR="00A32BC0" w:rsidRPr="005878D3" w14:paraId="4E026F26" w14:textId="77777777">
        <w:tc>
          <w:tcPr>
            <w:tcW w:w="4320" w:type="dxa"/>
            <w:shd w:val="clear" w:color="auto" w:fill="4472C4"/>
          </w:tcPr>
          <w:p w14:paraId="02F3A74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865A1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3D26AFCB" w14:textId="77777777">
        <w:tc>
          <w:tcPr>
            <w:tcW w:w="4320" w:type="dxa"/>
            <w:shd w:val="clear" w:color="auto" w:fill="4472C4"/>
          </w:tcPr>
          <w:p w14:paraId="4E6ED2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Этапы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0C7D475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B8B577B" w14:textId="77777777">
        <w:tc>
          <w:tcPr>
            <w:tcW w:w="4320" w:type="dxa"/>
            <w:shd w:val="clear" w:color="auto" w:fill="4472C4"/>
          </w:tcPr>
          <w:p w14:paraId="1032DAC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9FF20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33063429" w14:textId="77777777">
        <w:tc>
          <w:tcPr>
            <w:tcW w:w="4320" w:type="dxa"/>
            <w:shd w:val="clear" w:color="auto" w:fill="4472C4"/>
          </w:tcPr>
          <w:p w14:paraId="4BA7BC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CF3E0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BB5FCCA" w14:textId="77777777">
        <w:tc>
          <w:tcPr>
            <w:tcW w:w="4320" w:type="dxa"/>
            <w:shd w:val="clear" w:color="auto" w:fill="4472C4"/>
          </w:tcPr>
          <w:p w14:paraId="100BD37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30BBB25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9299C37" w14:textId="77777777">
        <w:tc>
          <w:tcPr>
            <w:tcW w:w="4320" w:type="dxa"/>
            <w:shd w:val="clear" w:color="auto" w:fill="4472C4"/>
          </w:tcPr>
          <w:p w14:paraId="7FAF9F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0F966EE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3D742E2E" w14:textId="77777777">
        <w:tc>
          <w:tcPr>
            <w:tcW w:w="4320" w:type="dxa"/>
            <w:shd w:val="clear" w:color="auto" w:fill="4472C4"/>
          </w:tcPr>
          <w:p w14:paraId="6C5AACF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6DAA68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6FAA7A0C" w14:textId="77777777">
        <w:tc>
          <w:tcPr>
            <w:tcW w:w="4320" w:type="dxa"/>
            <w:shd w:val="clear" w:color="auto" w:fill="4472C4"/>
          </w:tcPr>
          <w:p w14:paraId="2D1C70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7205D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672E1608" w14:textId="77777777">
        <w:tc>
          <w:tcPr>
            <w:tcW w:w="4320" w:type="dxa"/>
            <w:shd w:val="clear" w:color="auto" w:fill="4472C4"/>
          </w:tcPr>
          <w:p w14:paraId="7A1900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2C2A208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E1025F1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C8C841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37A9A56" w14:textId="77777777">
        <w:tc>
          <w:tcPr>
            <w:tcW w:w="4320" w:type="dxa"/>
            <w:shd w:val="clear" w:color="auto" w:fill="4472C4"/>
          </w:tcPr>
          <w:p w14:paraId="35B526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018842E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0B0B19BA" w14:textId="77777777">
        <w:tc>
          <w:tcPr>
            <w:tcW w:w="4320" w:type="dxa"/>
            <w:shd w:val="clear" w:color="auto" w:fill="4472C4"/>
          </w:tcPr>
          <w:p w14:paraId="717FC4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4DB3F0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87BCFCA" w14:textId="77777777">
        <w:tc>
          <w:tcPr>
            <w:tcW w:w="4320" w:type="dxa"/>
            <w:shd w:val="clear" w:color="auto" w:fill="4472C4"/>
          </w:tcPr>
          <w:p w14:paraId="43E6B3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47BB2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 А. А.</w:t>
            </w:r>
          </w:p>
        </w:tc>
      </w:tr>
      <w:tr w:rsidR="00A32BC0" w:rsidRPr="005878D3" w14:paraId="15C7CEFD" w14:textId="77777777">
        <w:tc>
          <w:tcPr>
            <w:tcW w:w="4320" w:type="dxa"/>
            <w:shd w:val="clear" w:color="auto" w:fill="4472C4"/>
          </w:tcPr>
          <w:p w14:paraId="60DF327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6D9F5D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D5C88D1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51F989A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8CBF335" w14:textId="77777777">
        <w:tc>
          <w:tcPr>
            <w:tcW w:w="4320" w:type="dxa"/>
            <w:shd w:val="clear" w:color="auto" w:fill="4472C4"/>
          </w:tcPr>
          <w:p w14:paraId="6D2289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60FB6E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32BC0" w:rsidRPr="005878D3" w14:paraId="08BD01F2" w14:textId="77777777">
        <w:tc>
          <w:tcPr>
            <w:tcW w:w="4320" w:type="dxa"/>
            <w:shd w:val="clear" w:color="auto" w:fill="4472C4"/>
          </w:tcPr>
          <w:p w14:paraId="333DFA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6BC53C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42648782" w14:textId="77777777">
        <w:tc>
          <w:tcPr>
            <w:tcW w:w="4320" w:type="dxa"/>
            <w:shd w:val="clear" w:color="auto" w:fill="4472C4"/>
          </w:tcPr>
          <w:p w14:paraId="560046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63A169C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#2</w:t>
            </w:r>
          </w:p>
        </w:tc>
      </w:tr>
      <w:tr w:rsidR="00A32BC0" w:rsidRPr="005878D3" w14:paraId="701B6ECC" w14:textId="77777777">
        <w:tc>
          <w:tcPr>
            <w:tcW w:w="4320" w:type="dxa"/>
            <w:shd w:val="clear" w:color="auto" w:fill="4472C4"/>
          </w:tcPr>
          <w:p w14:paraId="25AF5C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372A4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3B75EC63" w14:textId="77777777">
        <w:tc>
          <w:tcPr>
            <w:tcW w:w="4320" w:type="dxa"/>
            <w:shd w:val="clear" w:color="auto" w:fill="4472C4"/>
          </w:tcPr>
          <w:p w14:paraId="677669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4BDABD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B6C96CC" w14:textId="77777777">
        <w:tc>
          <w:tcPr>
            <w:tcW w:w="4320" w:type="dxa"/>
            <w:shd w:val="clear" w:color="auto" w:fill="4472C4"/>
          </w:tcPr>
          <w:p w14:paraId="35FA5B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60A52A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5CB1A28C" w14:textId="77777777">
        <w:tc>
          <w:tcPr>
            <w:tcW w:w="4320" w:type="dxa"/>
            <w:shd w:val="clear" w:color="auto" w:fill="4472C4"/>
          </w:tcPr>
          <w:p w14:paraId="4FE1DB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6B3D9A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B2E13D6" w14:textId="77777777">
        <w:tc>
          <w:tcPr>
            <w:tcW w:w="4320" w:type="dxa"/>
            <w:shd w:val="clear" w:color="auto" w:fill="4472C4"/>
          </w:tcPr>
          <w:p w14:paraId="25B5CE9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4AC463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DB53A9A" w14:textId="77777777">
        <w:tc>
          <w:tcPr>
            <w:tcW w:w="4320" w:type="dxa"/>
            <w:shd w:val="clear" w:color="auto" w:fill="4472C4"/>
          </w:tcPr>
          <w:p w14:paraId="61BBF37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0278572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53A37E8" w14:textId="77777777">
        <w:tc>
          <w:tcPr>
            <w:tcW w:w="4320" w:type="dxa"/>
            <w:shd w:val="clear" w:color="auto" w:fill="4472C4"/>
          </w:tcPr>
          <w:p w14:paraId="0C961D5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5EF37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C845128" w14:textId="77777777">
        <w:tc>
          <w:tcPr>
            <w:tcW w:w="4320" w:type="dxa"/>
            <w:shd w:val="clear" w:color="auto" w:fill="4472C4"/>
          </w:tcPr>
          <w:p w14:paraId="557FAF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1E69663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4646A2C1" w14:textId="77777777">
        <w:tc>
          <w:tcPr>
            <w:tcW w:w="4320" w:type="dxa"/>
            <w:shd w:val="clear" w:color="auto" w:fill="4472C4"/>
          </w:tcPr>
          <w:p w14:paraId="0B2A56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23DC1F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EDE9C5C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5D212B8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0C7AF31" w14:textId="77777777">
        <w:tc>
          <w:tcPr>
            <w:tcW w:w="4320" w:type="dxa"/>
            <w:shd w:val="clear" w:color="auto" w:fill="4472C4"/>
          </w:tcPr>
          <w:p w14:paraId="5C8F6C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0549F1A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109F379E" w14:textId="77777777">
        <w:tc>
          <w:tcPr>
            <w:tcW w:w="4320" w:type="dxa"/>
            <w:shd w:val="clear" w:color="auto" w:fill="4472C4"/>
          </w:tcPr>
          <w:p w14:paraId="0798AE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766DFA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D48E8B6" w14:textId="77777777">
        <w:tc>
          <w:tcPr>
            <w:tcW w:w="4320" w:type="dxa"/>
            <w:shd w:val="clear" w:color="auto" w:fill="4472C4"/>
          </w:tcPr>
          <w:p w14:paraId="472562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004976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1DB92C64" w14:textId="77777777">
        <w:tc>
          <w:tcPr>
            <w:tcW w:w="4320" w:type="dxa"/>
            <w:shd w:val="clear" w:color="auto" w:fill="4472C4"/>
          </w:tcPr>
          <w:p w14:paraId="111441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Дата(ы)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512544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3E8AE93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707E2AB8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#55: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746D5445" w14:textId="77777777">
        <w:tc>
          <w:tcPr>
            <w:tcW w:w="4320" w:type="dxa"/>
            <w:shd w:val="clear" w:color="auto" w:fill="4472C4"/>
          </w:tcPr>
          <w:p w14:paraId="3339D59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CC31E4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A32BC0" w:rsidRPr="005878D3" w14:paraId="24936412" w14:textId="77777777">
        <w:tc>
          <w:tcPr>
            <w:tcW w:w="4320" w:type="dxa"/>
            <w:shd w:val="clear" w:color="auto" w:fill="4472C4"/>
          </w:tcPr>
          <w:p w14:paraId="2146CA0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33C195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3DA25AC6" w14:textId="77777777">
        <w:tc>
          <w:tcPr>
            <w:tcW w:w="4320" w:type="dxa"/>
            <w:shd w:val="clear" w:color="auto" w:fill="4472C4"/>
          </w:tcPr>
          <w:p w14:paraId="4572C73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F50E65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#3</w:t>
            </w:r>
          </w:p>
        </w:tc>
      </w:tr>
      <w:tr w:rsidR="00A32BC0" w:rsidRPr="005878D3" w14:paraId="22331A3E" w14:textId="77777777">
        <w:tc>
          <w:tcPr>
            <w:tcW w:w="4320" w:type="dxa"/>
            <w:shd w:val="clear" w:color="auto" w:fill="4472C4"/>
          </w:tcPr>
          <w:p w14:paraId="1881215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CE9D8E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4F671D5B" w14:textId="77777777">
        <w:tc>
          <w:tcPr>
            <w:tcW w:w="4320" w:type="dxa"/>
            <w:shd w:val="clear" w:color="auto" w:fill="4472C4"/>
          </w:tcPr>
          <w:p w14:paraId="1D828D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34878E3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Вызов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859A9C5" w14:textId="77777777">
        <w:tc>
          <w:tcPr>
            <w:tcW w:w="4320" w:type="dxa"/>
            <w:shd w:val="clear" w:color="auto" w:fill="4472C4"/>
          </w:tcPr>
          <w:p w14:paraId="41DE1C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0F0939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5DB9B41B" w14:textId="77777777">
        <w:tc>
          <w:tcPr>
            <w:tcW w:w="4320" w:type="dxa"/>
            <w:shd w:val="clear" w:color="auto" w:fill="4472C4"/>
          </w:tcPr>
          <w:p w14:paraId="12D2B5B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3892404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BB147B6" w14:textId="77777777">
        <w:tc>
          <w:tcPr>
            <w:tcW w:w="4320" w:type="dxa"/>
            <w:shd w:val="clear" w:color="auto" w:fill="4472C4"/>
          </w:tcPr>
          <w:p w14:paraId="383F68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738B225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9716A9B" w14:textId="77777777">
        <w:tc>
          <w:tcPr>
            <w:tcW w:w="4320" w:type="dxa"/>
            <w:shd w:val="clear" w:color="auto" w:fill="4472C4"/>
          </w:tcPr>
          <w:p w14:paraId="1B18DE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2417A06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24637D8A" w14:textId="77777777">
        <w:tc>
          <w:tcPr>
            <w:tcW w:w="4320" w:type="dxa"/>
            <w:shd w:val="clear" w:color="auto" w:fill="4472C4"/>
          </w:tcPr>
          <w:p w14:paraId="4F1398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DC75DB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Класс доступен для 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A32BC0" w:rsidRPr="005878D3" w14:paraId="5C2B7278" w14:textId="77777777">
        <w:tc>
          <w:tcPr>
            <w:tcW w:w="4320" w:type="dxa"/>
            <w:shd w:val="clear" w:color="auto" w:fill="4472C4"/>
          </w:tcPr>
          <w:p w14:paraId="17D3F0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8B393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FC84A76" w14:textId="77777777">
        <w:tc>
          <w:tcPr>
            <w:tcW w:w="4320" w:type="dxa"/>
            <w:shd w:val="clear" w:color="auto" w:fill="4472C4"/>
          </w:tcPr>
          <w:p w14:paraId="09D356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BA7CF4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1DD5F06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2493079A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E967A33" w14:textId="77777777">
        <w:tc>
          <w:tcPr>
            <w:tcW w:w="4320" w:type="dxa"/>
            <w:shd w:val="clear" w:color="auto" w:fill="4472C4"/>
          </w:tcPr>
          <w:p w14:paraId="37976F0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478BF0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61DCAF88" w14:textId="77777777">
        <w:tc>
          <w:tcPr>
            <w:tcW w:w="4320" w:type="dxa"/>
            <w:shd w:val="clear" w:color="auto" w:fill="4472C4"/>
          </w:tcPr>
          <w:p w14:paraId="4DDAE1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10D9A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BB80083" w14:textId="77777777">
        <w:tc>
          <w:tcPr>
            <w:tcW w:w="4320" w:type="dxa"/>
            <w:shd w:val="clear" w:color="auto" w:fill="4472C4"/>
          </w:tcPr>
          <w:p w14:paraId="6A46CC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90FBC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A9B950B" w14:textId="77777777">
        <w:tc>
          <w:tcPr>
            <w:tcW w:w="4320" w:type="dxa"/>
            <w:shd w:val="clear" w:color="auto" w:fill="4472C4"/>
          </w:tcPr>
          <w:p w14:paraId="4CF864F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7045A3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DB197FD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120D2AD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#56: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DAB71DF" w14:textId="77777777">
        <w:tc>
          <w:tcPr>
            <w:tcW w:w="4320" w:type="dxa"/>
            <w:shd w:val="clear" w:color="auto" w:fill="4472C4"/>
          </w:tcPr>
          <w:p w14:paraId="033F03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238197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A32BC0" w:rsidRPr="005878D3" w14:paraId="505BB09E" w14:textId="77777777">
        <w:tc>
          <w:tcPr>
            <w:tcW w:w="4320" w:type="dxa"/>
            <w:shd w:val="clear" w:color="auto" w:fill="4472C4"/>
          </w:tcPr>
          <w:p w14:paraId="753C432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3E9833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46C93A91" w14:textId="77777777">
        <w:tc>
          <w:tcPr>
            <w:tcW w:w="4320" w:type="dxa"/>
            <w:shd w:val="clear" w:color="auto" w:fill="4472C4"/>
          </w:tcPr>
          <w:p w14:paraId="68937C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7D29C72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#4</w:t>
            </w:r>
          </w:p>
        </w:tc>
      </w:tr>
      <w:tr w:rsidR="00A32BC0" w:rsidRPr="005878D3" w14:paraId="37DDBE76" w14:textId="77777777">
        <w:tc>
          <w:tcPr>
            <w:tcW w:w="4320" w:type="dxa"/>
            <w:shd w:val="clear" w:color="auto" w:fill="4472C4"/>
          </w:tcPr>
          <w:p w14:paraId="30D8B7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04F14B2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9D08CA1" w14:textId="77777777">
        <w:tc>
          <w:tcPr>
            <w:tcW w:w="4320" w:type="dxa"/>
            <w:shd w:val="clear" w:color="auto" w:fill="4472C4"/>
          </w:tcPr>
          <w:p w14:paraId="50E088C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0EC71A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Вызов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28458F6" w14:textId="77777777">
        <w:tc>
          <w:tcPr>
            <w:tcW w:w="4320" w:type="dxa"/>
            <w:shd w:val="clear" w:color="auto" w:fill="4472C4"/>
          </w:tcPr>
          <w:p w14:paraId="70AFAD1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E912D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46EF523A" w14:textId="77777777">
        <w:tc>
          <w:tcPr>
            <w:tcW w:w="4320" w:type="dxa"/>
            <w:shd w:val="clear" w:color="auto" w:fill="4472C4"/>
          </w:tcPr>
          <w:p w14:paraId="6A55BBB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60F605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115BA73" w14:textId="77777777">
        <w:tc>
          <w:tcPr>
            <w:tcW w:w="4320" w:type="dxa"/>
            <w:shd w:val="clear" w:color="auto" w:fill="4472C4"/>
          </w:tcPr>
          <w:p w14:paraId="663261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35D32A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2C9A075" w14:textId="77777777">
        <w:tc>
          <w:tcPr>
            <w:tcW w:w="4320" w:type="dxa"/>
            <w:shd w:val="clear" w:color="auto" w:fill="4472C4"/>
          </w:tcPr>
          <w:p w14:paraId="399E8E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12C2B5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5CEA8004" w14:textId="77777777">
        <w:tc>
          <w:tcPr>
            <w:tcW w:w="4320" w:type="dxa"/>
            <w:shd w:val="clear" w:color="auto" w:fill="4472C4"/>
          </w:tcPr>
          <w:p w14:paraId="1C1D89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3423CF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3C9008F6" w14:textId="77777777">
        <w:tc>
          <w:tcPr>
            <w:tcW w:w="4320" w:type="dxa"/>
            <w:shd w:val="clear" w:color="auto" w:fill="4472C4"/>
          </w:tcPr>
          <w:p w14:paraId="2B3E09C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остусловие</w:t>
            </w:r>
          </w:p>
        </w:tc>
        <w:tc>
          <w:tcPr>
            <w:tcW w:w="4320" w:type="dxa"/>
          </w:tcPr>
          <w:p w14:paraId="0609AF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2431AD73" w14:textId="77777777">
        <w:tc>
          <w:tcPr>
            <w:tcW w:w="4320" w:type="dxa"/>
            <w:shd w:val="clear" w:color="auto" w:fill="4472C4"/>
          </w:tcPr>
          <w:p w14:paraId="7CB490E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36277E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0D7C8C8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13E566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116D659" w14:textId="77777777">
        <w:tc>
          <w:tcPr>
            <w:tcW w:w="4320" w:type="dxa"/>
            <w:shd w:val="clear" w:color="auto" w:fill="4472C4"/>
          </w:tcPr>
          <w:p w14:paraId="1F84AA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3F801E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395D6433" w14:textId="77777777">
        <w:tc>
          <w:tcPr>
            <w:tcW w:w="4320" w:type="dxa"/>
            <w:shd w:val="clear" w:color="auto" w:fill="4472C4"/>
          </w:tcPr>
          <w:p w14:paraId="5429E98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6F0A7A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8398F8B" w14:textId="77777777">
        <w:tc>
          <w:tcPr>
            <w:tcW w:w="4320" w:type="dxa"/>
            <w:shd w:val="clear" w:color="auto" w:fill="4472C4"/>
          </w:tcPr>
          <w:p w14:paraId="4ED9D5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5EF4BB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782B06C7" w14:textId="77777777">
        <w:tc>
          <w:tcPr>
            <w:tcW w:w="4320" w:type="dxa"/>
            <w:shd w:val="clear" w:color="auto" w:fill="4472C4"/>
          </w:tcPr>
          <w:p w14:paraId="734480F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261469C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5AFFA6E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B27046E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 xml:space="preserve">Тестовый пример </w:t>
      </w:r>
      <w:r w:rsidRPr="005878D3">
        <w:rPr>
          <w:rFonts w:ascii="Times New Roman" w:hAnsi="Times New Roman" w:cs="Times New Roman"/>
          <w:szCs w:val="28"/>
        </w:rPr>
        <w:t>#57: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A520AA3" w14:textId="77777777">
        <w:tc>
          <w:tcPr>
            <w:tcW w:w="4320" w:type="dxa"/>
            <w:shd w:val="clear" w:color="auto" w:fill="4472C4"/>
          </w:tcPr>
          <w:p w14:paraId="52E1F2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114E9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A32BC0" w:rsidRPr="005878D3" w14:paraId="1B7CE11A" w14:textId="77777777">
        <w:tc>
          <w:tcPr>
            <w:tcW w:w="4320" w:type="dxa"/>
            <w:shd w:val="clear" w:color="auto" w:fill="4472C4"/>
          </w:tcPr>
          <w:p w14:paraId="186F05A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76399E5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5B923F1E" w14:textId="77777777">
        <w:tc>
          <w:tcPr>
            <w:tcW w:w="4320" w:type="dxa"/>
            <w:shd w:val="clear" w:color="auto" w:fill="4472C4"/>
          </w:tcPr>
          <w:p w14:paraId="20D4666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0F6973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#5</w:t>
            </w:r>
          </w:p>
        </w:tc>
      </w:tr>
      <w:tr w:rsidR="00A32BC0" w:rsidRPr="005878D3" w14:paraId="3B524FE8" w14:textId="77777777">
        <w:tc>
          <w:tcPr>
            <w:tcW w:w="4320" w:type="dxa"/>
            <w:shd w:val="clear" w:color="auto" w:fill="4472C4"/>
          </w:tcPr>
          <w:p w14:paraId="148C35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1F97D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EF5695F" w14:textId="77777777">
        <w:tc>
          <w:tcPr>
            <w:tcW w:w="4320" w:type="dxa"/>
            <w:shd w:val="clear" w:color="auto" w:fill="4472C4"/>
          </w:tcPr>
          <w:p w14:paraId="5FD04E4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557A8D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4FADE442" w14:textId="77777777">
        <w:tc>
          <w:tcPr>
            <w:tcW w:w="4320" w:type="dxa"/>
            <w:shd w:val="clear" w:color="auto" w:fill="4472C4"/>
          </w:tcPr>
          <w:p w14:paraId="47D821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498A09F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4B7CD49A" w14:textId="77777777">
        <w:tc>
          <w:tcPr>
            <w:tcW w:w="4320" w:type="dxa"/>
            <w:shd w:val="clear" w:color="auto" w:fill="4472C4"/>
          </w:tcPr>
          <w:p w14:paraId="5D1A9E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13BBAD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23457C6" w14:textId="77777777">
        <w:tc>
          <w:tcPr>
            <w:tcW w:w="4320" w:type="dxa"/>
            <w:shd w:val="clear" w:color="auto" w:fill="4472C4"/>
          </w:tcPr>
          <w:p w14:paraId="0EF4FEC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67DDC75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4689EE6" w14:textId="77777777">
        <w:tc>
          <w:tcPr>
            <w:tcW w:w="4320" w:type="dxa"/>
            <w:shd w:val="clear" w:color="auto" w:fill="4472C4"/>
          </w:tcPr>
          <w:p w14:paraId="6D182F9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53E71D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5EC0B6DB" w14:textId="77777777">
        <w:tc>
          <w:tcPr>
            <w:tcW w:w="4320" w:type="dxa"/>
            <w:shd w:val="clear" w:color="auto" w:fill="4472C4"/>
          </w:tcPr>
          <w:p w14:paraId="1CA4CF9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79BCE5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D345449" w14:textId="77777777">
        <w:tc>
          <w:tcPr>
            <w:tcW w:w="4320" w:type="dxa"/>
            <w:shd w:val="clear" w:color="auto" w:fill="4472C4"/>
          </w:tcPr>
          <w:p w14:paraId="2233EA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3CA7675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 / метод выполнен успешно</w:t>
            </w:r>
          </w:p>
        </w:tc>
      </w:tr>
      <w:tr w:rsidR="00A32BC0" w:rsidRPr="005878D3" w14:paraId="26B243A5" w14:textId="77777777">
        <w:tc>
          <w:tcPr>
            <w:tcW w:w="4320" w:type="dxa"/>
            <w:shd w:val="clear" w:color="auto" w:fill="4472C4"/>
          </w:tcPr>
          <w:p w14:paraId="5B9272F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C5291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FD9D68D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308AF40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E10656D" w14:textId="77777777">
        <w:tc>
          <w:tcPr>
            <w:tcW w:w="4320" w:type="dxa"/>
            <w:shd w:val="clear" w:color="auto" w:fill="4472C4"/>
          </w:tcPr>
          <w:p w14:paraId="7F37DD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1D367AC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6F8C4506" w14:textId="77777777">
        <w:tc>
          <w:tcPr>
            <w:tcW w:w="4320" w:type="dxa"/>
            <w:shd w:val="clear" w:color="auto" w:fill="4472C4"/>
          </w:tcPr>
          <w:p w14:paraId="660FF79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0D9A326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62729EBA" w14:textId="77777777">
        <w:tc>
          <w:tcPr>
            <w:tcW w:w="4320" w:type="dxa"/>
            <w:shd w:val="clear" w:color="auto" w:fill="4472C4"/>
          </w:tcPr>
          <w:p w14:paraId="7340EC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CBB8F3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0C63F1F7" w14:textId="77777777">
        <w:tc>
          <w:tcPr>
            <w:tcW w:w="4320" w:type="dxa"/>
            <w:shd w:val="clear" w:color="auto" w:fill="4472C4"/>
          </w:tcPr>
          <w:p w14:paraId="62402CA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2FE99E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146548A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32261AB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#58: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E3AB790" w14:textId="77777777">
        <w:tc>
          <w:tcPr>
            <w:tcW w:w="4320" w:type="dxa"/>
            <w:shd w:val="clear" w:color="auto" w:fill="4472C4"/>
          </w:tcPr>
          <w:p w14:paraId="7ADC67A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Тестовый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пример #</w:t>
            </w:r>
          </w:p>
        </w:tc>
        <w:tc>
          <w:tcPr>
            <w:tcW w:w="4320" w:type="dxa"/>
          </w:tcPr>
          <w:p w14:paraId="748144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A32BC0" w:rsidRPr="005878D3" w14:paraId="4B786C49" w14:textId="77777777">
        <w:tc>
          <w:tcPr>
            <w:tcW w:w="4320" w:type="dxa"/>
            <w:shd w:val="clear" w:color="auto" w:fill="4472C4"/>
          </w:tcPr>
          <w:p w14:paraId="4DA0BF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2ADF16B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07F52222" w14:textId="77777777">
        <w:tc>
          <w:tcPr>
            <w:tcW w:w="4320" w:type="dxa"/>
            <w:shd w:val="clear" w:color="auto" w:fill="4472C4"/>
          </w:tcPr>
          <w:p w14:paraId="65DF109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398D976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#6</w:t>
            </w:r>
          </w:p>
        </w:tc>
      </w:tr>
      <w:tr w:rsidR="00A32BC0" w:rsidRPr="005878D3" w14:paraId="62C2365B" w14:textId="77777777">
        <w:tc>
          <w:tcPr>
            <w:tcW w:w="4320" w:type="dxa"/>
            <w:shd w:val="clear" w:color="auto" w:fill="4472C4"/>
          </w:tcPr>
          <w:p w14:paraId="622B272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C8AC5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05E5E97" w14:textId="77777777">
        <w:tc>
          <w:tcPr>
            <w:tcW w:w="4320" w:type="dxa"/>
            <w:shd w:val="clear" w:color="auto" w:fill="4472C4"/>
          </w:tcPr>
          <w:p w14:paraId="4FAC3C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1D95A1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C54971E" w14:textId="77777777">
        <w:tc>
          <w:tcPr>
            <w:tcW w:w="4320" w:type="dxa"/>
            <w:shd w:val="clear" w:color="auto" w:fill="4472C4"/>
          </w:tcPr>
          <w:p w14:paraId="0F5F7C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5D40DC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7E24FEC6" w14:textId="77777777">
        <w:tc>
          <w:tcPr>
            <w:tcW w:w="4320" w:type="dxa"/>
            <w:shd w:val="clear" w:color="auto" w:fill="4472C4"/>
          </w:tcPr>
          <w:p w14:paraId="74360DB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58BA4CE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9CA356F" w14:textId="77777777">
        <w:tc>
          <w:tcPr>
            <w:tcW w:w="4320" w:type="dxa"/>
            <w:shd w:val="clear" w:color="auto" w:fill="4472C4"/>
          </w:tcPr>
          <w:p w14:paraId="6C4EEF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2B4178F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6B2569E2" w14:textId="77777777">
        <w:tc>
          <w:tcPr>
            <w:tcW w:w="4320" w:type="dxa"/>
            <w:shd w:val="clear" w:color="auto" w:fill="4472C4"/>
          </w:tcPr>
          <w:p w14:paraId="2D70A2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5513941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7F997F28" w14:textId="77777777">
        <w:tc>
          <w:tcPr>
            <w:tcW w:w="4320" w:type="dxa"/>
            <w:shd w:val="clear" w:color="auto" w:fill="4472C4"/>
          </w:tcPr>
          <w:p w14:paraId="155BE50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016E4D5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09F91957" w14:textId="77777777">
        <w:tc>
          <w:tcPr>
            <w:tcW w:w="4320" w:type="dxa"/>
            <w:shd w:val="clear" w:color="auto" w:fill="4472C4"/>
          </w:tcPr>
          <w:p w14:paraId="3EB0141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3FFDE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создан / метод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 успешно</w:t>
            </w:r>
          </w:p>
        </w:tc>
      </w:tr>
      <w:tr w:rsidR="00A32BC0" w:rsidRPr="005878D3" w14:paraId="73A81545" w14:textId="77777777">
        <w:tc>
          <w:tcPr>
            <w:tcW w:w="4320" w:type="dxa"/>
            <w:shd w:val="clear" w:color="auto" w:fill="4472C4"/>
          </w:tcPr>
          <w:p w14:paraId="344DDC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2A0DEF7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244F9FF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7B375DE9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0CB87BAB" w14:textId="77777777">
        <w:tc>
          <w:tcPr>
            <w:tcW w:w="4320" w:type="dxa"/>
            <w:shd w:val="clear" w:color="auto" w:fill="4472C4"/>
          </w:tcPr>
          <w:p w14:paraId="161AAF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18C3058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13898E59" w14:textId="77777777">
        <w:tc>
          <w:tcPr>
            <w:tcW w:w="4320" w:type="dxa"/>
            <w:shd w:val="clear" w:color="auto" w:fill="4472C4"/>
          </w:tcPr>
          <w:p w14:paraId="1C6CFE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1C62C0C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72029013" w14:textId="77777777">
        <w:tc>
          <w:tcPr>
            <w:tcW w:w="4320" w:type="dxa"/>
            <w:shd w:val="clear" w:color="auto" w:fill="4472C4"/>
          </w:tcPr>
          <w:p w14:paraId="1F26A4D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288E313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31F24E3F" w14:textId="77777777">
        <w:tc>
          <w:tcPr>
            <w:tcW w:w="4320" w:type="dxa"/>
            <w:shd w:val="clear" w:color="auto" w:fill="4472C4"/>
          </w:tcPr>
          <w:p w14:paraId="675E103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EA16D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7B087B3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0A52BC71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#59: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6995F4E" w14:textId="77777777">
        <w:tc>
          <w:tcPr>
            <w:tcW w:w="4320" w:type="dxa"/>
            <w:shd w:val="clear" w:color="auto" w:fill="4472C4"/>
          </w:tcPr>
          <w:p w14:paraId="2313E96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DEF0B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A32BC0" w:rsidRPr="005878D3" w14:paraId="25932659" w14:textId="77777777">
        <w:tc>
          <w:tcPr>
            <w:tcW w:w="4320" w:type="dxa"/>
            <w:shd w:val="clear" w:color="auto" w:fill="4472C4"/>
          </w:tcPr>
          <w:p w14:paraId="24EA0E7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423926D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1C17A514" w14:textId="77777777">
        <w:tc>
          <w:tcPr>
            <w:tcW w:w="4320" w:type="dxa"/>
            <w:shd w:val="clear" w:color="auto" w:fill="4472C4"/>
          </w:tcPr>
          <w:p w14:paraId="1932F8E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38478B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#7</w:t>
            </w:r>
          </w:p>
        </w:tc>
      </w:tr>
      <w:tr w:rsidR="00A32BC0" w:rsidRPr="005878D3" w14:paraId="462B484A" w14:textId="77777777">
        <w:tc>
          <w:tcPr>
            <w:tcW w:w="4320" w:type="dxa"/>
            <w:shd w:val="clear" w:color="auto" w:fill="4472C4"/>
          </w:tcPr>
          <w:p w14:paraId="5224A44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62BEA0C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576E83F" w14:textId="77777777">
        <w:tc>
          <w:tcPr>
            <w:tcW w:w="4320" w:type="dxa"/>
            <w:shd w:val="clear" w:color="auto" w:fill="4472C4"/>
          </w:tcPr>
          <w:p w14:paraId="05810FB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345526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AD65781" w14:textId="77777777">
        <w:tc>
          <w:tcPr>
            <w:tcW w:w="4320" w:type="dxa"/>
            <w:shd w:val="clear" w:color="auto" w:fill="4472C4"/>
          </w:tcPr>
          <w:p w14:paraId="4DB8A6E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3FE6F87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64DCB108" w14:textId="77777777">
        <w:tc>
          <w:tcPr>
            <w:tcW w:w="4320" w:type="dxa"/>
            <w:shd w:val="clear" w:color="auto" w:fill="4472C4"/>
          </w:tcPr>
          <w:p w14:paraId="2BE7AFC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724F3C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B79DCE9" w14:textId="77777777">
        <w:tc>
          <w:tcPr>
            <w:tcW w:w="4320" w:type="dxa"/>
            <w:shd w:val="clear" w:color="auto" w:fill="4472C4"/>
          </w:tcPr>
          <w:p w14:paraId="0180660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35D730D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4B8174C2" w14:textId="77777777">
        <w:tc>
          <w:tcPr>
            <w:tcW w:w="4320" w:type="dxa"/>
            <w:shd w:val="clear" w:color="auto" w:fill="4472C4"/>
          </w:tcPr>
          <w:p w14:paraId="2D1CA10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3E5B315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0849113" w14:textId="77777777">
        <w:tc>
          <w:tcPr>
            <w:tcW w:w="4320" w:type="dxa"/>
            <w:shd w:val="clear" w:color="auto" w:fill="4472C4"/>
          </w:tcPr>
          <w:p w14:paraId="406904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17D4F9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659780E" w14:textId="77777777">
        <w:tc>
          <w:tcPr>
            <w:tcW w:w="4320" w:type="dxa"/>
            <w:shd w:val="clear" w:color="auto" w:fill="4472C4"/>
          </w:tcPr>
          <w:p w14:paraId="58BE648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1B23C5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3E9ED9FE" w14:textId="77777777">
        <w:tc>
          <w:tcPr>
            <w:tcW w:w="4320" w:type="dxa"/>
            <w:shd w:val="clear" w:color="auto" w:fill="4472C4"/>
          </w:tcPr>
          <w:p w14:paraId="715F97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7B3BC2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F1DABA1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604E2ED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AD41838" w14:textId="77777777">
        <w:tc>
          <w:tcPr>
            <w:tcW w:w="4320" w:type="dxa"/>
            <w:shd w:val="clear" w:color="auto" w:fill="4472C4"/>
          </w:tcPr>
          <w:p w14:paraId="3267783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467BEA3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2DBBB398" w14:textId="77777777">
        <w:tc>
          <w:tcPr>
            <w:tcW w:w="4320" w:type="dxa"/>
            <w:shd w:val="clear" w:color="auto" w:fill="4472C4"/>
          </w:tcPr>
          <w:p w14:paraId="55B1DB9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341C8A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10A9ABB" w14:textId="77777777">
        <w:tc>
          <w:tcPr>
            <w:tcW w:w="4320" w:type="dxa"/>
            <w:shd w:val="clear" w:color="auto" w:fill="4472C4"/>
          </w:tcPr>
          <w:p w14:paraId="14E58A8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45008C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793295C0" w14:textId="77777777">
        <w:tc>
          <w:tcPr>
            <w:tcW w:w="4320" w:type="dxa"/>
            <w:shd w:val="clear" w:color="auto" w:fill="4472C4"/>
          </w:tcPr>
          <w:p w14:paraId="4EDECC0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44514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4A7E4DB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5803740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#60: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D88C9C6" w14:textId="77777777">
        <w:tc>
          <w:tcPr>
            <w:tcW w:w="4320" w:type="dxa"/>
            <w:shd w:val="clear" w:color="auto" w:fill="4472C4"/>
          </w:tcPr>
          <w:p w14:paraId="1786516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16ED029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A32BC0" w:rsidRPr="005878D3" w14:paraId="7F5941BA" w14:textId="77777777">
        <w:tc>
          <w:tcPr>
            <w:tcW w:w="4320" w:type="dxa"/>
            <w:shd w:val="clear" w:color="auto" w:fill="4472C4"/>
          </w:tcPr>
          <w:p w14:paraId="23B17A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6AC414A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2CD8B138" w14:textId="77777777">
        <w:tc>
          <w:tcPr>
            <w:tcW w:w="4320" w:type="dxa"/>
            <w:shd w:val="clear" w:color="auto" w:fill="4472C4"/>
          </w:tcPr>
          <w:p w14:paraId="1E3B6E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690982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#8</w:t>
            </w:r>
          </w:p>
        </w:tc>
      </w:tr>
      <w:tr w:rsidR="00A32BC0" w:rsidRPr="005878D3" w14:paraId="1A57F52F" w14:textId="77777777">
        <w:tc>
          <w:tcPr>
            <w:tcW w:w="4320" w:type="dxa"/>
            <w:shd w:val="clear" w:color="auto" w:fill="4472C4"/>
          </w:tcPr>
          <w:p w14:paraId="101384B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7D826D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5041D990" w14:textId="77777777">
        <w:tc>
          <w:tcPr>
            <w:tcW w:w="4320" w:type="dxa"/>
            <w:shd w:val="clear" w:color="auto" w:fill="4472C4"/>
          </w:tcPr>
          <w:p w14:paraId="3B65BA1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48A07F5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6CE6C25E" w14:textId="77777777">
        <w:tc>
          <w:tcPr>
            <w:tcW w:w="4320" w:type="dxa"/>
            <w:shd w:val="clear" w:color="auto" w:fill="4472C4"/>
          </w:tcPr>
          <w:p w14:paraId="094442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ABA01E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5B2EACEF" w14:textId="77777777">
        <w:tc>
          <w:tcPr>
            <w:tcW w:w="4320" w:type="dxa"/>
            <w:shd w:val="clear" w:color="auto" w:fill="4472C4"/>
          </w:tcPr>
          <w:p w14:paraId="6BBB81B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136D17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2C9609C6" w14:textId="77777777">
        <w:tc>
          <w:tcPr>
            <w:tcW w:w="4320" w:type="dxa"/>
            <w:shd w:val="clear" w:color="auto" w:fill="4472C4"/>
          </w:tcPr>
          <w:p w14:paraId="28AD25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158BBB1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7268329A" w14:textId="77777777">
        <w:tc>
          <w:tcPr>
            <w:tcW w:w="4320" w:type="dxa"/>
            <w:shd w:val="clear" w:color="auto" w:fill="4472C4"/>
          </w:tcPr>
          <w:p w14:paraId="1301BA4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445455B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5F1D9F7" w14:textId="77777777">
        <w:tc>
          <w:tcPr>
            <w:tcW w:w="4320" w:type="dxa"/>
            <w:shd w:val="clear" w:color="auto" w:fill="4472C4"/>
          </w:tcPr>
          <w:p w14:paraId="226A2C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5E4707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EE906CC" w14:textId="77777777">
        <w:tc>
          <w:tcPr>
            <w:tcW w:w="4320" w:type="dxa"/>
            <w:shd w:val="clear" w:color="auto" w:fill="4472C4"/>
          </w:tcPr>
          <w:p w14:paraId="0A43C3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4AFFF7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70AE8F06" w14:textId="77777777">
        <w:tc>
          <w:tcPr>
            <w:tcW w:w="4320" w:type="dxa"/>
            <w:shd w:val="clear" w:color="auto" w:fill="4472C4"/>
          </w:tcPr>
          <w:p w14:paraId="5CB696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63AFF7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3B1BB68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046F8A15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467F6C33" w14:textId="77777777">
        <w:tc>
          <w:tcPr>
            <w:tcW w:w="4320" w:type="dxa"/>
            <w:shd w:val="clear" w:color="auto" w:fill="4472C4"/>
          </w:tcPr>
          <w:p w14:paraId="461100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154D032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17991244" w14:textId="77777777">
        <w:tc>
          <w:tcPr>
            <w:tcW w:w="4320" w:type="dxa"/>
            <w:shd w:val="clear" w:color="auto" w:fill="4472C4"/>
          </w:tcPr>
          <w:p w14:paraId="2166C9B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F55BF4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1AA7EDA2" w14:textId="77777777">
        <w:tc>
          <w:tcPr>
            <w:tcW w:w="4320" w:type="dxa"/>
            <w:shd w:val="clear" w:color="auto" w:fill="4472C4"/>
          </w:tcPr>
          <w:p w14:paraId="665E89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53C07D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CC3D3E8" w14:textId="77777777">
        <w:tc>
          <w:tcPr>
            <w:tcW w:w="4320" w:type="dxa"/>
            <w:shd w:val="clear" w:color="auto" w:fill="4472C4"/>
          </w:tcPr>
          <w:p w14:paraId="37541B7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30AFA11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FA56257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66BA957F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#61: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69794FEA" w14:textId="77777777">
        <w:tc>
          <w:tcPr>
            <w:tcW w:w="4320" w:type="dxa"/>
            <w:shd w:val="clear" w:color="auto" w:fill="4472C4"/>
          </w:tcPr>
          <w:p w14:paraId="1F0606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4536FC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A32BC0" w:rsidRPr="005878D3" w14:paraId="1334DA09" w14:textId="77777777">
        <w:tc>
          <w:tcPr>
            <w:tcW w:w="4320" w:type="dxa"/>
            <w:shd w:val="clear" w:color="auto" w:fill="4472C4"/>
          </w:tcPr>
          <w:p w14:paraId="6DFBA43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69D7B4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66F6FA39" w14:textId="77777777">
        <w:tc>
          <w:tcPr>
            <w:tcW w:w="4320" w:type="dxa"/>
            <w:shd w:val="clear" w:color="auto" w:fill="4472C4"/>
          </w:tcPr>
          <w:p w14:paraId="6D9D59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4890681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#9</w:t>
            </w:r>
          </w:p>
        </w:tc>
      </w:tr>
      <w:tr w:rsidR="00A32BC0" w:rsidRPr="005878D3" w14:paraId="23227F12" w14:textId="77777777">
        <w:tc>
          <w:tcPr>
            <w:tcW w:w="4320" w:type="dxa"/>
            <w:shd w:val="clear" w:color="auto" w:fill="4472C4"/>
          </w:tcPr>
          <w:p w14:paraId="2BEA46C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55AB2E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0315FB51" w14:textId="77777777">
        <w:tc>
          <w:tcPr>
            <w:tcW w:w="4320" w:type="dxa"/>
            <w:shd w:val="clear" w:color="auto" w:fill="4472C4"/>
          </w:tcPr>
          <w:p w14:paraId="7D71A8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0C53BA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BC8139B" w14:textId="77777777">
        <w:tc>
          <w:tcPr>
            <w:tcW w:w="4320" w:type="dxa"/>
            <w:shd w:val="clear" w:color="auto" w:fill="4472C4"/>
          </w:tcPr>
          <w:p w14:paraId="7D56FD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D456F3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78A4B5AE" w14:textId="77777777">
        <w:tc>
          <w:tcPr>
            <w:tcW w:w="4320" w:type="dxa"/>
            <w:shd w:val="clear" w:color="auto" w:fill="4472C4"/>
          </w:tcPr>
          <w:p w14:paraId="05A4E28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2191FD0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0DF342D7" w14:textId="77777777">
        <w:tc>
          <w:tcPr>
            <w:tcW w:w="4320" w:type="dxa"/>
            <w:shd w:val="clear" w:color="auto" w:fill="4472C4"/>
          </w:tcPr>
          <w:p w14:paraId="61DAC0A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201CDA6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50284B35" w14:textId="77777777">
        <w:tc>
          <w:tcPr>
            <w:tcW w:w="4320" w:type="dxa"/>
            <w:shd w:val="clear" w:color="auto" w:fill="4472C4"/>
          </w:tcPr>
          <w:p w14:paraId="4857E60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6F20960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446E746" w14:textId="77777777">
        <w:tc>
          <w:tcPr>
            <w:tcW w:w="4320" w:type="dxa"/>
            <w:shd w:val="clear" w:color="auto" w:fill="4472C4"/>
          </w:tcPr>
          <w:p w14:paraId="34DA00C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A5D9C6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D6884D3" w14:textId="77777777">
        <w:tc>
          <w:tcPr>
            <w:tcW w:w="4320" w:type="dxa"/>
            <w:shd w:val="clear" w:color="auto" w:fill="4472C4"/>
          </w:tcPr>
          <w:p w14:paraId="0F2354E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597DE28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41080E96" w14:textId="77777777">
        <w:tc>
          <w:tcPr>
            <w:tcW w:w="4320" w:type="dxa"/>
            <w:shd w:val="clear" w:color="auto" w:fill="4472C4"/>
          </w:tcPr>
          <w:p w14:paraId="3DBC71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0158A6E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D247771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2B072562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C134D79" w14:textId="77777777">
        <w:tc>
          <w:tcPr>
            <w:tcW w:w="4320" w:type="dxa"/>
            <w:shd w:val="clear" w:color="auto" w:fill="4472C4"/>
          </w:tcPr>
          <w:p w14:paraId="4C31F9D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344A93C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4227B471" w14:textId="77777777">
        <w:tc>
          <w:tcPr>
            <w:tcW w:w="4320" w:type="dxa"/>
            <w:shd w:val="clear" w:color="auto" w:fill="4472C4"/>
          </w:tcPr>
          <w:p w14:paraId="7B8FE6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5A7E810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576BF51" w14:textId="77777777">
        <w:tc>
          <w:tcPr>
            <w:tcW w:w="4320" w:type="dxa"/>
            <w:shd w:val="clear" w:color="auto" w:fill="4472C4"/>
          </w:tcPr>
          <w:p w14:paraId="08422B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6D9B9A2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55D8E4C" w14:textId="77777777">
        <w:tc>
          <w:tcPr>
            <w:tcW w:w="4320" w:type="dxa"/>
            <w:shd w:val="clear" w:color="auto" w:fill="4472C4"/>
          </w:tcPr>
          <w:p w14:paraId="379629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16BFC1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128E882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196C701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#62: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37E1D789" w14:textId="77777777">
        <w:tc>
          <w:tcPr>
            <w:tcW w:w="4320" w:type="dxa"/>
            <w:shd w:val="clear" w:color="auto" w:fill="4472C4"/>
          </w:tcPr>
          <w:p w14:paraId="7015B4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0BB8495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A32BC0" w:rsidRPr="005878D3" w14:paraId="52A26DC0" w14:textId="77777777">
        <w:tc>
          <w:tcPr>
            <w:tcW w:w="4320" w:type="dxa"/>
            <w:shd w:val="clear" w:color="auto" w:fill="4472C4"/>
          </w:tcPr>
          <w:p w14:paraId="6E16693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6CCEBF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A32BC0" w:rsidRPr="005878D3" w14:paraId="4BD4EAC0" w14:textId="77777777">
        <w:tc>
          <w:tcPr>
            <w:tcW w:w="4320" w:type="dxa"/>
            <w:shd w:val="clear" w:color="auto" w:fill="4472C4"/>
          </w:tcPr>
          <w:p w14:paraId="3C59461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47E2334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Позитивный тест #10</w:t>
            </w:r>
          </w:p>
        </w:tc>
      </w:tr>
      <w:tr w:rsidR="00A32BC0" w:rsidRPr="005878D3" w14:paraId="770D47F4" w14:textId="77777777">
        <w:tc>
          <w:tcPr>
            <w:tcW w:w="4320" w:type="dxa"/>
            <w:shd w:val="clear" w:color="auto" w:fill="4472C4"/>
          </w:tcPr>
          <w:p w14:paraId="423EB30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7A67B16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A32BC0" w:rsidRPr="005878D3" w14:paraId="1D470AA7" w14:textId="77777777">
        <w:tc>
          <w:tcPr>
            <w:tcW w:w="4320" w:type="dxa"/>
            <w:shd w:val="clear" w:color="auto" w:fill="4472C4"/>
          </w:tcPr>
          <w:p w14:paraId="538E5AF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1743C0C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2A3F5077" w14:textId="77777777">
        <w:tc>
          <w:tcPr>
            <w:tcW w:w="4320" w:type="dxa"/>
            <w:shd w:val="clear" w:color="auto" w:fill="4472C4"/>
          </w:tcPr>
          <w:p w14:paraId="49706E4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794369D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RepairParts(</w:t>
            </w:r>
            <w:proofErr w:type="gram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1, "Part1", 5)</w:t>
            </w:r>
          </w:p>
        </w:tc>
      </w:tr>
      <w:tr w:rsidR="00A32BC0" w:rsidRPr="005878D3" w14:paraId="43241882" w14:textId="77777777">
        <w:tc>
          <w:tcPr>
            <w:tcW w:w="4320" w:type="dxa"/>
            <w:shd w:val="clear" w:color="auto" w:fill="4472C4"/>
          </w:tcPr>
          <w:p w14:paraId="59FEC1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1D50E31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3F886DAD" w14:textId="77777777">
        <w:tc>
          <w:tcPr>
            <w:tcW w:w="4320" w:type="dxa"/>
            <w:shd w:val="clear" w:color="auto" w:fill="4472C4"/>
          </w:tcPr>
          <w:p w14:paraId="5ACD0D7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</w:tcPr>
          <w:p w14:paraId="0789763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A32BC0" w:rsidRPr="005878D3" w14:paraId="1F56D847" w14:textId="77777777">
        <w:tc>
          <w:tcPr>
            <w:tcW w:w="4320" w:type="dxa"/>
            <w:shd w:val="clear" w:color="auto" w:fill="4472C4"/>
          </w:tcPr>
          <w:p w14:paraId="6FE455F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4320" w:type="dxa"/>
          </w:tcPr>
          <w:p w14:paraId="25C205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1FBFD11B" w14:textId="77777777">
        <w:tc>
          <w:tcPr>
            <w:tcW w:w="4320" w:type="dxa"/>
            <w:shd w:val="clear" w:color="auto" w:fill="4472C4"/>
          </w:tcPr>
          <w:p w14:paraId="61B3DFA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4C98DF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326AC065" w14:textId="77777777">
        <w:tc>
          <w:tcPr>
            <w:tcW w:w="4320" w:type="dxa"/>
            <w:shd w:val="clear" w:color="auto" w:fill="4472C4"/>
          </w:tcPr>
          <w:p w14:paraId="1CC5CC5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6B3D86D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46BE566F" w14:textId="77777777">
        <w:tc>
          <w:tcPr>
            <w:tcW w:w="4320" w:type="dxa"/>
            <w:shd w:val="clear" w:color="auto" w:fill="4472C4"/>
          </w:tcPr>
          <w:p w14:paraId="4463B7E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4092471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F06BDB0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10A7C8DB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B80BB55" w14:textId="77777777">
        <w:tc>
          <w:tcPr>
            <w:tcW w:w="4320" w:type="dxa"/>
            <w:shd w:val="clear" w:color="auto" w:fill="4472C4"/>
          </w:tcPr>
          <w:p w14:paraId="0FD12AB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4320" w:type="dxa"/>
          </w:tcPr>
          <w:p w14:paraId="666067F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3FD1283D" w14:textId="77777777">
        <w:tc>
          <w:tcPr>
            <w:tcW w:w="4320" w:type="dxa"/>
            <w:shd w:val="clear" w:color="auto" w:fill="4472C4"/>
          </w:tcPr>
          <w:p w14:paraId="349F6E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635E9D9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2A78DB5A" w14:textId="77777777">
        <w:tc>
          <w:tcPr>
            <w:tcW w:w="4320" w:type="dxa"/>
            <w:shd w:val="clear" w:color="auto" w:fill="4472C4"/>
          </w:tcPr>
          <w:p w14:paraId="5601795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198B5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3AAD7F7" w14:textId="77777777">
        <w:tc>
          <w:tcPr>
            <w:tcW w:w="4320" w:type="dxa"/>
            <w:shd w:val="clear" w:color="auto" w:fill="4472C4"/>
          </w:tcPr>
          <w:p w14:paraId="7983E75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44E875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C2C03E3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2F9DD72F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#63: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555C049C" w14:textId="77777777">
        <w:tc>
          <w:tcPr>
            <w:tcW w:w="4320" w:type="dxa"/>
            <w:shd w:val="clear" w:color="auto" w:fill="4472C4"/>
          </w:tcPr>
          <w:p w14:paraId="5554F6F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794751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32BC0" w:rsidRPr="005878D3" w14:paraId="7C7F9EC5" w14:textId="77777777">
        <w:tc>
          <w:tcPr>
            <w:tcW w:w="4320" w:type="dxa"/>
            <w:shd w:val="clear" w:color="auto" w:fill="4472C4"/>
          </w:tcPr>
          <w:p w14:paraId="4629C30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Приоритет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4320" w:type="dxa"/>
          </w:tcPr>
          <w:p w14:paraId="4B2C45D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4B9E1463" w14:textId="77777777">
        <w:tc>
          <w:tcPr>
            <w:tcW w:w="4320" w:type="dxa"/>
            <w:shd w:val="clear" w:color="auto" w:fill="4472C4"/>
          </w:tcPr>
          <w:p w14:paraId="46FAD3B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1F98FFE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Негативный тест #1</w:t>
            </w:r>
          </w:p>
        </w:tc>
      </w:tr>
      <w:tr w:rsidR="00A32BC0" w:rsidRPr="005878D3" w14:paraId="62BAB027" w14:textId="77777777">
        <w:tc>
          <w:tcPr>
            <w:tcW w:w="4320" w:type="dxa"/>
            <w:shd w:val="clear" w:color="auto" w:fill="4472C4"/>
          </w:tcPr>
          <w:p w14:paraId="0A8101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1215A07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24E77810" w14:textId="77777777">
        <w:tc>
          <w:tcPr>
            <w:tcW w:w="4320" w:type="dxa"/>
            <w:shd w:val="clear" w:color="auto" w:fill="4472C4"/>
          </w:tcPr>
          <w:p w14:paraId="2F04B2B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6248FB8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7C0FB0FD" w14:textId="77777777">
        <w:tc>
          <w:tcPr>
            <w:tcW w:w="4320" w:type="dxa"/>
            <w:shd w:val="clear" w:color="auto" w:fill="4472C4"/>
          </w:tcPr>
          <w:p w14:paraId="5EF5D2D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17A6FB9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RepairParts</w:t>
            </w:r>
          </w:p>
        </w:tc>
      </w:tr>
      <w:tr w:rsidR="00A32BC0" w:rsidRPr="005878D3" w14:paraId="3244849A" w14:textId="77777777">
        <w:tc>
          <w:tcPr>
            <w:tcW w:w="4320" w:type="dxa"/>
            <w:shd w:val="clear" w:color="auto" w:fill="4472C4"/>
          </w:tcPr>
          <w:p w14:paraId="0105DCE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58F7B76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178722AA" w14:textId="77777777">
        <w:tc>
          <w:tcPr>
            <w:tcW w:w="4320" w:type="dxa"/>
            <w:shd w:val="clear" w:color="auto" w:fill="4472C4"/>
          </w:tcPr>
          <w:p w14:paraId="099FC92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51F3F83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24619BDF" w14:textId="77777777">
        <w:tc>
          <w:tcPr>
            <w:tcW w:w="4320" w:type="dxa"/>
            <w:shd w:val="clear" w:color="auto" w:fill="4472C4"/>
          </w:tcPr>
          <w:p w14:paraId="364999D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409EBA6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68970859" w14:textId="77777777">
        <w:tc>
          <w:tcPr>
            <w:tcW w:w="4320" w:type="dxa"/>
            <w:shd w:val="clear" w:color="auto" w:fill="4472C4"/>
          </w:tcPr>
          <w:p w14:paraId="4FA5720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19157E3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7E3E0F04" w14:textId="77777777">
        <w:tc>
          <w:tcPr>
            <w:tcW w:w="4320" w:type="dxa"/>
            <w:shd w:val="clear" w:color="auto" w:fill="4472C4"/>
          </w:tcPr>
          <w:p w14:paraId="052823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условие</w:t>
            </w:r>
          </w:p>
        </w:tc>
        <w:tc>
          <w:tcPr>
            <w:tcW w:w="4320" w:type="dxa"/>
          </w:tcPr>
          <w:p w14:paraId="6FE34E4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09572378" w14:textId="77777777">
        <w:tc>
          <w:tcPr>
            <w:tcW w:w="4320" w:type="dxa"/>
            <w:shd w:val="clear" w:color="auto" w:fill="4472C4"/>
          </w:tcPr>
          <w:p w14:paraId="2DD312F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58ACFE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EF875CD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4CCC370D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15618CE3" w14:textId="77777777">
        <w:tc>
          <w:tcPr>
            <w:tcW w:w="4320" w:type="dxa"/>
            <w:shd w:val="clear" w:color="auto" w:fill="4472C4"/>
          </w:tcPr>
          <w:p w14:paraId="5168D80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3E35148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19ABF4BD" w14:textId="77777777">
        <w:tc>
          <w:tcPr>
            <w:tcW w:w="4320" w:type="dxa"/>
            <w:shd w:val="clear" w:color="auto" w:fill="4472C4"/>
          </w:tcPr>
          <w:p w14:paraId="5A668E0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2B63407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4A374182" w14:textId="77777777">
        <w:tc>
          <w:tcPr>
            <w:tcW w:w="4320" w:type="dxa"/>
            <w:shd w:val="clear" w:color="auto" w:fill="4472C4"/>
          </w:tcPr>
          <w:p w14:paraId="74D8A74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3696974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6E7F3CF6" w14:textId="77777777">
        <w:tc>
          <w:tcPr>
            <w:tcW w:w="4320" w:type="dxa"/>
            <w:shd w:val="clear" w:color="auto" w:fill="4472C4"/>
          </w:tcPr>
          <w:p w14:paraId="44D8FE9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4320" w:type="dxa"/>
          </w:tcPr>
          <w:p w14:paraId="53AB524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2528FCC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54634446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#64: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E75663D" w14:textId="77777777">
        <w:tc>
          <w:tcPr>
            <w:tcW w:w="4320" w:type="dxa"/>
            <w:shd w:val="clear" w:color="auto" w:fill="4472C4"/>
          </w:tcPr>
          <w:p w14:paraId="7F3F0FF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1553F9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A32BC0" w:rsidRPr="005878D3" w14:paraId="795CD730" w14:textId="77777777">
        <w:tc>
          <w:tcPr>
            <w:tcW w:w="4320" w:type="dxa"/>
            <w:shd w:val="clear" w:color="auto" w:fill="4472C4"/>
          </w:tcPr>
          <w:p w14:paraId="68DFF8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7350AF2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32BC0" w:rsidRPr="005878D3" w14:paraId="42B113F7" w14:textId="77777777">
        <w:tc>
          <w:tcPr>
            <w:tcW w:w="4320" w:type="dxa"/>
            <w:shd w:val="clear" w:color="auto" w:fill="4472C4"/>
          </w:tcPr>
          <w:p w14:paraId="79B8533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2F5DF5F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Негативный тест #2</w:t>
            </w:r>
          </w:p>
        </w:tc>
      </w:tr>
      <w:tr w:rsidR="00A32BC0" w:rsidRPr="005878D3" w14:paraId="0DCF802D" w14:textId="77777777">
        <w:tc>
          <w:tcPr>
            <w:tcW w:w="4320" w:type="dxa"/>
            <w:shd w:val="clear" w:color="auto" w:fill="4472C4"/>
          </w:tcPr>
          <w:p w14:paraId="1E57B66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25FD9F2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22B4C301" w14:textId="77777777">
        <w:tc>
          <w:tcPr>
            <w:tcW w:w="4320" w:type="dxa"/>
            <w:shd w:val="clear" w:color="auto" w:fill="4472C4"/>
          </w:tcPr>
          <w:p w14:paraId="6C74EC2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C9387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1FDD8CDD" w14:textId="77777777">
        <w:tc>
          <w:tcPr>
            <w:tcW w:w="4320" w:type="dxa"/>
            <w:shd w:val="clear" w:color="auto" w:fill="4472C4"/>
          </w:tcPr>
          <w:p w14:paraId="0BA9BD0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09C684B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RepairParts</w:t>
            </w:r>
          </w:p>
        </w:tc>
      </w:tr>
      <w:tr w:rsidR="00A32BC0" w:rsidRPr="005878D3" w14:paraId="299129CD" w14:textId="77777777">
        <w:tc>
          <w:tcPr>
            <w:tcW w:w="4320" w:type="dxa"/>
            <w:shd w:val="clear" w:color="auto" w:fill="4472C4"/>
          </w:tcPr>
          <w:p w14:paraId="1171B8D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52CD505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77DDB4AF" w14:textId="77777777">
        <w:tc>
          <w:tcPr>
            <w:tcW w:w="4320" w:type="dxa"/>
            <w:shd w:val="clear" w:color="auto" w:fill="4472C4"/>
          </w:tcPr>
          <w:p w14:paraId="40FD566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51E9228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выполнена/не завершилась исключением</w:t>
            </w:r>
          </w:p>
        </w:tc>
      </w:tr>
      <w:tr w:rsidR="00A32BC0" w:rsidRPr="005878D3" w14:paraId="6CA84E02" w14:textId="77777777">
        <w:tc>
          <w:tcPr>
            <w:tcW w:w="4320" w:type="dxa"/>
            <w:shd w:val="clear" w:color="auto" w:fill="4472C4"/>
          </w:tcPr>
          <w:p w14:paraId="0F69872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Статус</w:t>
            </w:r>
            <w:proofErr w:type="spellEnd"/>
          </w:p>
        </w:tc>
        <w:tc>
          <w:tcPr>
            <w:tcW w:w="4320" w:type="dxa"/>
          </w:tcPr>
          <w:p w14:paraId="5E72941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A32BC0" w:rsidRPr="005878D3" w14:paraId="1443F3BC" w14:textId="77777777">
        <w:tc>
          <w:tcPr>
            <w:tcW w:w="4320" w:type="dxa"/>
            <w:shd w:val="clear" w:color="auto" w:fill="4472C4"/>
          </w:tcPr>
          <w:p w14:paraId="0FC595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29F76E0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43DF53ED" w14:textId="77777777">
        <w:tc>
          <w:tcPr>
            <w:tcW w:w="4320" w:type="dxa"/>
            <w:shd w:val="clear" w:color="auto" w:fill="4472C4"/>
          </w:tcPr>
          <w:p w14:paraId="0DEA1ED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4320" w:type="dxa"/>
          </w:tcPr>
          <w:p w14:paraId="69AD99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59D78E3A" w14:textId="77777777">
        <w:tc>
          <w:tcPr>
            <w:tcW w:w="4320" w:type="dxa"/>
            <w:shd w:val="clear" w:color="auto" w:fill="4472C4"/>
          </w:tcPr>
          <w:p w14:paraId="69A377F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3F3E733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D782136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p w14:paraId="449EDBCD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Аннотация теста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8C84966" w14:textId="77777777">
        <w:tc>
          <w:tcPr>
            <w:tcW w:w="4320" w:type="dxa"/>
            <w:shd w:val="clear" w:color="auto" w:fill="4472C4"/>
          </w:tcPr>
          <w:p w14:paraId="1D63106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4320" w:type="dxa"/>
          </w:tcPr>
          <w:p w14:paraId="7C7828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CompClub_WPF ("RepairParts")</w:t>
            </w:r>
          </w:p>
        </w:tc>
      </w:tr>
      <w:tr w:rsidR="00A32BC0" w:rsidRPr="005878D3" w14:paraId="56F7E51A" w14:textId="77777777">
        <w:tc>
          <w:tcPr>
            <w:tcW w:w="4320" w:type="dxa"/>
            <w:shd w:val="clear" w:color="auto" w:fill="4472C4"/>
          </w:tcPr>
          <w:p w14:paraId="26B4946A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4320" w:type="dxa"/>
          </w:tcPr>
          <w:p w14:paraId="78AE6F7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A32BC0" w:rsidRPr="005878D3" w14:paraId="06F8063A" w14:textId="77777777">
        <w:tc>
          <w:tcPr>
            <w:tcW w:w="4320" w:type="dxa"/>
            <w:shd w:val="clear" w:color="auto" w:fill="4472C4"/>
          </w:tcPr>
          <w:p w14:paraId="7F1CF66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4320" w:type="dxa"/>
          </w:tcPr>
          <w:p w14:paraId="1526A7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A32BC0" w:rsidRPr="005878D3" w14:paraId="56FB72FD" w14:textId="77777777">
        <w:tc>
          <w:tcPr>
            <w:tcW w:w="4320" w:type="dxa"/>
            <w:shd w:val="clear" w:color="auto" w:fill="4472C4"/>
          </w:tcPr>
          <w:p w14:paraId="7413A5A6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Дата(ы) </w:t>
            </w: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4320" w:type="dxa"/>
          </w:tcPr>
          <w:p w14:paraId="30C6D58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7773BEA" w14:textId="77777777" w:rsidR="00A32BC0" w:rsidRPr="005878D3" w:rsidRDefault="00A32BC0">
      <w:pPr>
        <w:rPr>
          <w:rFonts w:ascii="Times New Roman" w:hAnsi="Times New Roman" w:cs="Times New Roman"/>
          <w:sz w:val="28"/>
          <w:szCs w:val="28"/>
        </w:rPr>
      </w:pPr>
    </w:p>
    <w:p w14:paraId="044237FC" w14:textId="77777777" w:rsidR="00A32BC0" w:rsidRPr="005878D3" w:rsidRDefault="005878D3">
      <w:pPr>
        <w:pStyle w:val="CustomHeading"/>
        <w:rPr>
          <w:rFonts w:ascii="Times New Roman" w:hAnsi="Times New Roman" w:cs="Times New Roman"/>
          <w:szCs w:val="28"/>
        </w:rPr>
      </w:pPr>
      <w:r w:rsidRPr="005878D3">
        <w:rPr>
          <w:rFonts w:ascii="Times New Roman" w:hAnsi="Times New Roman" w:cs="Times New Roman"/>
          <w:szCs w:val="28"/>
        </w:rPr>
        <w:t>Тестовый пример #65: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32BC0" w:rsidRPr="005878D3" w14:paraId="28C7E944" w14:textId="77777777">
        <w:tc>
          <w:tcPr>
            <w:tcW w:w="4320" w:type="dxa"/>
            <w:shd w:val="clear" w:color="auto" w:fill="4472C4"/>
          </w:tcPr>
          <w:p w14:paraId="7B6A65F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4320" w:type="dxa"/>
          </w:tcPr>
          <w:p w14:paraId="3BD656A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A32BC0" w:rsidRPr="005878D3" w14:paraId="4BB428D3" w14:textId="77777777">
        <w:tc>
          <w:tcPr>
            <w:tcW w:w="4320" w:type="dxa"/>
            <w:shd w:val="clear" w:color="auto" w:fill="4472C4"/>
          </w:tcPr>
          <w:p w14:paraId="184C94F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</w:tcPr>
          <w:p w14:paraId="4CFAC714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32BC0" w:rsidRPr="005878D3" w14:paraId="62EFC4E6" w14:textId="77777777">
        <w:tc>
          <w:tcPr>
            <w:tcW w:w="4320" w:type="dxa"/>
            <w:shd w:val="clear" w:color="auto" w:fill="4472C4"/>
          </w:tcPr>
          <w:p w14:paraId="598F095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</w:tcPr>
          <w:p w14:paraId="5F65E42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RepairParts: Негативный тест #3</w:t>
            </w:r>
          </w:p>
        </w:tc>
      </w:tr>
      <w:tr w:rsidR="00A32BC0" w:rsidRPr="005878D3" w14:paraId="7DE2C89C" w14:textId="77777777">
        <w:tc>
          <w:tcPr>
            <w:tcW w:w="4320" w:type="dxa"/>
            <w:shd w:val="clear" w:color="auto" w:fill="4472C4"/>
          </w:tcPr>
          <w:p w14:paraId="2361A5F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320" w:type="dxa"/>
          </w:tcPr>
          <w:p w14:paraId="7429AD1B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Попытка использования класса</w:t>
            </w:r>
          </w:p>
        </w:tc>
      </w:tr>
      <w:tr w:rsidR="00A32BC0" w:rsidRPr="005878D3" w14:paraId="12072FAF" w14:textId="77777777">
        <w:tc>
          <w:tcPr>
            <w:tcW w:w="4320" w:type="dxa"/>
            <w:shd w:val="clear" w:color="auto" w:fill="4472C4"/>
          </w:tcPr>
          <w:p w14:paraId="003706C8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</w:tcPr>
          <w:p w14:paraId="5A0BCEBE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Вызов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метода/создание объекта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A32BC0" w:rsidRPr="005878D3" w14:paraId="33549D60" w14:textId="77777777">
        <w:tc>
          <w:tcPr>
            <w:tcW w:w="4320" w:type="dxa"/>
            <w:shd w:val="clear" w:color="auto" w:fill="4472C4"/>
          </w:tcPr>
          <w:p w14:paraId="38BD1A93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</w:tcPr>
          <w:p w14:paraId="49B1569D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Невалидные данные для RepairParts</w:t>
            </w:r>
          </w:p>
        </w:tc>
      </w:tr>
      <w:tr w:rsidR="00A32BC0" w:rsidRPr="005878D3" w14:paraId="239D11EC" w14:textId="77777777">
        <w:tc>
          <w:tcPr>
            <w:tcW w:w="4320" w:type="dxa"/>
            <w:shd w:val="clear" w:color="auto" w:fill="4472C4"/>
          </w:tcPr>
          <w:p w14:paraId="50264BA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</w:tcPr>
          <w:p w14:paraId="683064E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должен обработать ошибку или сохранить состояние</w:t>
            </w:r>
          </w:p>
        </w:tc>
      </w:tr>
      <w:tr w:rsidR="00A32BC0" w:rsidRPr="005878D3" w14:paraId="5CED8908" w14:textId="77777777">
        <w:tc>
          <w:tcPr>
            <w:tcW w:w="4320" w:type="dxa"/>
            <w:shd w:val="clear" w:color="auto" w:fill="4472C4"/>
          </w:tcPr>
          <w:p w14:paraId="5BC5503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Фактический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4320" w:type="dxa"/>
          </w:tcPr>
          <w:p w14:paraId="3BA25040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Обработка выполнена/не </w:t>
            </w: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завершилась исключением</w:t>
            </w:r>
          </w:p>
        </w:tc>
      </w:tr>
      <w:tr w:rsidR="00A32BC0" w:rsidRPr="005878D3" w14:paraId="0B38EE8C" w14:textId="77777777">
        <w:tc>
          <w:tcPr>
            <w:tcW w:w="4320" w:type="dxa"/>
            <w:shd w:val="clear" w:color="auto" w:fill="4472C4"/>
          </w:tcPr>
          <w:p w14:paraId="1FAED352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lastRenderedPageBreak/>
              <w:t>Статус</w:t>
            </w:r>
            <w:proofErr w:type="spellEnd"/>
          </w:p>
        </w:tc>
        <w:tc>
          <w:tcPr>
            <w:tcW w:w="4320" w:type="dxa"/>
          </w:tcPr>
          <w:p w14:paraId="10EDBB59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Зачё</w:t>
            </w: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A32BC0" w:rsidRPr="005878D3" w14:paraId="1371E3DE" w14:textId="77777777">
        <w:tc>
          <w:tcPr>
            <w:tcW w:w="4320" w:type="dxa"/>
            <w:shd w:val="clear" w:color="auto" w:fill="4472C4"/>
          </w:tcPr>
          <w:p w14:paraId="2224209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320" w:type="dxa"/>
          </w:tcPr>
          <w:p w14:paraId="5F030F61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A32BC0" w:rsidRPr="005878D3" w14:paraId="67FBAF4C" w14:textId="77777777">
        <w:tc>
          <w:tcPr>
            <w:tcW w:w="4320" w:type="dxa"/>
            <w:shd w:val="clear" w:color="auto" w:fill="4472C4"/>
          </w:tcPr>
          <w:p w14:paraId="133F7725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4320" w:type="dxa"/>
          </w:tcPr>
          <w:p w14:paraId="04CA8277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A32BC0" w:rsidRPr="005878D3" w14:paraId="2F2F4C9F" w14:textId="77777777">
        <w:tc>
          <w:tcPr>
            <w:tcW w:w="4320" w:type="dxa"/>
            <w:shd w:val="clear" w:color="auto" w:fill="4472C4"/>
          </w:tcPr>
          <w:p w14:paraId="3D80ECEC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Примечания</w:t>
            </w:r>
            <w:proofErr w:type="spellEnd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/</w:t>
            </w:r>
            <w:proofErr w:type="spellStart"/>
            <w:r w:rsidRPr="005878D3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4320" w:type="dxa"/>
          </w:tcPr>
          <w:p w14:paraId="160DEC4F" w14:textId="77777777" w:rsidR="00A32BC0" w:rsidRPr="005878D3" w:rsidRDefault="0058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8D3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49B32E6" w14:textId="77777777" w:rsidR="00A32BC0" w:rsidRPr="005878D3" w:rsidRDefault="00A32BC0">
      <w:pPr>
        <w:spacing w:after="280"/>
        <w:rPr>
          <w:rFonts w:ascii="Times New Roman" w:hAnsi="Times New Roman" w:cs="Times New Roman"/>
          <w:sz w:val="28"/>
          <w:szCs w:val="28"/>
        </w:rPr>
      </w:pPr>
    </w:p>
    <w:sectPr w:rsidR="00A32BC0" w:rsidRPr="00587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8D3"/>
    <w:rsid w:val="00A32B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6B3EB"/>
  <w14:defaultImageDpi w14:val="300"/>
  <w15:docId w15:val="{46C215AD-A57C-4CFA-AEFE-2EE0AF18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Heading"/>
    <w:pPr>
      <w:spacing w:before="240" w:after="360"/>
    </w:pPr>
    <w:rPr>
      <w:rFonts w:ascii="Arial" w:hAnsi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7167</Words>
  <Characters>40855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Artem Azarov</cp:lastModifiedBy>
  <cp:revision>2</cp:revision>
  <dcterms:created xsi:type="dcterms:W3CDTF">2013-12-23T23:15:00Z</dcterms:created>
  <dcterms:modified xsi:type="dcterms:W3CDTF">2025-06-18T14:55:00Z</dcterms:modified>
  <cp:category/>
</cp:coreProperties>
</file>